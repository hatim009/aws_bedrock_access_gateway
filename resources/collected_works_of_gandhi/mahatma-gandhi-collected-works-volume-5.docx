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am returning the letter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Revashankar. I shall ask Abhechand to take the papers back. He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to Pretoria.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486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done well in writing about Kitchin. Your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wrong. The facilities we have provided him are,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too many. The money is being paid to him not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but because of my folly; and because there was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correcting my mistake. I did allow him to leave;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with me that he was not in a position to do any other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could not start work afresh in Johannesburg. Indubitably,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wind up the big business he had. Under these circumstances,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bring myself to discharge him. So the best way I could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give him as much in salary as would meet his normal expenses.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either of us is free to terminate the arrangement by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month’s notice. It means that, if the condition of the press gets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does not show any income, I can dispense with his services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month’s notice. Even if the condition improves, there is no stipulation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paying him more than £10, nor is it necessary.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reason to believe that he will always draw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salary. We need not suppose that he and Polak will not be able to pull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together when the latter comes. If they cannot, Kitchin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Polak will take at least two and a half years to go to Phoenix;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unnecessary for the present to think of that far-off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eventuality. I envisage the possibility of a great change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during that period. There was no other alternative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Kitchin a house and land. His heart is in Phoenix. He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 the life there. Please do not hesitate when you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him. We have to take into consideration the virtues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man; we cannot bother ourselves about his drawbacks. We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if, by putting ourselves out, others can be made happy 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There is no difficulty in giving two acres of land to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wants it, that is, yourself, West, Bean or Anandlal.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explained this to you. Polak also has asked for two acres.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 believe: if Kitchin stays, his nature will change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his work well. If, on the other hand, his nature does not improve, </w:t>
      </w:r>
      <w:r>
        <w:rPr>
          <w:rFonts w:ascii="Times" w:hAnsi="Times" w:eastAsia="Times"/>
          <w:b w:val="0"/>
          <w:i w:val="0"/>
          <w:color w:val="000000"/>
          <w:sz w:val="22"/>
        </w:rPr>
        <w:t>he will give in of his own accord. Do ask for further clarification, if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 it. Always write to me unhesitatingly.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Gokuldas is good by nature; but he has become very selfish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narrow-minded because of his upbringing in the country.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prejudiced against you. In spite of my repeated attempts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him I find that the idea that “maternal uncle is crazy”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deep-rooted in his mind due to the arrogant impetuosity of youth.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set more on making money. We have to be very careful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his leanings become pure. You may watch him and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believe he will put in hard work. He will not take anything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at present; at the same time, he will not work the whole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him that he is still a student and has to behave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will, therefore, work for some time in the press, some time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the rest he will devote to studies. It is necessary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good knowledge of Gujarati, English and Tamil.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start with composing Tamil matter in the press. I shall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about this to Pillay also. You may come, if possible,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Christmas, after Gokuldas arrives there and has become conversant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work.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West doing the job-work? Does he feel uncomfortable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 cheerful? Who are doing the composing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newspaper? How does Virji behave? Write to me about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How is Bean doing? What is the position of the books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about Anandlal? I have written to him also about Gokuldas.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it will be better if you three brothers live together. But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even the least possibility of bitterness resulting from doing so,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to act on my suggestions. Gokuldas, of course, will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Orchard still there in the house or has he left?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Tamil material, but I find that there will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for me in the matter. I saw that the man who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has very little knowledge of the language. He felt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diffident and said that it would be better if I did not entrust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It will be quite enough if Gokuldas and Pillay understand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a strenuous effort. Gokuldas has learnt a little.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matter that I send from here will merely have to be translated there.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Consult Pillay about this. Who has written for this week’s issue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Hemchand give you satisfaction or not? Does he go out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collection of dues? Train him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has happened to Ramnath? I had written a letter to Ajodha.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Jayashanker been able to procure any assistant or does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the same difficulty still? Give Bean whatever miscellaneous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things he wants. Send Moon’s report when you get it. Who is to sow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land that has been ploughed ? Does the leakage in the roof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continue or has it stopped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if the shifting of the office to Mercury Lane has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the flow of work. Do the whites come in greater numbers?</w:t>
      </w:r>
    </w:p>
    <w:p>
      <w:pPr>
        <w:autoSpaceDN w:val="0"/>
        <w:autoSpaceDE w:val="0"/>
        <w:widowControl/>
        <w:spacing w:line="220" w:lineRule="exact" w:before="46" w:after="42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45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  <w:p>
            <w:pPr>
              <w:autoSpaceDN w:val="0"/>
              <w:autoSpaceDE w:val="0"/>
              <w:widowControl/>
              <w:spacing w:line="294" w:lineRule="exact" w:before="2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Govindji says that he is not getting the paper regularly.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sent more Gujarati matter yesterday.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see what is written on the back of the first four sheets also.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Gujarati: S.N. 4262</w:t>
      </w:r>
    </w:p>
    <w:p>
      <w:pPr>
        <w:autoSpaceDN w:val="0"/>
        <w:autoSpaceDE w:val="0"/>
        <w:widowControl/>
        <w:spacing w:line="292" w:lineRule="exact" w:before="342" w:after="0"/>
        <w:ind w:left="0" w:right="17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CABLE TO KING-EMPEROR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November 9, 1905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RITISH INDIANS, TRANSVAAL,  TENDER TO HIS GRACIOUS  MAJESTY HUMBLE</w:t>
      </w:r>
    </w:p>
    <w:p>
      <w:pPr>
        <w:autoSpaceDN w:val="0"/>
        <w:autoSpaceDE w:val="0"/>
        <w:widowControl/>
        <w:spacing w:line="212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CONGRATULATIONS    ON    HIS   SIXTY-FIFTH    BIRTHDAY.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11-11-1905</w:t>
      </w:r>
    </w:p>
    <w:p>
      <w:pPr>
        <w:autoSpaceDN w:val="0"/>
        <w:autoSpaceDE w:val="0"/>
        <w:widowControl/>
        <w:spacing w:line="292" w:lineRule="exact" w:before="19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3. LONG LIVE THE KING-EMPEROR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Thursday, the 9th instant, was the sixty-fifth birthday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 the King-Emperor. Loyal congratulations were offered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parts of his vast dominions. No monarch of modern times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the admiration and love of his subjects as King Edward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When he ascended the throne, his position was a most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since he had to succeed Victoria the Good; but, during the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that he has occupied his supreme position, he has carried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 left by that noble lady, and has shown that, even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constitutionally governed, the King has many opportunities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serving his subjects, in a way possible only to one who, like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Majesty, combines a real appreciation of the dignity of his exalted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with a more than ordinary ability. By his sound judgment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tact, he has materially assisted in promoting the world’s peace,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the British Empire. He has endeared himself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the world over because, being lord of all, he has made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 of all. In the whole history of the world, no throne has </w:t>
      </w:r>
    </w:p>
    <w:p>
      <w:pPr>
        <w:autoSpaceDN w:val="0"/>
        <w:autoSpaceDE w:val="0"/>
        <w:widowControl/>
        <w:spacing w:line="320" w:lineRule="exact" w:before="1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 was sent by the Transvaal British Indian Association through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Colonial Secretary.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firmly established in the hearts of the people as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King-Emperor today. That he may live long to add lustre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throne is the earnest prayer of British Indians, the humblest of his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but not the least in loyalty and devotion.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AN INDIAN DELEGATION TO ENGLAND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election for the Imperial Parliament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pending. It may come upon us any day. Mr. Chamberlain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his opinion that the sooner it comes, the better.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feature to an Indian is the delegation that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on behalf of India, to plead the Indian cause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electorate. Some knowledge about those who compose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delegation and its purpose may not be out of place even for our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readers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Professor Gokhale and Mr.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as the delegates sent by the National Congress, and towering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 two is Mr. Dadabhai Naoroji, the Grand Old Man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sent specially, but he is there living a life of self-imposed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exile, a life of self-sacrifice extending over an unbroken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>half a century. Of him, Mr. Gokhale has said: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 life it has been! Its sweet purity, its simplicity, its gentle forbearance,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noble self-denial, its abounding love, its strenuous pursuit of high aims—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one contemplates these one feels as though one stood in a high presence.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Surely there must be hope for a people that could produce such a man, even if,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Mr. Ranade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once said, he be only one in three hundred millions.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towering personality of Dadabhai, who is always in </w:t>
      </w:r>
      <w:r>
        <w:rPr>
          <w:rFonts w:ascii="Times" w:hAnsi="Times" w:eastAsia="Times"/>
          <w:b w:val="0"/>
          <w:i w:val="0"/>
          <w:color w:val="000000"/>
          <w:sz w:val="22"/>
        </w:rPr>
        <w:t>London to counsel Indian patriots and guide them by his advice.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Mr. Gokhale, yet quite young, is centred the hope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won many laurels, and has many more to win. Young as he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made for himself a name in the Imperial Legislative Council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Even those who differ from him have to acknowledge his </w:t>
      </w:r>
      <w:r>
        <w:rPr>
          <w:rFonts w:ascii="Times" w:hAnsi="Times" w:eastAsia="Times"/>
          <w:b w:val="0"/>
          <w:i w:val="0"/>
          <w:color w:val="000000"/>
          <w:sz w:val="22"/>
        </w:rPr>
        <w:t>patriotism and earnest eloquence. He is not to be matched in mastery</w:t>
      </w:r>
    </w:p>
    <w:p>
      <w:pPr>
        <w:autoSpaceDN w:val="0"/>
        <w:autoSpaceDE w:val="0"/>
        <w:widowControl/>
        <w:spacing w:line="220" w:lineRule="exact" w:before="30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(1865-1928), known as the “Lion of the Punjab”, was deported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in 1907 and lived for some years in the U.S.A;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session at Calcutta in 1920. Sustained injuries at the hands of the police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boycott of the Simon Commission and succumbed to them.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Judge of the Bombay High Court and social reformer, whom Gokhale </w:t>
      </w:r>
      <w:r>
        <w:rPr>
          <w:rFonts w:ascii="Times" w:hAnsi="Times" w:eastAsia="Times"/>
          <w:b w:val="0"/>
          <w:i w:val="0"/>
          <w:color w:val="000000"/>
          <w:sz w:val="18"/>
        </w:rPr>
        <w:t>regarded as his teacher.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figures, and he has sanctified a life of love by a free gift of 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to the Fergusson College at Poona for twenty years.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Lajpat Rai, from the Punjab, is no less noble in mind.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recognised leader of the Punjab. He has been devoting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 and his energy to the promotion of the work of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Samaj, which has been recently made familiar to our readers.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 finished the self-imposed work of relieving the distress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Kangra District, owing to the terrible earthquake, than, at the call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he left for England. As the Honourable Mr. Gokhale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him in England in time, he went over to America,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popularized traditions of India to the great American people.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Boston Transcript </w:t>
      </w:r>
      <w:r>
        <w:rPr>
          <w:rFonts w:ascii="Times" w:hAnsi="Times" w:eastAsia="Times"/>
          <w:b w:val="0"/>
          <w:i w:val="0"/>
          <w:color w:val="000000"/>
          <w:sz w:val="22"/>
        </w:rPr>
        <w:t>says of him: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not many weeks since Colonel Young husband declared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London that, in all that relates to the spiritual and intellectual life,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Anglo-Saxons are to sit as learners at the feet of the Hindus and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Orientals. They have for ages cultivated, and still cultivate, as the highest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important of human interests, that which we leave to an hour or so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quiet once a week in a church. The handsome and accomplished young Hindu,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Rai...how magnificent is the beauty and vitality of a high-class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Hindu...the delegate from the Indian National Congress, who spoke twice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week, is on his way to England.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leaders, then, are at present in England to plead for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there to tell the British electorate that India needs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and better service at the hands of the rulers.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words of Mr. Schwann, M. P., the delegates are charged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task of voicing the hopes, the fears, the aspirations, and the desires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reform of the Indian people. There was a desire among the Indian people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education, for a land settlement varying with the varying needs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different parts of India, and for more self-government, because the people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Mr. Gokhale represented thought that many of the Indian people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quite qualified to take part in their own government.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delegation and many other things, which are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India, are unmistakable signs of the times.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may not misinterpret them or ignore them.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the protection of the British flag, they must count upon India </w:t>
      </w:r>
      <w:r>
        <w:rPr>
          <w:rFonts w:ascii="Times" w:hAnsi="Times" w:eastAsia="Times"/>
          <w:b w:val="0"/>
          <w:i w:val="0"/>
          <w:color w:val="000000"/>
          <w:sz w:val="22"/>
        </w:rPr>
        <w:t>asan integral part of the Empire, and, as such, entitled to every consid-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eration. It will very largely depend upon the spirit that guides British,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and Indian statesmen, whether the Empire is to remain firmly</w:t>
      </w:r>
    </w:p>
    <w:p>
      <w:pPr>
        <w:autoSpaceDN w:val="0"/>
        <w:autoSpaceDE w:val="0"/>
        <w:widowControl/>
        <w:spacing w:line="320" w:lineRule="exact" w:before="1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Parmanand’s lectures on the subject were reported in the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8"/>
        </w:rPr>
        <w:t>issues of November 4, 11 and 18, 1905.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knit together, or whether it is to suffer disintegration owing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conflicting interests.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IMMIGRATION ACT OF NATAL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the attention of Mr. Harry Smith,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Officer, to a free translation we have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column of hardships that Indian passengers are alleged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undergo on board the s. 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allegations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true, they show a very serious state of affairs. The passenger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the complaint which is before us has signed it,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cross-examined before we decided to take it and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We are aware that Mr. Harry Smith is just as eager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avoid any unnecessary hardships to the passengers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 Immigration Act. We, therefore, feel certain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to draw his attention to this complaint to insure a thorough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investigation. We might mention that this is not the first occasion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received complaints of this nature, but hitherto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thought fit to publish them or to do anything more than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complainants to forward their complaints to the proper quarters;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facts that have come to us this time have been so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put that we consider it to be our duty to draw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them. We shall be happy to give an equally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to anything that the Immigration authorities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say either in contradiction, explanation, or justification.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RED TAPE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rendered a public service in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correspondencen  which  throws a  great deal of light on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 Immigration  Restriction Act.  It  appears that  a  well-educated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 Mr.  E. Vaz, was,  on  the  30th  September  last, on  going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  friend  off  by one of the German steamers, prevented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 steamer. The  friend also, whom Mr. Vaz was to see off,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produced his  second-class  ticket, was  not  allowed  to </w:t>
      </w:r>
      <w:r>
        <w:rPr>
          <w:rFonts w:ascii="Times" w:hAnsi="Times" w:eastAsia="Times"/>
          <w:b w:val="0"/>
          <w:i w:val="0"/>
          <w:color w:val="000000"/>
          <w:sz w:val="22"/>
        </w:rPr>
        <w:t>board  the steamer.  Both  of  them  were, it  is  complained, roughly</w:t>
      </w:r>
    </w:p>
    <w:p>
      <w:pPr>
        <w:autoSpaceDN w:val="0"/>
        <w:autoSpaceDE w:val="0"/>
        <w:widowControl/>
        <w:spacing w:line="320" w:lineRule="exact" w:before="2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Twenty-seven persons who had reached Natal Port on October 25,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detained on board in an ill-ventilated hold for three days, most of them without food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water.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“Treatment of Indians at the Point”, 18-11-1905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330" w:val="left"/>
          <w:tab w:pos="4990" w:val="left"/>
          <w:tab w:pos="5890" w:val="left"/>
          <w:tab w:pos="6210" w:val="left"/>
          <w:tab w:pos="6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handled by the constable  on  duty.  Mr.  Vaz  thereupon  wrote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of Water Police, who told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constablewas carrying out his instructions. He then approached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Office, and the Colonial Office, too, returned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stereotyped answer, adding that instructions were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Department. Mr. Vaz then applied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Immigration Restriction Officer, who put the finishing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declining to inform Mr. Vaz of the instructions, saying: “I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answer inquiries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inter-departmental arrangements.” Rough treatment is not denied.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of the constable is throughout upheld, and when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know what regulations there are which they have to obey,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told it is not their business! This is a new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Hitherto, the people who have to obey laws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the nature of such laws, but now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that the Immigration Department is to work its regulations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secrecy, and to expect the public, who are affected thereby, to guess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 likely to be and obey them. We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specially, because Mr. Harry Smith has evidently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inspiration. So far as we know, he has never withheld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from the public. What advantage the Government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by keeping its precious regulations secret we do not know,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know that the action of the constable was undoubtedly illegal,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attempt made by the Government to bolster up an illegality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withholding information from the complainant is, to say the least of it, </w:t>
      </w:r>
      <w:r>
        <w:rPr>
          <w:rFonts w:ascii="Times" w:hAnsi="Times" w:eastAsia="Times"/>
          <w:b w:val="0"/>
          <w:i w:val="0"/>
          <w:color w:val="000000"/>
          <w:sz w:val="22"/>
        </w:rPr>
        <w:t>highly un-British.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congratulate our contemporary on having given publicity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is nothing short of a scandal, and, what is more, for dealing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strongly in an editorial note.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RUSSIA AND INDIA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present unrest in Russia has a great lesson for us. The Czar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Russia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wields the most autocratic power in the world.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of Russia suffer numerous hardships. The poor are crushed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weight of taxes; the soldiers put down the people, who have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submit to all the whims of the Czar. Intoxicated with power,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officers do not care for the welfare of the people. Their only function,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think, is to add to their own power and wealth. Entirely against</w:t>
      </w:r>
    </w:p>
    <w:p>
      <w:pPr>
        <w:autoSpaceDN w:val="0"/>
        <w:autoSpaceDE w:val="0"/>
        <w:widowControl/>
        <w:spacing w:line="320" w:lineRule="exact" w:before="1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Czar Nicholas II, (1868-1918), came to the throne in 1894.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people’s will, the Czar declared war against Japan,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causing a river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blood of Russian soldiers to flow. The wealth acquired by the sweat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thousands of labourers was thrown into the sea of Japan.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Russian people have suffered all this for years,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reached the limit of their patience. They have struggled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end this tyranny, but in vain. They rose in rebellion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killedthe Czars, but they could not secure justice. This time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another remedy which, though very simple, is more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rebellion and murder. The Russian workers and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declared a general strike and stopped all work. They left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jobs and informed the Czar that, unless justice was done,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resume work. What was there even the Czar could do against this?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quite impossible to exact work from people by force.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power of even the Czar of Russia to force strikers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point of the bayonet. The Czar has therefore proclaimed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they will be granted a share in government and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any laws without their consent. It is difficult to say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result of this will be; but even if the Czar does not keep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it will not prove that the course adopted by the people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It will only show that the people were not firm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the remedy. For even the most powerful cannot rule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co-operation of the ruled. If the Russian people succeed,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Russia will be regarded as the greatest victory,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event of the present century.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caption to this article we have put Russia and India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together. We have therefore to justify it by showing how India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concerned with the events in Russia. There is much similarity between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governance of India and that of Russia. The power of the Viceroy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 way less than that of the Czar. Just as the people of Russia pay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taxes, so also do we; just as the Russian taxpayer has no control 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use of the money thus raised, so also the Indians have none; as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Russia, so in India, the military is all-powerful. The only difference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power of the state is rather more brusquely exercised in Russia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 in India. We, too, can resort to the Russian remedy against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tyranny. The movement in Bengal for the 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>goods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like the Russian movement. Our shackles will break this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day, if the people of India become united and patient, love their </w:t>
      </w:r>
    </w:p>
    <w:p>
      <w:pPr>
        <w:autoSpaceDN w:val="0"/>
        <w:autoSpaceDE w:val="0"/>
        <w:widowControl/>
        <w:spacing w:line="320" w:lineRule="exact" w:before="1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Russo-Japanese War was declared in February 1904; the Russians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defeated and peace was signed on September 5, 1905.</w:t>
      </w:r>
    </w:p>
    <w:p>
      <w:pPr>
        <w:autoSpaceDN w:val="0"/>
        <w:autoSpaceDE w:val="0"/>
        <w:widowControl/>
        <w:spacing w:line="32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revolution of 1905 which Lenin later described as a rehearsal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1917 Revolution.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country, and think of the well-being of their motherland disregarding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self-interest. The governance of India is possible only because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exist people who serve. We also can show the same strength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Russian people have done.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11-11-1905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SIR T. MUTTUSWAMI AIYER, K. C. I. E.</w:t>
      </w:r>
    </w:p>
    <w:p>
      <w:pPr>
        <w:autoSpaceDN w:val="0"/>
        <w:autoSpaceDE w:val="0"/>
        <w:widowControl/>
        <w:spacing w:line="240" w:lineRule="exact" w:before="7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T. Muttuswami Aiyar was born in a poor family at Tanjore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January 28, 1832. Having lost his father at a very early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Muttuswami had to earn his own living. He therefore took up the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village clerk on one rupee a month. This went on till 1846.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time, a gentleman named Muttuswami Naicker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struckby the boy’s intel-ligence and industry. Once it happened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Naicker received news of the river embankment near a village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way. He sent for his clerk, but the latter being absent, the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Muttuswami answered the call. Asked by Naicker to make inquiries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mishap, Muttuswami went round the whole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all the news. Mr. Naicker did not quite believe him, but,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hurry, he passed on the boy’s report. Later, Mr. Naicker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pleased to know that the facts collected by Muttuswami were </w:t>
      </w:r>
      <w:r>
        <w:rPr>
          <w:rFonts w:ascii="Times" w:hAnsi="Times" w:eastAsia="Times"/>
          <w:b w:val="0"/>
          <w:i w:val="0"/>
          <w:color w:val="000000"/>
          <w:sz w:val="22"/>
        </w:rPr>
        <w:t>quite accurate.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satisfied with the kind of life he was leading,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Muttuswami resolved to rise higher and started going to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he could find the time. Mr. Naicker, who noticed this,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18 months in a Mission school at Negapatam, and then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a High School in Madras. He also gave him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to Raja Sir T. Madhav Rao. Muttuswami made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his studies. Mr. Powell, who was then the Headmaster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School, saw Muttuswami’s merit, and gave him special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1854, Muttuswami wrote an English essay, which won him a prize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Rs. 500. After he had finished his studies at the High School,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appointed a teacher on Rs. 60 a month. He rose by stages till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responsible education officer.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instituted an examination for the Pleader’s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Muttuswami prepared for the examination, and stood first in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 the judges used to go on tour from time to time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 the work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munsiffs.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Judge Beauchamp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there </w:t>
      </w:r>
    </w:p>
    <w:p>
      <w:pPr>
        <w:autoSpaceDN w:val="0"/>
        <w:autoSpaceDE w:val="0"/>
        <w:widowControl/>
        <w:spacing w:line="220" w:lineRule="exact" w:before="248" w:after="0"/>
        <w:ind w:left="73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Licence to practise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Judges of subordinate courts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Civil judge, Tanjore at the time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 surprise visit. He was so pleased to see Muttuswami’s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remarked, “Muttuswami deserves to take a seat by my side”.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Muttuswami’s ability proved to be so outstanding that he was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 Magistrate in Madras. Judge Holloway was much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He advised him to pursue his legal studies further,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so. As an aid to this study, he learnt German also. He had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mind. An Indian once lodged a complaint against a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judge, charging him with assault. Muttuswami,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hesitation, issued a summons to the judge. The Chief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 judge need not be obliged to appear in person.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Muttuswami paid no heed. The judge had to appear before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fined Rs. 3. Later, Muttuswami became a judge of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Court. In 1878, he was awarded a C. I. E. and made a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judge. He was the first Indian to be appointed to that office.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judgments were so sound and carried such authority that to this day,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said, they can hold their own against those of the best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judges. The famous Mr. Whitley Stokes says that he has seen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judgments that can compare with those of Muttuswami Aiyar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Syed Mahmud. His work was so exceptional in every way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Chief Justice in 1893. Worn out by hard work, Muttuswami died </w:t>
      </w:r>
      <w:r>
        <w:rPr>
          <w:rFonts w:ascii="Times" w:hAnsi="Times" w:eastAsia="Times"/>
          <w:b w:val="0"/>
          <w:i w:val="0"/>
          <w:color w:val="000000"/>
          <w:sz w:val="22"/>
        </w:rPr>
        <w:t>in 1895.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only was Sir Muttuswami foremost in the field of law,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took the greatest possible interest in promoting the welfare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people. From time to time he spoke on such subjects as child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marriage, widow re-marriage and foreign travel, and encouraged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He was very kind and simple, always wore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>clothes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was a sincere devotee of God. His bright career lent lustre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entire Presidency of Madras.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AN INDIAN VOLUNTEER CORPS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we reproduced,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Witness, </w:t>
      </w:r>
      <w:r>
        <w:rPr>
          <w:rFonts w:ascii="Times" w:hAnsi="Times" w:eastAsia="Times"/>
          <w:b w:val="0"/>
          <w:i w:val="0"/>
          <w:color w:val="000000"/>
          <w:sz w:val="22"/>
        </w:rPr>
        <w:t>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questions and answers at a political meeting in Newcastle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reference to the liability of Indians to serve during the time of war.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Thorold urged that some arrangement should be made whereby the Arabs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Indians should be called upon to assist in case of the calling out of the first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line of defence. It would be manifestly unfair to allow the Arabs to sit in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stores and to do business while the Europeans were fighting at the front.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Mr. Thorold known the inner working of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not have made the remarks attributed to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simply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Indians an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they are as capable, as any other community,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share in the defence of the Colony. At the time of the Boer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remembered, the Indians volunteered to do any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entrusted to them, and it was with the greatest difficulty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get their services accepted even for ambulance work.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Buller has certified as to what kind of work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Ambulance Corps did. If the Government only realised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reserve force is being wasted, they would make use of it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the opportunity of a thorough training for actual warfare.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too, on the Statute-book, a law for the purpose,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allowed to fall into desuetude from sheer prejudice. We believe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fine volunteer corps could be formed from Colonial-born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that would be second to none in Natal in smartness and </w:t>
      </w:r>
      <w:r>
        <w:rPr>
          <w:rFonts w:ascii="Times" w:hAnsi="Times" w:eastAsia="Times"/>
          <w:b w:val="0"/>
          <w:i w:val="0"/>
          <w:color w:val="000000"/>
          <w:sz w:val="22"/>
        </w:rPr>
        <w:t>efficiency, not only in peace but in actual service also.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TREATMENT OF INDIANS AT THE POINT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referred last week to the ill-treatment to which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passengers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board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said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on their arrival in the Natal harbour. We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corroboration of the fact from another correspondent, who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>us in Gujarati, to the following effect: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did not have the Transvaal permits, but were Transvaal refugees,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those who did not possess the Natal passes, were put to much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inconvenience. They were locked up for three days in the steamer-hold.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not able to provide themselves with any food. The third day Mr. Hassim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Juma, a merchant of Durban, engaged a solicitor and was successful in getting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five [persons] landed. When Mr. Hassim Juma himself went to deposit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bail, it was not accepted. It was only after the intervention of a solicitor that,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great difficulty, they were landed. The passengers who were not able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 at Delagoa Bay were also kept under lock, and were not allowed to cook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food.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draw Mr. Harry Smith’s attention to the above version. If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true, it is too painful for words, and if it be true that visiting passes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only allowed on the intervention of a legal gentleman, it is very</w:t>
      </w:r>
    </w:p>
    <w:p>
      <w:pPr>
        <w:autoSpaceDN w:val="0"/>
        <w:autoSpaceDE w:val="0"/>
        <w:widowControl/>
        <w:spacing w:line="240" w:lineRule="exact" w:before="288" w:after="0"/>
        <w:ind w:left="73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“Indian Ambulance corps”, 13-12-1899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“Immigration Act of Natal”,11-11-1905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3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 that something is rotten in the state of Denmark. As it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Indians have, in order to make their claims good, either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or remaining temporarily in the Colony, to undergo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trouble and expense. We do not complain of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of the Immigration Restriction Act, but we do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entitled to land in the Colony, or those who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every facility for passing through Natal to a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ought not to be put to the expense of having to engage a </w:t>
      </w:r>
      <w:r>
        <w:rPr>
          <w:rFonts w:ascii="Times" w:hAnsi="Times" w:eastAsia="Times"/>
          <w:b w:val="0"/>
          <w:i w:val="0"/>
          <w:color w:val="000000"/>
          <w:sz w:val="22"/>
        </w:rPr>
        <w:t>solicitor for mere matters of form.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JOHANNESBURG LOCATION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Town Council has resolved that the Kaffirs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near the Malay Location will be shifted to Klipspruit on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April next year. Now Klipspruit is thirteen miles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We wonder how the Kaffirs will manage to live 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The Council also contemplates opening an Indian Bazaar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 Kaffir Location at Klipspruit and expects to do this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it gets the necessary powers to do 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 to acquire the Malay Location is already afoot.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forewarn the Indians. The best course is for all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adequate accommodation within Johannesburg itself.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however, that it will take the Council some time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acquirethe Malay Location, and that there is no likelihood of any new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affecting Indians being passed before June next.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18-11-1905</w:t>
      </w:r>
    </w:p>
    <w:p>
      <w:pPr>
        <w:autoSpaceDN w:val="0"/>
        <w:autoSpaceDE w:val="0"/>
        <w:widowControl/>
        <w:spacing w:line="240" w:lineRule="exact" w:before="282" w:after="0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INSTRUCTIONS REGARDING PERMITS TO </w:t>
      </w:r>
      <w:r>
        <w:rPr>
          <w:rFonts w:ascii="Times" w:hAnsi="Times" w:eastAsia="Times"/>
          <w:b w:val="0"/>
          <w:i/>
          <w:color w:val="000000"/>
          <w:sz w:val="24"/>
        </w:rPr>
        <w:t>TRANSVAAL INDIANS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learn that the applicants for permits are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required—as they were for some time past—to furnish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for reference. It is now enough—as it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formerly—to mention only Indians as witnesses. Hitherto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were not called in for verification, but henceforth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required to tender oral evidence. We would, therefore, urge that </w:t>
      </w:r>
      <w:r>
        <w:rPr>
          <w:rFonts w:ascii="Times" w:hAnsi="Times" w:eastAsia="Times"/>
          <w:b w:val="0"/>
          <w:i w:val="0"/>
          <w:color w:val="000000"/>
          <w:sz w:val="22"/>
        </w:rPr>
        <w:t>great care should be taken in submitting names.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permits to children also, a clarification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made. According to this, permits will be issued to those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16 years whose parents are in the Transvaal. Printed forms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prescribed for this purpose will have to be filled in by the father 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guardian.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18-11-1905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JAPAN AND THE BRITISH COLONIES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finds itself in an embarrassing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relations with Japan. It has entered into a treaty with Japan,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recognized Japan as a major power. The treaty shows that Japan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same status as England. The English regard Admiral Togo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 of Nelson. They welcome and honour all Japanese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>visiting England.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this is the situation in England, the New Zealand Premier,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Seddon, says that his country is not at all concerned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treaty between England and Japan and that he will not allow any </w:t>
      </w:r>
      <w:r>
        <w:rPr>
          <w:rFonts w:ascii="Times" w:hAnsi="Times" w:eastAsia="Times"/>
          <w:b w:val="0"/>
          <w:i w:val="0"/>
          <w:color w:val="000000"/>
          <w:sz w:val="22"/>
        </w:rPr>
        <w:t>Japanese subject to enter New Zealand.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Western Australia, there are the same rigorous laws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subjects as against other Asiatic peoples. This has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Japan’s feelings. The Japanese Ambassador has sent a note,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repeal of these laws. The Colonial Secretary,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Lyttelton, has written to the Australian Government that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changed. The West Australia Minister has replied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laws would be so amended that they do not hurt Japan’s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dignity, but that in effect they would remain unaltered.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same bitter pill will now be administered to Japan with a </w:t>
      </w:r>
      <w:r>
        <w:rPr>
          <w:rFonts w:ascii="Times" w:hAnsi="Times" w:eastAsia="Times"/>
          <w:b w:val="0"/>
          <w:i w:val="0"/>
          <w:color w:val="000000"/>
          <w:sz w:val="22"/>
        </w:rPr>
        <w:t>coating of sugar.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England do in these circumstances? If the Colonies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acting in contravention of the policy of England, the latter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have to give up the Colonies or allow herself to be dragged </w:t>
      </w:r>
      <w:r>
        <w:rPr>
          <w:rFonts w:ascii="Times" w:hAnsi="Times" w:eastAsia="Times"/>
          <w:b w:val="0"/>
          <w:i w:val="0"/>
          <w:color w:val="000000"/>
          <w:sz w:val="22"/>
        </w:rPr>
        <w:t>along and change her own policy.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applies to Japan applies equally to India also.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because India, being a part of the British Empire, has a better </w:t>
      </w:r>
      <w:r>
        <w:rPr>
          <w:rFonts w:ascii="Times" w:hAnsi="Times" w:eastAsia="Times"/>
          <w:b w:val="0"/>
          <w:i w:val="0"/>
          <w:color w:val="000000"/>
          <w:sz w:val="22"/>
        </w:rPr>
        <w:t>claim.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18-11-1905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THE CAPE IMMIGRATION LAW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Immigration Law is becoming increasingly rigorous.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restrictions had been in force only against people coming by </w:t>
      </w:r>
      <w:r>
        <w:rPr>
          <w:rFonts w:ascii="Times" w:hAnsi="Times" w:eastAsia="Times"/>
          <w:b w:val="0"/>
          <w:i w:val="0"/>
          <w:color w:val="000000"/>
          <w:sz w:val="22"/>
        </w:rPr>
        <w:t>sea. They will henceforward apply to any one entering through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as well. The Cape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publishes Regulations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a person going to the Cape through the Transvaal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evidence of Cape domicile. If he fails to establish his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Cape, he will be deported and will have to pay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 cost thereof. The Cape authorities have therefore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notified that those wanting to go to the Cape should first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passes. One has to face many difficulties in getting such passes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Cape, for it is very difficult to establish one’s Cape domicile if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land or children in the Colony. In fact, such a man does not get a </w:t>
      </w:r>
      <w:r>
        <w:rPr>
          <w:rFonts w:ascii="Times" w:hAnsi="Times" w:eastAsia="Times"/>
          <w:b w:val="0"/>
          <w:i w:val="0"/>
          <w:color w:val="000000"/>
          <w:sz w:val="22"/>
        </w:rPr>
        <w:t>pass at all.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necessary that the British Indian League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 the matter; otherwise, the Cape persecution will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daily. The Cape offers facilities for putting up a fight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 other Colony does. These, we trust, the British Indian League </w:t>
      </w:r>
      <w:r>
        <w:rPr>
          <w:rFonts w:ascii="Times" w:hAnsi="Times" w:eastAsia="Times"/>
          <w:b w:val="0"/>
          <w:i w:val="0"/>
          <w:color w:val="000000"/>
          <w:sz w:val="22"/>
        </w:rPr>
        <w:t>will put to the best use.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MOUNTSTUART ELPHINSTONE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Elphinstones are a  well-known  family  in Scotland.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end  of  the eighteenth century, a scion of this 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Mountstuart Elphinstone, landed at Calcutta as an employee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East India Company, at  the early age of  sixteen.  Political distur-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bances were frequent in  India. The  country was  in the grip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 1796. Vazir Ali, the deposed Nawab of Ayodhya, was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surveillance at Benares. He attacked the Benares Residency.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judge of Benares  defended himself  with a  spear  until 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 Elphinstone, who  was  there  at  the  time, also  bravely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  himself.  In  1800, there was trouble near Poona,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Elphinstone was posted there. By this time, he had acquired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languages, and had pleased General Wellesley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valour in war. He was then appointed Resident at Nagpur,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pursued his studies further. In 1809, Elphinstone was deputed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the Amir of Kabul. And since that time the British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pampering the Amir out of fear. Obsessed with the fear of an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India through Kabul, the British Government spent money like </w:t>
      </w:r>
      <w:r>
        <w:rPr>
          <w:rFonts w:ascii="Times" w:hAnsi="Times" w:eastAsia="Times"/>
          <w:b w:val="0"/>
          <w:i w:val="0"/>
          <w:color w:val="000000"/>
          <w:sz w:val="22"/>
        </w:rPr>
        <w:t>water to ward off an imaginary danger. It was because of the same</w:t>
      </w:r>
    </w:p>
    <w:p>
      <w:pPr>
        <w:autoSpaceDN w:val="0"/>
        <w:autoSpaceDE w:val="0"/>
        <w:widowControl/>
        <w:spacing w:line="320" w:lineRule="exact" w:before="3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however, has another word, meaning “alone”,</w:t>
      </w:r>
    </w:p>
    <w:p>
      <w:pPr>
        <w:autoSpaceDN w:val="0"/>
        <w:autoSpaceDE w:val="0"/>
        <w:widowControl/>
        <w:spacing w:line="220" w:lineRule="exact" w:before="20" w:after="0"/>
        <w:ind w:left="0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a misprint for another meaning “therefore”.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Afterwards, Duke of Wellington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Elphinstone was sent to Kabul to enter into an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Amir. But he had to return empty-handed. Anyone else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Elphinstone’s place would not have taken interest in a task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to him, and he could not have been found fault with.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a man does out of love for it, without caring for reward,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of a superior quality than that done merely for wages.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case with Elphinstone. What did it matter if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checkmate the Amir of Kabul? He utilized his time in other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Afghanistan. He gathered plenty of information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and people there and made it available for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And though he had to return unsuccessful from Afghanistan,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reputation was enhanced. In 1811, Elphinstone was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at Poona. At the time the Pindaris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harassing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people; the Scindia, the Holkar and others were eager to attack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The Peshwa of Poona was with the British, but he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Trimbakji, his agent, was an intriguer. He had been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Peshwa’s will for his atrocious misdeeds. He escaped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and went into hiding. Elphinstone came to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Peshwa himself was conspiring against the British. Though 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defence were meagre, Elphinstone was not unnerved. Even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know of the developments, he remained serene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unperturbed and no one knew of the preparations he was making.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the Peshwa launched an open attack. His army fell on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camp, but was routed by Elphinstone with a handful of his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General Smith had come to his rescue. Peshwa Bajirao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defeated, and the British annexed Poona and pensioned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Bajirao. The famous Canning described Elphinstone’s gallantry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in these words: ‘Elphinstone is a civil officer.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our civil servants to show courage in war. Our fighting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at their command. But Elphinstone has proved during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Peshwa that he is a soldier who would shine among our </w:t>
      </w:r>
      <w:r>
        <w:rPr>
          <w:rFonts w:ascii="Times" w:hAnsi="Times" w:eastAsia="Times"/>
          <w:b w:val="0"/>
          <w:i w:val="0"/>
          <w:color w:val="000000"/>
          <w:sz w:val="22"/>
        </w:rPr>
        <w:t>soldiers. That he is foremost in civil work is known to all.’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war with Bajirao was over, Elphinstone had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 of governing the people. The English rulers of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very kind feelings for the people. Before introducing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laws, they used to consider the kind of administration the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and what laws would satisfy them. Elphinstone,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didthe same. He took care to see that the ancient Maratha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preserved, and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jagirs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kept intact. With this end in view,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the State of Satara for the descendants of Shivaji, which </w:t>
      </w:r>
    </w:p>
    <w:p>
      <w:pPr>
        <w:autoSpaceDN w:val="0"/>
        <w:autoSpaceDE w:val="0"/>
        <w:widowControl/>
        <w:spacing w:line="220" w:lineRule="exact" w:before="368" w:after="0"/>
        <w:ind w:left="73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Mounted marauders during the 17th and 18th centuries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Principalities or landholdings granted by the State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the Marathas very much. He tried to ascertain popular feeling </w:t>
      </w:r>
      <w:r>
        <w:rPr>
          <w:rFonts w:ascii="Times" w:hAnsi="Times" w:eastAsia="Times"/>
          <w:b w:val="0"/>
          <w:i w:val="0"/>
          <w:color w:val="000000"/>
          <w:sz w:val="22"/>
        </w:rPr>
        <w:t>and took care not to hurt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 of gentle qualities was appointed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in 1819, and he captured the hearts of the people. 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best attention to education. He may be regarded as the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 foremost duty of the British Government in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educate the people. The present Elphinstone College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founded in memory of this popular Governor. He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reforms in the Judicial Department also. Thus, he ruled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for eight years as Governor. When he relinquished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post, every community did him great honour. He spent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in England, where he wrote a history of India, a work admired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day. He was twice offered the Governor-Generalship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both occasions he declined it for reasons of health.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>man died at the age of 81, on December 21, 1859.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TELEGRAM TO SIR ARTHUR LAWLEY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5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November 24, 1905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86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ASSOCIATION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TENDER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CONGRATULATIONS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EXCELLENCY   ON    APPOINTMENT    TO   GOVERNORSHIP    OF    MADRAS.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THE POLL-TAX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 would  be  unwise  for  us to give publicity to the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come to us  from hundreds  of Indians  in  connection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imposition  of  the poll-tax. Personally, we consider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citizen should  share  the  troubles that  the Colony  is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through, and one of the best and most practical methods of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contribute  specially  to  the  Colonial  revenue.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seen fit to pass the poll-tax measure, and everyone, no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community he belongs, should bow to it and pay the toll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cheerfulness he can. It is not a matter for mathematical </w:t>
      </w:r>
      <w:r>
        <w:rPr>
          <w:rFonts w:ascii="Times" w:hAnsi="Times" w:eastAsia="Times"/>
          <w:b w:val="0"/>
          <w:i w:val="0"/>
          <w:color w:val="000000"/>
          <w:sz w:val="22"/>
        </w:rPr>
        <w:t>calculation and of considering the question of poor people having to</w:t>
      </w:r>
    </w:p>
    <w:p>
      <w:pPr>
        <w:autoSpaceDN w:val="0"/>
        <w:autoSpaceDE w:val="0"/>
        <w:widowControl/>
        <w:spacing w:line="320" w:lineRule="exact" w:before="3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Arthur Lawley was appointed Governor of Madras on November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24, 1905.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pay the same as the rich man. A poll-tax has always been an unpo-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pular measure and, in its incidence, it falls very heavily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members of the community. It is by no means a new thing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experience in South Africa, but was an annual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exacted in the Transvaal, though not very rigorously, even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was at the height of its prosperity.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time of depression such as the present, when work is scarce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ready money scarcer, it is no small thing for a poor working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wife and family to give even a single sovereign in one lump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sum. It is obviously the poorer classes only that feel the burden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poll-tax. There are thousands of Indians to whom the sum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is no small matter. Take, for instance, the case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become free from indenture, and have chosen to settle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As the price for permission to remain in the Colony,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their children, have to pay an annual tax of £3 each,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now be called upon to pay an additional £1. On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therefore, to exact contribution from such men would be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unjust. The position of many small Indian farmers would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They have to toil hard and long for their daily bread.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dignify them by the name farmers is, in fact, totally wrong, for,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they are labourers pure and simple. It has often [been]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the Indian does not contribute sufficient[ly]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of the Colony. Those who have said so have advanced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in a thoughtless manner. No country in the world taxes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for labour itself is a contribution of the very best kind. It is </w:t>
      </w:r>
      <w:r>
        <w:rPr>
          <w:rFonts w:ascii="Times" w:hAnsi="Times" w:eastAsia="Times"/>
          <w:b w:val="0"/>
          <w:i w:val="0"/>
          <w:color w:val="000000"/>
          <w:sz w:val="22"/>
        </w:rPr>
        <w:t>upon labour that the prosperity of a country depends.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poll-tax is calculated mostly to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natives of the soil and Indians. Our Transvaal contemporaries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 point without any difficulty. The Europeans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 order to give the measure an appearance of being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but we have no desire to look at it from that point of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has been passed, and though we cannot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upon it any more than it can congratulate itself,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bow to the decision. At the same time, we commend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attention of the authorities and the public generally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the poll-tax published in this issue.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whatever may have been the intentions of the legislators,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us to complain, though, in our opinion, this conception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measure, as also the facts we have shown above, prove unmistakably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will have to use a large amount of discretion in </w:t>
      </w:r>
      <w:r>
        <w:rPr>
          <w:rFonts w:ascii="Times" w:hAnsi="Times" w:eastAsia="Times"/>
          <w:b w:val="0"/>
          <w:i w:val="0"/>
          <w:color w:val="000000"/>
          <w:sz w:val="22"/>
        </w:rPr>
        <w:t>excusing from payment those who really cannot afford to pay. For</w:t>
      </w:r>
    </w:p>
    <w:p>
      <w:pPr>
        <w:autoSpaceDN w:val="0"/>
        <w:autoSpaceDE w:val="0"/>
        <w:widowControl/>
        <w:spacing w:line="320" w:lineRule="exact" w:before="1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reason, it is very necessary that the rules already published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the tax should be revised, and the collectors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at their discretion, to excuse the poorest in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payment. The collecting of such a tax is, undoubtedly,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mutual understanding between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affected thereby; otherwise, as one of the expressive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speakers said at the meeting recently held by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Magistrate,“The Government will have to line the roads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with gaols for the accommodation of the defaulters.”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MR. HARRY SMITH AND INDIANS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published last week a letter from the Immigration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in reply to our editorial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alleged ill-treatment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passengers on board the </w:t>
      </w:r>
      <w:r>
        <w:rPr>
          <w:rFonts w:ascii="Times" w:hAnsi="Times" w:eastAsia="Times"/>
          <w:b w:val="0"/>
          <w:i/>
          <w:color w:val="000000"/>
          <w:sz w:val="22"/>
        </w:rPr>
        <w:t>Somali.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thankful to Mr. Smith for having given a prompt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confess that it is disappointing. Evidently, the facts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correspondent,  and  supported  by another correspondent,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main, true. Mr. Smith has divided  our 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compl-aints  under six heads, three of which relate to arrangements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the steamer, for which Mr. Smith refuses to accept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whatsoever,  saying  that  it  is  the  shipping 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is  res-ponsible as carriers. Technically,  Mr. Smith is,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but as the Principal Officer responsible for the proper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who are affected by the Immigration Restriction Act, we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it is not possible for him thus to slur over what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hardships arising out of the enforcement of the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if the argument advanced by Mr. Smith were to hold good,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disclaim liability with reference to treatment under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also, for he is certainly not required, according to the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law, to see that the passengers, who may be cooped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steamship company in the hold, get proper food or are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 with those on shore, because communications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will be controlled by the shipowners; but, Mr. Smith has not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to take up such an untenable position. The complaint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as a whole and treated as such, and, again it has to be treated,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cold-blooded manner, but in the humane, sympathetic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almost invariably found in Mr. Smith. The letter,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has come to us as a shock. We miss therein the humanity of</w:t>
      </w:r>
    </w:p>
    <w:p>
      <w:pPr>
        <w:autoSpaceDN w:val="0"/>
        <w:autoSpaceDE w:val="0"/>
        <w:widowControl/>
        <w:spacing w:line="302" w:lineRule="exact" w:before="3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“Immigration Act of Natal”, 11-11-1905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man, and find the cold-bloodedness of a calculating head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which is not to be ruffled by any amount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Law or no law, we claim from an official of Mr. Harry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Smith’s temperament a large measure of liberal treatment. Assuming,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that the truth of the complaint is borne out, is it not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Department to come to an understanding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shipping companies (and such things have been done before now,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their being unnecessary, according to the strict letter of law),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the inconvenience can be mitigated, if not entirely removed?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the passengers placed in the hold were mere suspects,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probably had the right to land in the Colony.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themhad the right to receive a safe passage through the Colony,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Department was, therefore, intimately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proper treatment whilst their cases awaited examination.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nothing extraordinary if the passengers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under surveillance in a different manner. Why, again, were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visiting passes on their asking, and had [they]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of a lawyer? A merciful working of the law, we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may entail a little more expense, exercise of extra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valuable time, but we think that all this expenditure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small, compared to the comfort which would thereby be secured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passengers.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 question raised, as a side issue, in Mr. Smith’s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which requires prompt attention. There are evidently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departmental instructions given to the under-officials,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have no knowledge. It would tend to a smooth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if the public were acquainted with these instructions,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intimately related to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last paragraph of Mr. Smith’s letter,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and Police Officers are as much amenable to law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else, it is obvious that the average poor Indian immigrant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be expected to take these cases to court. The point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some one’s duty to protect them against insult or unfair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The sensitiveness of many Indians [is] affected by the Act </w:t>
      </w:r>
      <w:r>
        <w:rPr>
          <w:rFonts w:ascii="Times" w:hAnsi="Times" w:eastAsia="Times"/>
          <w:b w:val="0"/>
          <w:i w:val="0"/>
          <w:color w:val="000000"/>
          <w:sz w:val="22"/>
        </w:rPr>
        <w:t>we admit, but we are not surprised at it. That it sometimes unconsci-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ously leads them into a kind of exaggeration is also probably true,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placed in the same position that the Indians are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known to go much further than the Indians have ever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are likely to do. An officer who has continuously to discharge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irksome duty of restraining natural liberty is likely, by habit,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as a vice that which is merely a most natural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human mind under galling restraints, and it is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the most discerning men to bear this in mind, if even a fair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justice is to be given to a people placed in the peculiar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in which the Indians are.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BADRUDDIN TYABJI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Badruddin Tyabji’s is a famous name throughout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in the Bombay Presidency where he is known to all.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 his ability at a very early age and was a very good student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His career as a student was so bright that his elders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to England. Sir Pherozeshah and Badruddin were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age and were contemporaries at school.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Badruddin was perhaps the first Indian from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to go to England. He excelled in studies, won many laurels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and then returned to Bombay. He earned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as an able barrister and was always compared to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barristers. He successfully fought cases in which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 the famous barristers Enstey and Inverarity.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his practice at the Bar, there was hardly a big case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engaged by one or the other party. With his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oratory and legal acumen, he pleased the judges and won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jury. He went many times to Kathiawar to fight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cases, most of which he won. His greatest case was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Nawabzada Nasuralla Khan. The Collector of Surat,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Lely, had charged the Nawabzada with having offered him a bribe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10,000. Mr. Lely gave very strong evidence in the case. Mr. Slater,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Presidency Magistrate of Bombay, gave a harsh judgement,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sentencing the Nawabzada to six months’ imprisonment.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Badruddin, who was engaged in the appeal against this judgement,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the law points so ably that Justice Parson quashed the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on the Nawabzada by the lower court and passed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strictures against Mr. Lely. Mr. Badruddin had, no doubt, won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before, but his fame spread all the more with this victory,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a member of a noble family from confinement and disgrace.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later the Government of Bombay offered Mr. Badruddin a </w:t>
      </w:r>
      <w:r>
        <w:rPr>
          <w:rFonts w:ascii="Times" w:hAnsi="Times" w:eastAsia="Times"/>
          <w:b w:val="0"/>
          <w:i w:val="0"/>
          <w:color w:val="000000"/>
          <w:sz w:val="22"/>
        </w:rPr>
        <w:t>seat on the High Court Bench, which he accepted. Though the judges’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salary was Rs. 3,750, Justice Badruddin was certainly a loser.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income from legal practice was, it is said, about Rs. 100,000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His work as a judge is considered to be of a very high order. His </w:t>
      </w:r>
      <w:r>
        <w:rPr>
          <w:rFonts w:ascii="Times" w:hAnsi="Times" w:eastAsia="Times"/>
          <w:b w:val="0"/>
          <w:i w:val="0"/>
          <w:color w:val="000000"/>
          <w:sz w:val="22"/>
        </w:rPr>
        <w:t>judgments show independence of mind and give satisfaction to all the</w:t>
      </w:r>
    </w:p>
    <w:p>
      <w:pPr>
        <w:autoSpaceDN w:val="0"/>
        <w:autoSpaceDE w:val="0"/>
        <w:widowControl/>
        <w:spacing w:line="320" w:lineRule="exact" w:before="3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(1844-1906)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lawyers as well as the parties.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Justice Tyabji has earned a name in scholarship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profession, so has he won fame in public life too. He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the spread of education in India, particularly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He always encourages the education of women. His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are all well educated. He has taken an active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of the country and has done much work in collaboration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Ranade. He was a prominent worker of the Indian National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presidential address was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and has also presided over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good that it still ranks as one of the best speeches. Though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sitting on the Bench, he is as patriotic as ever. He takes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matters. By nature he is kind and humble. His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Hindustani is as profound as his knowledge of English. Few in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Presidency can match him in Urdu oratory.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4"/>
        </w:rPr>
        <w:t>TO LORD SELBORNE</w:t>
      </w:r>
    </w:p>
    <w:p>
      <w:pPr>
        <w:autoSpaceDN w:val="0"/>
        <w:autoSpaceDE w:val="0"/>
        <w:widowControl/>
        <w:spacing w:line="27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Before presenting a statement on the position of British Indians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 the Transvaal, Gandhiji addressed His Excellency as follows:</w:t>
      </w:r>
    </w:p>
    <w:p>
      <w:pPr>
        <w:autoSpaceDN w:val="0"/>
        <w:autoSpaceDE w:val="0"/>
        <w:widowControl/>
        <w:spacing w:line="266" w:lineRule="exact" w:before="3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November, 29, 1905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beginning to deal with the subject matter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deputation, I have to tender our respectful thanks to Your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spared the time amidst the many calls upon it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deputation. As Your Excellency has personally interested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question submitted to you, it was felt that we should,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simply sending memorials, seek the opportunity of expressing our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sentiments and feelings in a more tangible manner.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deal with the statement I am to hand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Excellency, I have been asked to mention two matters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during your recent tour through the Transvaal.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is reported to have said at Potchefstroom that “no </w:t>
      </w:r>
      <w:r>
        <w:rPr>
          <w:rFonts w:ascii="Times" w:hAnsi="Times" w:eastAsia="Times"/>
          <w:b w:val="0"/>
          <w:i w:val="0"/>
          <w:color w:val="000000"/>
          <w:sz w:val="22"/>
        </w:rPr>
        <w:t>non-refugee British Indians would be allowed to enter the Colony</w:t>
      </w:r>
    </w:p>
    <w:p>
      <w:pPr>
        <w:autoSpaceDN w:val="0"/>
        <w:autoSpaceDE w:val="0"/>
        <w:widowControl/>
        <w:spacing w:line="220" w:lineRule="exact" w:before="5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1887, at Madras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deputation, which was led by Gandhiji, consisted of Messrs Abdul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Gani, Chair man, British Indian Association; Haji Habib, Secretary, Pretoria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Committee; E. S. Coovadia, Moonsamy Moonlight and Ayob Haji Beg Mahomed.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waited on Lord Selborne at 3 p.m. on November 29, 1905.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Representative Assembly has considered the question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year”. If the report is correct, it would, as I hope to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afternoon, be a very grave injustice to the vested rights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At Ermelo, Your Excellency is reported to have 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“coolie store-keepers”. This expression has given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offence to the British Indians in the Colony, but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has assured them that the expression has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used by Your Excellency, or, if it has, Your Excellency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giving thereby any intentional offence to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store-keepers. The use of the word “coolie” has caused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>of mischief in Natal. At one time, it became so serious that the then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Sir Walter Wragg had to intervene, and to put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that expression in connection with any but indentured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having been even imported into the Court of Justice.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may be aware, it means “labourer” or “porter”. Used,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connection with traders, it is not only offensive, but a </w:t>
      </w:r>
      <w:r>
        <w:rPr>
          <w:rFonts w:ascii="Times" w:hAnsi="Times" w:eastAsia="Times"/>
          <w:b w:val="0"/>
          <w:i w:val="0"/>
          <w:color w:val="000000"/>
          <w:sz w:val="22"/>
        </w:rPr>
        <w:t>contradiction in terms.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RESERVATION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statement that the British Indian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to Your Excellency, I would take first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Ordinance. Soon after the Transvaal became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Dominions, the services rendered during the war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dhooly-bearers that came with Sir George White,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renderedby the Indian Ambulance  Corps  in Natal, were on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lips. Sir George White spoke in  glowing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heroism of Prabhu Singh who, perched  up in  a tree,  never 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ring the gong as a notice to the inhabitants each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gun was fired from the Umbulwana Hill. General Buller’s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praising the work of the Corps, were just out,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was in the hands of the military officers who knew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first batch of refugees, therefore, who were waiting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ports, entered the country without any difficulty, but the civilian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became alarmed, and called for the restriction of the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even the refugees. The result was that the country was dotted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offices, and from that time up to today,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known no rest; whereas aliens, in every sense of the term,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their permits at the ports on application there and then, the Indian,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a refugee, had to write to the supervisors of Asiatics, who</w:t>
      </w:r>
    </w:p>
    <w:p>
      <w:pPr>
        <w:autoSpaceDN w:val="0"/>
        <w:autoSpaceDE w:val="0"/>
        <w:widowControl/>
        <w:spacing w:line="320" w:lineRule="exact" w:before="3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Sir Redveers Henry Buller, after the British repulse at Spion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Kop, during the Boer War, the Indian Ambulance Corps volunteers had worked within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firing line, though not bound to take the risk.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221-2.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refer the applications to the Colonial Office before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issued. The process took a very long time, from two to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and even one year and more, and then, too,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had laid down a rule that only so many permits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to British Indian refugees per week. The result of this mode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was that corruption became rampant, and there grew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 of permit-agents who simply fleeced innocent refugees;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matter of notoriety that each refugee who wanted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had to spend from £15 to £30 and more. The matter came </w:t>
      </w:r>
      <w:r>
        <w:rPr>
          <w:rFonts w:ascii="Times" w:hAnsi="Times" w:eastAsia="Times"/>
          <w:b w:val="0"/>
          <w:i w:val="0"/>
          <w:color w:val="000000"/>
          <w:sz w:val="22"/>
        </w:rPr>
        <w:t>to  the notice  of the  British Indian Association, repeated representa-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were made, and ultimately  the Asiatic offices were wiped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  of  granting permits was,  however, unfortunately still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and the Chief Secretary for Permits has been always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the Colonial Office. Thus,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which was intended to apply to dangerous characters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offenders, under the influence of the Colonial Office,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 Indian Immigration  Restriction law, as it remains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Under the  present  regime,  too,  therefore, it  is  a most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 to  get permits and it is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cases that it is possible to get them, except  after a delay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Everyone, no matter what his status may be, has 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on a special form, give two references, and put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 upon the form. The matter is then investigated,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permit  is  granted. As  if  this were not enough,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made by Mr. Loveday and his friends,  the  Chief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Permits  received  instructions  to insist on European  references.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 was  tantamount to  the  denial of  the right of 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to enter the country. It would be hard to find twenty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 would be known to respectable Europeans by name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appearance. The British Indian Association had to correspond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and, in the meantime, the issue of permits was suspended,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 been only lately realised that the insisting upon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references was a serious injustice.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NTRY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HILDREN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still the difficulties, apart from the necessity for European references,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there. Male children, under 16 years of age, are now called upon to take out permits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they can enter the Colony, so that it has been not an uncommon experience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little children of 10 years of age and under to be torn away from their parents 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border towns. Why such a rule has been imposed we fail to understand. </w:t>
      </w:r>
      <w:r>
        <w:rPr>
          <w:rFonts w:ascii="Times" w:hAnsi="Times" w:eastAsia="Times"/>
          <w:b w:val="0"/>
          <w:i w:val="0"/>
          <w:color w:val="000000"/>
          <w:sz w:val="16"/>
        </w:rPr>
        <w:t>THE HIGH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COMMISSIONER</w:t>
      </w:r>
      <w:r>
        <w:rPr>
          <w:rFonts w:ascii="Times" w:hAnsi="Times" w:eastAsia="Times"/>
          <w:b w:val="0"/>
          <w:i w:val="0"/>
          <w:color w:val="000000"/>
          <w:sz w:val="18"/>
        </w:rPr>
        <w:t>: Have you ever known a case where the parents have stated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beforehand that they have children and which children have been refused permission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come in 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Yes; and the parents have been obliged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>affidavits before the children have been allowed to come in.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parents have the right to enter, so far as I am aware,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civilised country has admitted the right of minor children also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and, in any case, children under 16 years, if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their parents are dead or that their parents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 the Transvaal before the war, are not allowed to enter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Colony. This is a very serious matter.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is aware, the “joint-family” system prevails all over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and their children live under the same roof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to generation, and the eldest member in the family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nominally, as well as in reality, the supporter and the bread-earner.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therefore, nothing unusual in Indians bringing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relatives into the country, and it is submitted that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serious injustice if such children, who have hitherto been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unmolested, are either deported from the Colony or are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entering the Colony. The Government, again, intend to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female relatives of resident Indians also to be registered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manner as the males. The British Indian Association has sent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protest against any such measure, and has even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prepared to fight the question in a court of law, 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advice given to it, wives of resident Indians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to take out registration certificates and pay £3.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LERKS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 permits are granted by the Government,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it may be in certain cases. We were all extremely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the papers Your Excellency’s emphatic declaration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interests of the Indians who are already settled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disturbed or touched. There are merchants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to draw upon India for confidential clerks,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them to carry on their business. It is not easy to pick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reliable men from the resident population. That is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all over, and belonging to all communities.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new Indians are absolutely shut out of the country until the establi-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shment of Representative Government, it will seriously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vested interests; and, in any case, it is difficult to see why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attainments and education, whether they be refugees or not,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have their permits on application. And in spite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hardships, our anti-Indian friends are never tired of saying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flooded with British Indians who were never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They have made a point of saying that every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>was before in the country was registered. I hardly think it is necessary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dilate upon this matter, as Your Excellency has been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facts with reference to this charge are wrong, but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pardoned for referring Your Excellency to a case that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1893. Shire and Dumat were large contractors of labour.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the country at one time 800 Indian labourers.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they brought I do not know. The then State Attorney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take out registration certificates and pay £3 each.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Shire and Dumat tested the matter in the High Court, and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Justice Kotze held that these men were not, in terms of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pay £3, as they did not enter for “purposes of trade”,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could not help the Government, even if the men,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was over, subsequently remained in the country. That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instance, which cannot be gainsaid, in which hundreds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in the country without paying £3 each.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always submitted, and that from personal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hundreds of Indians, who did not take out trade licences,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in the country without ever registering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paying £3.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AZAARS 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OCATIONS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 to  Law  3  of  1885, it  has been often urged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after the establishment of  British government in this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relief with reference to trade licences. Nothing,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further from the truth. Before the war, we were able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 we  liked, as  against  tender of  payment of licence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arm of the British Government was then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us, and up  to the very eve of the war, in spite of the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threats of the then Government to prosecute British Indians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trading, no action was taken; It is true that now, owing to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Supreme Court, Indian trade is unfettered, but that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Up to the very last moment the Government declined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the rescue, and a notice was published called the “Bazaars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Notice” which stated that, after a certain date, every Indian, who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hold a licence to trade at the outbreak of war outside Locations,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expected not only to remove to Locations, but to trade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After the notice was published, Locations were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town, and when every effort to get justice at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was exhausted, as a last resort, it was decided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in a court of law. The whole of the Government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set in motion against us. Before the  war a similar case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fought, and the British Government aided the Indians to seek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law, which we have now received from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Supreme Court. After the establishment of the British Government, all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forces were against us. It is a cruel irony of fate,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disguising the fact that we have felt it most keenly; and this,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as has now transpired, in spite of the fact that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Attorney-General told the Government that the interpretation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place upon the law was bad, that if it went to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the matter would be decided in favour of British Indians.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British Indians have not been sent to Locations and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trade anywhere they like and to live where they like—as I say,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notwith standing the intentions of the Government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 instance, Law 3 of 1885 has been,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concerned, most strictly interpreted against us,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allowed advantage of any loop-holes that are left in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favour. For instance, British Indians are not debarred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owning landed property in “streets, wards, or locations that may be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apart” by the Government. The Government have resolutely declined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the words “streets and wards” and have simply clung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Locations; and these Locations, too, have been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away. We have pleaded hard saying that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give us the right to ownership of land in streets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wards, that they should make use of that power in our favour,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 has been in vain. Even land which is being used for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purposes, the Government would not transfer in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Trustees, as in Johannesburg, Heidelberg, Pretoria and Potchefstroom,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Mosque premises are good in every respect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standpoint. It is time, we therefore submit, that some relief was </w:t>
      </w:r>
      <w:r>
        <w:rPr>
          <w:rFonts w:ascii="Times" w:hAnsi="Times" w:eastAsia="Times"/>
          <w:b w:val="0"/>
          <w:i w:val="0"/>
          <w:color w:val="000000"/>
          <w:sz w:val="22"/>
        </w:rPr>
        <w:t>granted to us while new legislation is under consideration.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EGISLATION</w:t>
      </w:r>
    </w:p>
    <w:p>
      <w:pPr>
        <w:autoSpaceDN w:val="0"/>
        <w:autoSpaceDE w:val="0"/>
        <w:widowControl/>
        <w:spacing w:line="24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 the  new legislation  to replace Law 3 of 1885,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 drawn by Sir Arthur  Lawley has  caused  us  a 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>deal of pain. It insists on  legislation affecting British Indians or Asia-</w:t>
      </w:r>
      <w:r>
        <w:rPr>
          <w:rFonts w:ascii="Times" w:hAnsi="Times" w:eastAsia="Times"/>
          <w:b w:val="0"/>
          <w:i w:val="0"/>
          <w:color w:val="000000"/>
          <w:sz w:val="22"/>
        </w:rPr>
        <w:t>tics, as such. It also insists on  the  principle of compulsory  segreg-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ation, both of which are in conflict with  the  repeated  assurances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 to British Indians. Sir Arthur Lawley, I wish to say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deference, has allowed himself  to  be  led  astray  by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in Natal. Natal has been held up as an example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would be, but the responsible politicians in Natal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admitted that Indians have been the saving of the Colony.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James Hulett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stated before the Native Affairs Commission that the</w:t>
      </w:r>
    </w:p>
    <w:p>
      <w:pPr>
        <w:autoSpaceDN w:val="0"/>
        <w:autoSpaceDE w:val="0"/>
        <w:widowControl/>
        <w:spacing w:line="320" w:lineRule="exact" w:before="3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perhaps read: ‘I say it is not because of, it is notwithstanding,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 tensions of the Government to the contrary.’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“Sir J.L. Hulett and Indian Traders”, 24-9-1903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even as a trader, was a desirable citizen, and formed abetter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link between the white wholesale merchant and the Native. Sir Arthur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Lawley had also stated that, even if promises were made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they were made in ignorance of the facts as they now are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would be a greater duty to break them than to carry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With the greatest deference, I venture to submit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view to take of the promises. We are not dealing with promises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made fifty years ago, though we undoubtedly 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of 1858 as our “Magna Charta”. That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re-affirmed more than once. Viceroy after Viceroy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emphatically that it was a promise [to be?] acted upon.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of the Colonial Premiers, Mr. Chamberlain laid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doctrine and told the Premiers that no legislation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as such would be countenanced by Her late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that it would be putting an affront quite unnecessarily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the loyal subjects of the Crown, and that,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that was passed could only be of a general character.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reason that the first Immigration Restriction Act of Australia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vetoed. It was for the same reason that the first Natal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was vetoed, and it was for the same reason that the Colony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after submitting a draft Bill applicable to Asiatics as such,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another measure. These are matters not of years gone by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years. It cannot be said that there are today any new facts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light to change all this. Indeed, even immediately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declarations were made by ministers that one of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[for the war] was to protect the rights of British Indians. Last,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Your Excellency, too, gave expression to similar sentiments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 of the war. Though, therefore, the manner in which Sir Arthur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Lawley has approached the question is, in our humble opinion,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and inconsistent with the British traditions, we, in order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wish to co-operate with the white Colonists, have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though no such law existed before, there may now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after the basis of the Cape or Natal, except that,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educational test, the great Indian languages should be recognised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already established British Indian merchants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afforded to them for importing temporarily men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require in their businesses. That will at once do away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what has been termed an Asiatic invasion. We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that with reference to trade licences which have caused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grumbling, the power should be given to the Local Boards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Councils to regulate the issue of any new licences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Supreme Court. All the existing licences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out of the operation of any such statute, because they represent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interests. We feel that, if these two measures were passed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3 of 1885 were repealed, some measure, and only some measure,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 would be done to Indians. We submit that we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freedom of owning landed property and of living where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under the general municipal regulations as to sanitation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of buildings, and,during the time that the legislation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formed, the Peace Preservation Ordinance should be regulated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spirit of such regulation and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should be placed upon Law 3 of 1885.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foreign to the nature of the British Constitution as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from my childhood, and it is difficult for my countrymen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that, under the British flag which protects aliens,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should be debarred from holding a foot of landed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good use is made of it. Under the conditions,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by the Association, it ought to be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free the Statute-book of the Colony from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necessarily, insults British Indians. I do not wish to touch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as foot-path regulations when we have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bread and butter and life and death. What we want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power; but we do wish to live side by side with other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in peace and amity and with dignity and self-respect.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feel that the moment His Majesty’s Government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legislation differentiating between class and class,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 to that freedom which we have learned to cherish as a priceless </w:t>
      </w:r>
      <w:r>
        <w:rPr>
          <w:rFonts w:ascii="Times" w:hAnsi="Times" w:eastAsia="Times"/>
          <w:b w:val="0"/>
          <w:i w:val="0"/>
          <w:color w:val="000000"/>
          <w:sz w:val="22"/>
        </w:rPr>
        <w:t>heritage of living under the British Crown.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besides laws affecting Coloured people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the Peace Preservation Ordinance and Law 3 of 1885 </w:t>
      </w:r>
      <w:r>
        <w:rPr>
          <w:rFonts w:ascii="Times" w:hAnsi="Times" w:eastAsia="Times"/>
          <w:b w:val="0"/>
          <w:i w:val="0"/>
          <w:color w:val="000000"/>
          <w:sz w:val="22"/>
        </w:rPr>
        <w:t>as amended in 1886.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Preservation Ordinance, as its name implies,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to keep out of the Colony dangerous characters, is being used </w:t>
      </w:r>
      <w:r>
        <w:rPr>
          <w:rFonts w:ascii="Times" w:hAnsi="Times" w:eastAsia="Times"/>
          <w:b w:val="0"/>
          <w:i w:val="0"/>
          <w:color w:val="000000"/>
          <w:sz w:val="22"/>
        </w:rPr>
        <w:t>mainly to prevent British Indians from entering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working of the law has always been harsh and oppressive—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in spite of the desire of the Chief Secretary for Permits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so. He has to receive instructions from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so that the harsh working is due, not to the chief officer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Department, but to the system under which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worked.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There are still hundreds of refugees waiting to come.</w:t>
      </w:r>
    </w:p>
    <w:p>
      <w:pPr>
        <w:autoSpaceDN w:val="0"/>
        <w:autoSpaceDE w:val="0"/>
        <w:widowControl/>
        <w:spacing w:line="320" w:lineRule="exact" w:before="2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of December 2, 1905, while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foregoing, the address by Gandhiji, appeared on December 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(b) Boys, with their parents or without, are required to take out </w:t>
      </w:r>
      <w:r>
        <w:rPr>
          <w:rFonts w:ascii="Times" w:hAnsi="Times" w:eastAsia="Times"/>
          <w:b w:val="0"/>
          <w:i w:val="0"/>
          <w:color w:val="000000"/>
          <w:sz w:val="22"/>
        </w:rPr>
        <w:t>permits.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Men with old £ 3 registrations, coming into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permits, are, though refugees, being sent away and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>make formal application.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Even wives of Transvaal residents are expected to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if they are alone, and to pay £ 3 registration, whether with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their husbands. (Correspondence is now going 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the British Indian Association on the point.)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Children under 16, if it cannot be proved that their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dead, or are residents of the Transvaal, are being sent away, 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 permits, in  spite of  the fact that they may be supported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relatives who are  their guardians, and  who  are  residing  in 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No  non-refugee British Indians  are  allowed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no matter  what  their  station  may  be  in  life. (The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causes  serious  inconvenience to the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merchants, who, by reason thereof, are  prevented from drawing upon </w:t>
      </w:r>
      <w:r>
        <w:rPr>
          <w:rFonts w:ascii="Times" w:hAnsi="Times" w:eastAsia="Times"/>
          <w:b w:val="0"/>
          <w:i w:val="0"/>
          <w:color w:val="000000"/>
          <w:sz w:val="22"/>
        </w:rPr>
        <w:t>India for confidential managers or clerks.)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3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1885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 of the declarations of Her late Majesty’s ministers,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 of relief  after  the establishment of civil government,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remains on the Statute-book  and is being fully enforced,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laws, which were  considered to be  in conflict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were repealed as soon as British  authority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in the Transvaal. Law 3 of 1885 is insulting to 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was accepted totally under a misapprehension. It imposes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restrictions on Indians.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It prevents them from enjoying burgher rights.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It prohibits ownership of fixed property, except in streets, </w:t>
      </w:r>
      <w:r>
        <w:rPr>
          <w:rFonts w:ascii="Times" w:hAnsi="Times" w:eastAsia="Times"/>
          <w:b w:val="0"/>
          <w:i w:val="0"/>
          <w:color w:val="000000"/>
          <w:sz w:val="22"/>
        </w:rPr>
        <w:t>wards, or Locations set apart for the residence of Indians.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It contemplates compulsory segregation in Locations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for purposes of sanitation.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(d) it imposes a levy of £ 3 on every Indian who may enter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 for purposes of trade or the like.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3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respectfully submitted, on behalf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that the Peace Preservation Ordinance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>administered that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it should facilitate the entry of all refugees without delay;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children under 16 should be exempt from any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whatsoever, if they have their parents or supporters with them;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female relatives of British Indians should be entirely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interference or restriction as to the rights of entry; and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a limited number of Indians though not refugees, should,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of resident traders who may satisfy the Permit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require the services of such men, be granted permits for </w:t>
      </w:r>
      <w:r>
        <w:rPr>
          <w:rFonts w:ascii="Times" w:hAnsi="Times" w:eastAsia="Times"/>
          <w:b w:val="0"/>
          <w:i w:val="0"/>
          <w:color w:val="000000"/>
          <w:sz w:val="22"/>
        </w:rPr>
        <w:t>residence during the period of their contract of service; and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 Indians with educational attainments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enter the Colony on application.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Law 3 of 1885 and the Peace Preservation Ordinance,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colour legislation affecting British Indians,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repealed so soon as possible and they should be assured as to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their right to own landed property;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[their right] to live where they like, subject to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sanitary laws of the Colony;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exemption from any special payment; and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(d) generally, freedom from  special  legislation  and  enjoy-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civil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 and  liberty  in the same  manner and 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extent as the other Colonists.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British Indian Association does not share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inhabitants that an unrestricted immigration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swamp the latter, as an earnest of its intention to work in harmony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 and to conciliate them, it has all along submitted that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Peace Preservation Ordinance should be replaced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 of a general character, on the Cape or the Natal basis,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the educational test recognise the great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languages, and that power be given to the Government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permits to such men as may be required for the wants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who may be themselves already established in businesses;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a Dealers’ Licences Law of a general character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applicable to all sections of the community, whereby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or Local Boards could control the issue of new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subject to appeal to the Supreme Court to review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of such councils or local boards. Under such a law,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then existing licences would be fully protected, except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premises licensed are not kept in a sanitary condition; all new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would have to be approved of by the Town Councils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Boards, so that the increase of licences would be largely </w:t>
      </w:r>
      <w:r>
        <w:rPr>
          <w:rFonts w:ascii="Times" w:hAnsi="Times" w:eastAsia="Times"/>
          <w:b w:val="0"/>
          <w:i w:val="0"/>
          <w:color w:val="000000"/>
          <w:sz w:val="22"/>
        </w:rPr>
        <w:t>dependent upon the bodies above named.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2-12-1905 and 9-12-1905</w:t>
      </w:r>
    </w:p>
    <w:p>
      <w:pPr>
        <w:autoSpaceDN w:val="0"/>
        <w:autoSpaceDE w:val="0"/>
        <w:widowControl/>
        <w:spacing w:line="292" w:lineRule="exact" w:before="35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21. RETRENCHMENT AND THE POLL-TAX</w:t>
      </w:r>
    </w:p>
    <w:p>
      <w:pPr>
        <w:autoSpaceDN w:val="0"/>
        <w:autoSpaceDE w:val="0"/>
        <w:widowControl/>
        <w:spacing w:line="24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meeting of the Durban Town Council on Tuesday last,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 reported having interviewed the heads of all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employing Native and Indian labour, and discussed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reduction of all Native and Indian wages by an amount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10 per cent. of the monthly wage. This has been approved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 and comes into force as from the 10th November.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evident that neither the Council nor the heads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have considered the additional misery that this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mean to those unfortunate men affected by it. Practically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Indians employed by the Corporation come from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class, and these have to pay an annual tax of £ 3 for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“ free” British subject in a British Colony, and beyond this (a </w:t>
      </w:r>
      <w:r>
        <w:rPr>
          <w:rFonts w:ascii="Times" w:hAnsi="Times" w:eastAsia="Times"/>
          <w:b w:val="0"/>
          <w:i w:val="0"/>
          <w:color w:val="000000"/>
          <w:sz w:val="22"/>
        </w:rPr>
        <w:t>very large drain on a poor man) there is to be a further annual tax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£ 1. How these men are to bear this additional burden and pay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taxes, perhaps the authorities know. The least we can say is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retrenchment reflects no credit on the humanity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and that the moment for putting it into force is singularly </w:t>
      </w:r>
      <w:r>
        <w:rPr>
          <w:rFonts w:ascii="Times" w:hAnsi="Times" w:eastAsia="Times"/>
          <w:b w:val="0"/>
          <w:i w:val="0"/>
          <w:color w:val="000000"/>
          <w:sz w:val="22"/>
        </w:rPr>
        <w:t>inopportune.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meeting, the Council decided to raise the salary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Borough Electrical Engineer’s assistant to £ 400 per annum.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retrenchment applies to the Colony as a whole.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we may quote our vigilant contemporary, </w:t>
      </w:r>
      <w:r>
        <w:rPr>
          <w:rFonts w:ascii="Times" w:hAnsi="Times" w:eastAsia="Times"/>
          <w:b w:val="0"/>
          <w:i/>
          <w:color w:val="000000"/>
          <w:sz w:val="22"/>
        </w:rPr>
        <w:t>Trade and,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Transport:</w:t>
      </w:r>
    </w:p>
    <w:p>
      <w:pPr>
        <w:autoSpaceDN w:val="0"/>
        <w:autoSpaceDE w:val="0"/>
        <w:widowControl/>
        <w:spacing w:line="240" w:lineRule="exact" w:before="3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8"/>
        </w:rPr>
        <w:t>has not yet stated that among the Civil Servants chosen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Government to help the Colony out of a financial slough by an acceptance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 reduction in pay, there was one who point-blank declined to do so,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in consequence the Government, instead of insisting, yielded to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individual’s unwillingness to share with his fellows a common burden,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went so far as to give him a substantial increase of salary instead,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excuse for such magnanimity being certain alleged conspicuous services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rendered in connection with an undertaking quite beyond the sphere of duties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properly belonging to the favoured one’s special department.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Durban Town Council had retrenched by adequately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reducing first of all the high salaries of those heads of departments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have been willing to see the Natives and Indians reduced,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paltry £ 3,000 per annum, saved by taxing their very poorest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employees, could easily have been made up. At the worst, it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been a hardship felt by but few, instead of, as now, by many.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the old story: For, whosoever hath, to him shall be given, and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have more abundance; but whosoever hath not, from him shall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taken away even that he hath.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SIR ARTHUR LAWLEY AS GOVERNOR OF MADRAS</w:t>
      </w:r>
    </w:p>
    <w:p>
      <w:pPr>
        <w:autoSpaceDN w:val="0"/>
        <w:autoSpaceDE w:val="0"/>
        <w:widowControl/>
        <w:spacing w:line="24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Sir Arthur Lawley on his appointment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Madras. It is a distinction well deserved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Excellency. Sir Arthur is always kindly, courteous, and solicitous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welfare of those whose interests are entrusted to him. His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Indians are strange, and we have been often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upon many inaccuracies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which he has been 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this question, but we have always believed that these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honestly held. Moreover, wrongly though we consider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so, Sir Arthur has believed that, in upholding the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he would best serve the interests of the European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The mere fact, however, that Sir Arthur has been 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such views, owing to his extreme anxiety to serve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in the Transvaal, may be his strength in Madras,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kindliness, his courtesy, his sympathy and his anxiety have now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the millions of Indians over whose destiny he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 for the next five years. Sir Arthur Lawley is to fill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vacated by Lord Ampthill, who has endeared himself to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Presidency. We hope that Sir Arthur will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>traditions he inherits.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INDIAN VOLUNTEERING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note on the subject of Indian volunteering,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has been warmly taken up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Witness,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has appeared on the subject. We hope,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has been taken up by the Press, that it will not he allowed to die </w:t>
      </w:r>
      <w:r>
        <w:rPr>
          <w:rFonts w:ascii="Times" w:hAnsi="Times" w:eastAsia="Times"/>
          <w:b w:val="0"/>
          <w:i w:val="0"/>
          <w:color w:val="000000"/>
          <w:sz w:val="22"/>
        </w:rPr>
        <w:t>out without an expression of opinion from the Government as to its</w:t>
      </w:r>
    </w:p>
    <w:p>
      <w:pPr>
        <w:autoSpaceDN w:val="0"/>
        <w:autoSpaceDE w:val="0"/>
        <w:widowControl/>
        <w:spacing w:line="302" w:lineRule="exact" w:before="20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“</w:t>
      </w:r>
      <w:r>
        <w:rPr>
          <w:rFonts w:ascii="Times" w:hAnsi="Times" w:eastAsia="Times"/>
          <w:b w:val="0"/>
          <w:i w:val="0"/>
          <w:color w:val="000000"/>
          <w:sz w:val="18"/>
        </w:rPr>
        <w:t>More About Sir Arthur Lawley’s Dispatch” , 24-9-1904 &amp; Sir  Arthur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Lawley and the British Indians”, 13-5-1905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Indian Volunteer Corps”, 18-11-1905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Law No. 25 of 1875 was specially passed to increase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strength of the Volunteer Force in the Colony by adding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thereto a force of Indian Immigrants Volunteer Infantry”.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the Governor is authorised “to accept, with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employer, the services of any Indian Immigrants who may be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formed into a Volunteer Corps”. The limit of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was,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confined to one thousand three hundred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planter could raise such a corps, and, subject to the approval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Governor, be appointed Captain of the same. A capitation grant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shillings per man is made for every efficient volunteer and no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count as efficient who shall not attend a minimum of twelve days’ drill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four hours per diem, or twenty-four days’ drill of two hours per diem, or forty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eight days’ drill of one hour per diem in each year, and no drill shall count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not of an hour’s duration.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is made also for compensation to any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Immigrants Volunteer Force whilst engaged in actual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should he be wounded or otherwise seriously injured,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pensions to the widows and children left in Natal of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killed in action, or who shall die of wounds received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engaged. Here, then, if the Government only wanted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 to take his share in the defence of the Colony,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 shown himself to be quite willing to do, there is legal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 ready made for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INDIANS IN DURBAN CORPORATION SERVICE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that the salary of the Indians serving in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has been reduced by two shillings per month. This news,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true, is to be very much regretted. We do not understand why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done. We, moreover learn that the salaries of the whites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are. We shall return to this subject after we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information about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MODERN CIVILIZATION</w:t>
      </w:r>
    </w:p>
    <w:p>
      <w:pPr>
        <w:autoSpaceDN w:val="0"/>
        <w:tabs>
          <w:tab w:pos="550" w:val="left"/>
          <w:tab w:pos="1990" w:val="left"/>
          <w:tab w:pos="3210" w:val="left"/>
          <w:tab w:pos="41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Black Hole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Calcutta is considered unique in history.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occurred recently at Stanger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tragedy which has outdone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one of Calcutta. Last week 200 prisoners were kept in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Jail which has room for fifty only. The result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jail was stinking abominably and it was difficult to enter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were suffocating and most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uncomfortable. Is this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ATTACK ON YELLOW SKIN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white colonist of New Zealand abhorred the Chinese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shot one dead in broad daylight, and reported himself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station. He was arrested and prosecuted. The jury took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mad man and recommended that he should not be sentenced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But the man shouted protesting that he had not committed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in a fit of insanity. He believed the Chinese caused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much harm. He had therefore committed the murder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Chinese a warning. He was ready to hang for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IMMIGRATION ACT OF NATAL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Harry Smith writes to say that our complaint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the passengers aboard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undergo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But instead of admitting his own fault, he holds the shipping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responsible for them and adds, that some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hardships which are of their own making. We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our English columns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week a detailed reply to all this.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enclosed place, about 20 feet square, where, in 1756, by an order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Nawab Sirajud-daula, 146 persons were reportedly kept for a night, of whom 123 died.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“incident”, is now considered to have been the fabrication of some official of the </w:t>
      </w:r>
      <w:r>
        <w:rPr>
          <w:rFonts w:ascii="Times" w:hAnsi="Times" w:eastAsia="Times"/>
          <w:b w:val="0"/>
          <w:i w:val="0"/>
          <w:color w:val="000000"/>
          <w:sz w:val="18"/>
        </w:rPr>
        <w:t>East India Company.</w:t>
      </w:r>
    </w:p>
    <w:p>
      <w:pPr>
        <w:autoSpaceDN w:val="0"/>
        <w:autoSpaceDE w:val="0"/>
        <w:widowControl/>
        <w:spacing w:line="220" w:lineRule="exact" w:before="100" w:after="0"/>
        <w:ind w:left="73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45 miles to the north-east of Durban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“Mr. Harry Smith and Indians”, 25-11-1905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Smith cannot disclaim responsibility for sufferings arising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application of the Immigration Act. It is the duty of Mr. Smith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 that no hardship is suffered by the passengers who are not allowed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land.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THE HEROIC SONG OF BENGAL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Western nation has its national anthem. They sing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occasions. The British anthem, </w:t>
      </w:r>
      <w:r>
        <w:rPr>
          <w:rFonts w:ascii="Times" w:hAnsi="Times" w:eastAsia="Times"/>
          <w:b w:val="0"/>
          <w:i/>
          <w:color w:val="000000"/>
          <w:sz w:val="22"/>
        </w:rPr>
        <w:t>God Save the Sing,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The Englishman is inspired with heroism when he sings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Germany, too, has its famous anthem.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 Marseillaise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France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high order that the French go into ecstasies when it is sung.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realized this, Bankim Chandra, the Bengali poet,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composing a song for the Bengali people. The song,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Bande Mataram,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by him has become very popular throughout Bengal.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Mammoth meetings have been held in Bengal in connection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where millions of people gathered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 Bankim’s song. The song, it is said, has proved so popular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be our national anthem. It is nobler in sentiment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sweeter than the songs of other nations. While other anthems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that are derogatory to others,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Bande 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faults. Its only aim is to arouse in us a sense of patriotism.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regards India as the mother and sings her praises.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 to Mother India all the good qualities one finds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mother. Just as we worship our mother, so is this song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passionate prayer to India. The words used are mostly Sanskrit,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understand. The language, though Bengali, is simple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everyone to understand. The song is of such a high order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it in the Gujarati script below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in the Devanagari script in the </w:t>
      </w:r>
      <w:r>
        <w:rPr>
          <w:rFonts w:ascii="Times" w:hAnsi="Times" w:eastAsia="Times"/>
          <w:b w:val="0"/>
          <w:i w:val="0"/>
          <w:color w:val="000000"/>
          <w:sz w:val="22"/>
        </w:rPr>
        <w:t>Hindi columns.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2-12-1905</w:t>
      </w:r>
    </w:p>
    <w:p>
      <w:pPr>
        <w:autoSpaceDN w:val="0"/>
        <w:autoSpaceDE w:val="0"/>
        <w:widowControl/>
        <w:spacing w:line="320" w:lineRule="exact" w:before="15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LORD SELBORNE AND BRITISH INDIANS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will be found a report of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deputation, on behalf of the British Indian Association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had with Lord Selborne, on Wednesday, the 29th ultimo.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has done well in placing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so fully before Lord Selborne. It could not but have struck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Excellency, as it strikes us, that the case put before him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Indians in the Transvaal is extremely moderate and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reasonable. In fact, His Excellency admitted the “extreme reasona-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bleness” of the statement that any restrictions,to be effective,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are, in the strictest sense only, necessary. Examined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two things stand out prominently in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His Excellency by the deputation. The Indians recognise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prejudice against them in the Transvaal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 that it is largely due to a fear (whether that be unreasonable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reasonable, it is not necessary to inquire into for present purposes)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unfair competition on the part of Indian traders and undue influx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into the country, and they propose to meet both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manner that cannot but commend itself to all who are not blinded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sense of justice by overpowering prejudice. If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immigration on general lines were passed, on the Cape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basis, with a proviso in favour of Indian languages,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test, it should meet all reasonable requirements. With a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self-sacrifice, not to be ordinarily expected,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gone further, and has suggested that control over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trade licences shall be given to the Local Boards or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Councils, subject to revision by the Supreme Court of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then, is what ought to be an acceptable olive-branch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anti-Indian agitators in the Transvaal. They are the men who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against Indian licences, and they are the men who either 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representatives or are themselves such representatives.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trading community relies so much upon their sense of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fair play that it does not hesitate to intrust its future to them.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expected to do; and if anything more is done, it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advances, class legislation be deliberately undertaken,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“extreme reasonableness” will have been in vain, and,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by the deputation, there will be an end to that freedom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had learned to cherish as the priceless heritage gained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living under the British flag. The working of the Peace </w:t>
      </w:r>
    </w:p>
    <w:p>
      <w:pPr>
        <w:autoSpaceDN w:val="0"/>
        <w:autoSpaceDE w:val="0"/>
        <w:widowControl/>
        <w:spacing w:line="302" w:lineRule="exact" w:before="2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 to Lord Selborne”, 29-11-1905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Preservation Ordinance will come to many as a painful surprise.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Lord Selborne held silence over the points that were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notice, we cannot but think that His Excellency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some of them with strong disapproval. That children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 years should be expected to carry permits with them,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deported, if their parents be not residents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that Indian females should be required to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certificates, is a most discreditable thing. Regulations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these savour very much of Russian methods, and for the fair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fame of the Empire, of whose interests Lord Selborne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custodian, we hope that he will, as he has promised,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thoroughly, and give Indians the satisfaction that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>justice demands.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9-12-1905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EXTRACT FROM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1905</w:t>
      </w:r>
    </w:p>
    <w:p>
      <w:pPr>
        <w:autoSpaceDN w:val="0"/>
        <w:autoSpaceDE w:val="0"/>
        <w:widowControl/>
        <w:spacing w:line="24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a full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that has waited on behalf of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Lord Selborne.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issues raised and discussed are, in my humble opinion,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and the most important of all is the one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class legislation laid down by Sir Arthur Lawley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it by the British Indian Association. Sir Arthur Lawley’s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are meant to conciliate the European prejudice and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of the British Indian Association. If anything,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of the latter meets the European view more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Sir Arthur Lawley’s suggestion. It is difficult to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laid so much stress upon the differences between class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class, but if that doctrine is accepted, there will be no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upon British Indians in South Africa. It is,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point. The reserve with which Lord Selborne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matters urged by the British Indian Association shows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Lyttelton has not yet yielded to Sir Arthur’s proposals.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Records: 4289/1906</w:t>
      </w:r>
    </w:p>
    <w:p>
      <w:pPr>
        <w:autoSpaceDN w:val="0"/>
        <w:autoSpaceDE w:val="0"/>
        <w:widowControl/>
        <w:spacing w:line="320" w:lineRule="exact" w:before="3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quoted by Dadabhai Naoroji in his letter of January 1, 1906,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Secretary of State for India.</w:t>
      </w:r>
    </w:p>
    <w:p>
      <w:pPr>
        <w:autoSpaceDN w:val="0"/>
        <w:autoSpaceDE w:val="0"/>
        <w:widowControl/>
        <w:spacing w:line="30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 to Lord Selborne”, 29-11-1905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31. THE IMMIGRATION ACT AT THE CAPE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 reproduce  in another column a very important test case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Act at  the  Cape. The  British Indians at the Cape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very  careful  as to  how the Act is being worked.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Narotam Lalu, who has  been a resident for nine years in Natal,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entering the  Cape on  the ground that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 South Africa. His claim to previous domicile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rejected, although he held a domicile certificate from Natal,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have his wife and children  with him, or 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authorities at  the Cape have instructed their officials that,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show that they possess immovable  property 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or have their families in South Africa, their claims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rejected. Mr. Justice Maasdorp has given a fairly full judgment.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lays down that the requirement as to the presence of wife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although it is a very great fact in support of domicile,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absolutely essential. The learned judge has also laid down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domicile from Natal is no proof of former domicile,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that is a question for a judge or some judicial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decide. The net effect of the judgment is that Indians who can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residence in South Africa and an intention of remaining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will be able to establish their claim to domicile. This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satisfactory, but they will not be able, as was very reasonably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supposed, to enter the Cape without any trouble on production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domicile from Natal. Now the law of the Cape recognises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 in any part of South Africa, and in the interests of 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law it is very necessary that documents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 should be recognised at the Cape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it would lead to endless complications and troubles.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for the applicant stated, the law as to domicile is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in Natal as at the Cape. There is, therefore,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certificates of domicile granted in Natal, which,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knows, are issued after very careful scrutiny,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for the Colony of the Cape of Good Hope.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16-12-1905</w:t>
      </w:r>
    </w:p>
    <w:p>
      <w:pPr>
        <w:autoSpaceDN w:val="0"/>
        <w:autoSpaceDE w:val="0"/>
        <w:widowControl/>
        <w:spacing w:line="292" w:lineRule="exact" w:before="15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32. THE C. S. A. R. AND PASSENGER TRAFFIC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Transvaal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8th instant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  Bye-law for regulating passenger traffic on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Rail  ways. The Bye-law is a result of the investigation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by Lord Selborne on the complaint of the Rand Pioneers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the Coloured people’s deputation that waited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some months ago. The Bye-law is purely impersonal,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face of it, seems to be perfectly inoffensive. It states that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passengers are to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conform to any instructions given by the station-master, guard or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official authorities for the purposes, as to the compartment in which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travel or the seats they are to occupy, and no person shall remain in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compartment or seat if requested by such official to vacate the same. If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necessitate any passenger having to travel in a compartment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inferior class to that for which he holds a ticket, the difference in the fare shall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refunded by the Railway Department, on application to the Traffic Manager.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comply with the Bye-law carried with it a penalty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 40s. or seven days’ imprisonment. The Railway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possessed these powers, but the Bye-law emphasizes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In its practical effect, it means that Coloured passengers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travel  in an inferior compartment to that for which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tickets. Whether it will be mischievous in its working or not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largely depend upon those who will be authorised to regulate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traffic, and a very great measure of tact will have to be exercised if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 and rough treatment are to be avoided.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THE LONDON INDIAN SOCIETY AND PROF. GOKHALE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Within a short time of his arrival in England, the whole country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been resounding with the speeches of Prof. Gokhale. The London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Society gave a dinner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honour of Prof. Gokhale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Dadabhai, the Grand Old Man of India. We give below the gist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Prof. Gokhale’s speech delivered on the occasion, as it is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instructive and deserves careful study. The main point it emphasizes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spread of education in India. We have already written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in our English Section.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hold that, even in South Africa,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not be happy without education. Education is the most potent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means to happiness in the modern age. Prof. Gokhale has given 20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years of his life to the Fergusson College for a mere pittance, and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now serving the country, without trying to amass wealth for</w:t>
      </w:r>
    </w:p>
    <w:p>
      <w:pPr>
        <w:autoSpaceDN w:val="0"/>
        <w:autoSpaceDE w:val="0"/>
        <w:widowControl/>
        <w:spacing w:line="220" w:lineRule="exact" w:before="448" w:after="0"/>
        <w:ind w:left="73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Conservative Dutch settlers of the Transvaal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Saturday, November 11, 1905, with W. C. Bonnerji in the chair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“Compulsory Education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7-10-1905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Even the monthly income of Rs. 1,000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he gets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Imperial Legislative Council, he does not use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himself, but for the country. In the course of his speech, he said:</w:t>
      </w:r>
    </w:p>
    <w:p>
      <w:pPr>
        <w:autoSpaceDN w:val="0"/>
        <w:autoSpaceDE w:val="0"/>
        <w:widowControl/>
        <w:spacing w:line="240" w:lineRule="exact" w:before="48" w:after="0"/>
        <w:ind w:left="550" w:right="8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 years ago, when I left the University and began to take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in public questions, the National Congress was held for the first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(Mr. Bonnerji) were called upon to take the chair on that occasion.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that time down to the present day you have been active in the service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country; and even today, though unwell, you are attending this gathering.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can never forget the great services rendered by you. I have no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any lengthy speech this evening. What can I say on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in the presence of two such veteran leaders of our cause as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Dadabhai Naoroji and Mr. Bonnerji? But I cannot help saying a few words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emphasize the lesson we can learn from the speech of Mr. Dadabhai.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spoken with that over-mastering force of conviction which comes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life-long and strenuous exertion on behalf of his countrymen. He is the one </w:t>
      </w:r>
      <w:r>
        <w:rPr>
          <w:rFonts w:ascii="Times" w:hAnsi="Times" w:eastAsia="Times"/>
          <w:b w:val="0"/>
          <w:i w:val="0"/>
          <w:color w:val="000000"/>
          <w:sz w:val="18"/>
        </w:rPr>
        <w:t>man in India who is entitled to speak in the terms in which he has addressed us.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of the younger generation have no right to speak as he has spoken.</w:t>
      </w:r>
    </w:p>
    <w:p>
      <w:pPr>
        <w:autoSpaceDN w:val="0"/>
        <w:autoSpaceDE w:val="0"/>
        <w:widowControl/>
        <w:spacing w:line="240" w:lineRule="exact" w:before="40" w:after="0"/>
        <w:ind w:left="550" w:right="8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 all  know  our present condition. I would say that it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deteriorate still further. We must  rely  mainly  upon ourselves. If 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aspirations are ever to be fulfilled, we must realize the solemn responsibility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such aspirations impose  on  us. It  is no use  merely analysing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 of the situation, and then  sitting  still  with folded hands. It is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younger generation to plunge into  th e struggle. We  need  not be afraid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dark clouds threaten us. It is really  when  times  are  dark that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and true are tested. There can be but one issue to this struggle, if only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true to ourselves. We have to take a lesson from the events happening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inJapan and Russia. I think the time has now come when a number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men should give up everything in life in order to serve their country.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 us are absorbed in our own pursuits, and look after our own interest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mostly, we have no right to find fault with others if the condition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does not improve. The prime necessity of the country today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education. By education I do not mean the mere rudiments of primary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education, but a knowledge of our rights, and along with them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and our duties. It is not enough that such education is 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a handful of us; it has to be spread amongst the crores of our people.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is this to be done? We cannot expect this education to be given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by our rulers. For that we have ourselves to be ready and devote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The number of young men coming forward should steadily increase.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have truly honoured Dadabhai if we learn this lesson from his life. It is </w:t>
      </w:r>
      <w:r>
        <w:rPr>
          <w:rFonts w:ascii="Times" w:hAnsi="Times" w:eastAsia="Times"/>
          <w:b w:val="0"/>
          <w:i w:val="0"/>
          <w:color w:val="000000"/>
          <w:sz w:val="18"/>
        </w:rPr>
        <w:t>no use simply praising his numerous virtues—his humility, his simplicity,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the Imperial Legislative Council at the time were paid Rs. </w:t>
      </w:r>
      <w:r>
        <w:rPr>
          <w:rFonts w:ascii="Times" w:hAnsi="Times" w:eastAsia="Times"/>
          <w:b w:val="0"/>
          <w:i w:val="0"/>
          <w:color w:val="000000"/>
          <w:sz w:val="18"/>
        </w:rPr>
        <w:t>5,000 a year.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earnestness, his sacrifice, his selflessness and his tireless hope—we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try to emulate them. It should be our aspiration to die for the sake of our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country. If a sufficient number of young men come forward to dedicate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lives to the service of the country, no power on earth can keep us back. Only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will the dark clouds hovering over us be dispelled. Only then shall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succeed, India will march forward, our pettiness disappear, our glory shine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throughout the world, and the destiny of which we are dreaming today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realized.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16-12-1905</w:t>
      </w:r>
    </w:p>
    <w:p>
      <w:pPr>
        <w:autoSpaceDN w:val="0"/>
        <w:autoSpaceDE w:val="0"/>
        <w:widowControl/>
        <w:spacing w:line="292" w:lineRule="exact" w:before="350" w:after="0"/>
        <w:ind w:left="0" w:right="20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34. TRANSVAAL PERMITS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changes are taking place in the procedure for issuing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to Indians. Lord Selborne has ordered that the entire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Permit Office in Johannesburg be made over to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This seems to have been largely due to the efforts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Improvement or deterioration in the condition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depend on the manner in which the change is made.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will improve, though we may have to suffer some hardship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time being.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16-12-1905</w:t>
      </w:r>
    </w:p>
    <w:p>
      <w:pPr>
        <w:autoSpaceDN w:val="0"/>
        <w:autoSpaceDE w:val="0"/>
        <w:widowControl/>
        <w:spacing w:line="292" w:lineRule="exact" w:before="35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35. LETTER TO CHHAGANLAL GANDHI</w:t>
      </w:r>
    </w:p>
    <w:p>
      <w:pPr>
        <w:autoSpaceDN w:val="0"/>
        <w:autoSpaceDE w:val="0"/>
        <w:widowControl/>
        <w:spacing w:line="224" w:lineRule="exact" w:before="148" w:after="0"/>
        <w:ind w:left="46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21, 1905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your telegram. If Hemchand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incapacitated or dismissed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use Gokuldas unless,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strong recommendation, he goes over to the Tamil desk,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case I could send Kalyandas.</w:t>
      </w:r>
    </w:p>
    <w:p>
      <w:pPr>
        <w:autoSpaceDN w:val="0"/>
        <w:autoSpaceDE w:val="0"/>
        <w:widowControl/>
        <w:spacing w:line="240" w:lineRule="exact" w:before="5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excursion ticket is very cheap. I am trying to 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and you shall have it by the time you are ready. I am very glad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finally decided to come over.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from Mr. Hormusji Edulji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Delagoa Bay a</w:t>
      </w:r>
    </w:p>
    <w:p>
      <w:pPr>
        <w:autoSpaceDN w:val="0"/>
        <w:autoSpaceDE w:val="0"/>
        <w:widowControl/>
        <w:spacing w:line="240" w:lineRule="exact" w:before="248" w:after="0"/>
        <w:ind w:left="73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“Deputation to Lord Selborne”, 29-11-1905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Gandhi”, 2-10-1905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‘Hormsgy Idolgy’ in the original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44" w:right="13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for £3/7/6. He tells me that he would like to have a receipt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directly. You may, therefore, send him a receipt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amount, which covers his advertisement and subscription. He also tells </w:t>
      </w:r>
      <w:r>
        <w:rPr>
          <w:rFonts w:ascii="Times" w:hAnsi="Times" w:eastAsia="Times"/>
          <w:b w:val="0"/>
          <w:i w:val="0"/>
          <w:color w:val="000000"/>
          <w:sz w:val="22"/>
        </w:rPr>
        <w:t>me that he has not been receiving his Paper lately. Please see to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have sent me a box of peaches. I may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yet received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Virji will be leaving at the end of the month. Please pay him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and pay him also his deck passage and something for food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I do not know what is the usual thing. You need not haggle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but you may see him. Let him have all that on the last day of </w:t>
      </w:r>
      <w:r>
        <w:rPr>
          <w:rFonts w:ascii="Times" w:hAnsi="Times" w:eastAsia="Times"/>
          <w:b w:val="0"/>
          <w:i w:val="0"/>
          <w:color w:val="000000"/>
          <w:sz w:val="22"/>
        </w:rPr>
        <w:t>this month.</w:t>
      </w:r>
    </w:p>
    <w:p>
      <w:pPr>
        <w:autoSpaceDN w:val="0"/>
        <w:autoSpaceDE w:val="0"/>
        <w:widowControl/>
        <w:spacing w:line="220" w:lineRule="exact" w:before="8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 N. 4267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HIGH COMMISSIONER’S SECRETARY</w:t>
      </w:r>
    </w:p>
    <w:p>
      <w:pPr>
        <w:autoSpaceDN w:val="0"/>
        <w:autoSpaceDE w:val="0"/>
        <w:widowControl/>
        <w:spacing w:line="266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December 22, 1905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draw His Excellency’s attention 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Ordinances that appeared in the Orange River Colony </w:t>
      </w:r>
      <w:r>
        <w:rPr>
          <w:rFonts w:ascii="Times" w:hAnsi="Times" w:eastAsia="Times"/>
          <w:b w:val="0"/>
          <w:i/>
          <w:color w:val="000000"/>
          <w:sz w:val="22"/>
        </w:rPr>
        <w:t>Govern-</w:t>
      </w:r>
      <w:r>
        <w:rPr>
          <w:rFonts w:ascii="Times" w:hAnsi="Times" w:eastAsia="Times"/>
          <w:b w:val="0"/>
          <w:i/>
          <w:color w:val="000000"/>
          <w:sz w:val="22"/>
        </w:rPr>
        <w:t>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dated the 15th instant, namely, Draft Ordinances “to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 the Laws relating to Passes” and “to regulate and control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procuring and engaging of coloured people to do work or labour </w:t>
      </w:r>
      <w:r>
        <w:rPr>
          <w:rFonts w:ascii="Times" w:hAnsi="Times" w:eastAsia="Times"/>
          <w:b w:val="0"/>
          <w:i w:val="0"/>
          <w:color w:val="000000"/>
          <w:sz w:val="22"/>
        </w:rPr>
        <w:t>within or beyond the borders of the Orange River Colony”.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does not wish to deal with the details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measures, but my Association ventures to draw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fact that both of them apply to British Indians also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included in the definition of the term “Coloured people”.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none of the Ordinances would apply to British Indians.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therefore, considers that the insult that is implied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 is totally unwarranted.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will, therefore, feel deeply grateful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could intervene on behalf of British Indians and free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 from the objectionable definition, which, while it does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 to the Colony, is highly offensive to British Indians.</w:t>
      </w:r>
    </w:p>
    <w:p>
      <w:pPr>
        <w:autoSpaceDN w:val="0"/>
        <w:tabs>
          <w:tab w:pos="4230" w:val="left"/>
          <w:tab w:pos="4970" w:val="left"/>
        </w:tabs>
        <w:autoSpaceDE w:val="0"/>
        <w:widowControl/>
        <w:spacing w:line="240" w:lineRule="exact" w:before="26" w:after="700"/>
        <w:ind w:left="409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30-12-1905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616" w:space="0"/>
            <w:col w:w="29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596"/>
        <w:ind w:left="288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RITISH INDIAN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616" w:space="0"/>
            <w:col w:w="290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THE HARVEST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harvest is indeed rich, but the labourers are few.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that await workers, and every one of these things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to be done. If, however, we had a choice to make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as to what should receive precedence, education among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would be the first.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 are now  in the midst of the Christmas holidays.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 be  closed upon us. To many British Indians who read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it is, or  it  ought  to be, a season of deep spiritual awakening,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to Christians,  the Christmas season is a season of holiness. We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anxious to touch  the  most responsive chords in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youths  who  are born and bred in South Africa,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South Africa is  their home. Those that have received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owe it to their parents, many of whom were,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knowledge of letters. What should the latter do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for those of their countrymen who are in  need  of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culture, and all that is implied in these two words? We  have 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upon the fact that the education of Indian youths  is 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neglected.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little is being done is being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enterprise, partially supported by the Governments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 Africa. There  is  not  a single school of importance,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lay our hands, which is carried on entirely by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enterprise. This is one of those departments in which, while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 right to look to the Government to give the lead,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possibleto help ourselves. Nor is it a matter merely of money.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thing needful is a sufficient number of self-sacrificing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would devote themselves to educational work as a labour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That seems to us to be an indispensable condition. The Roman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Catholics produced the best teachers in the European world because </w:t>
      </w:r>
      <w:r>
        <w:rPr>
          <w:rFonts w:ascii="Times" w:hAnsi="Times" w:eastAsia="Times"/>
          <w:b w:val="0"/>
          <w:i w:val="0"/>
          <w:color w:val="000000"/>
          <w:sz w:val="22"/>
        </w:rPr>
        <w:t>the teachers accept and expect no payment. Burmese children receive,</w:t>
      </w:r>
    </w:p>
    <w:p>
      <w:pPr>
        <w:autoSpaceDN w:val="0"/>
        <w:autoSpaceDE w:val="0"/>
        <w:widowControl/>
        <w:spacing w:line="302" w:lineRule="exact" w:before="3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“Compulsory Education in India”,7-10-1905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Burmese notions, a full education, because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volunteers. The same rule was followed in ancient India,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village schoolmaster is a poor man. The Fergusson College,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Professors Gokhale and Paranjape are such brilliant stars,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instance of a revival of the same after the modern style.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an introduction of that type in South Africa would ever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Indian question. The duty, therefore, before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is simple and clear. The work before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work of a day or few months, but it is a work of years; nor is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can be done without strenuous labour.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be content with poverty, but they have to train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vocation. There is no royal road to the goal, but no one need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account be disheartened. Even if one young man took it into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to devote his lifetime to the uplifting of Indian children,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it. Though co-operation and riches will always be of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assistance, teaching is a department of work in which one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be a host in himself. None need, therefore, wait for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work. And there is no calling so sacred. As a Sanskrit </w:t>
      </w:r>
      <w:r>
        <w:rPr>
          <w:rFonts w:ascii="Times" w:hAnsi="Times" w:eastAsia="Times"/>
          <w:b w:val="0"/>
          <w:i w:val="0"/>
          <w:color w:val="000000"/>
          <w:sz w:val="22"/>
        </w:rPr>
        <w:t>verse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Kingship and learning are never equal: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King is worshipped in his own kingdom,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 learned man throughout the world.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Riches are spent by use; but learning is increased by it.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are making this appeal to the Indian youths,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their attention to the glowing words addressed by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to the London Indian Society on the occasion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given to Mr. Dadabhai Naoroji and himself. After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vividly before his hearers the noble example of the Grand old Man of </w:t>
      </w:r>
      <w:r>
        <w:rPr>
          <w:rFonts w:ascii="Times" w:hAnsi="Times" w:eastAsia="Times"/>
          <w:b w:val="0"/>
          <w:i w:val="0"/>
          <w:color w:val="000000"/>
          <w:sz w:val="22"/>
        </w:rPr>
        <w:t>India, he says: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not forget that great events are happening around us and if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to play our part in the world’s history, we must show ourselves worthy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playing that part. I think the time has come now when a number of our young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should give up everything in life for the sake of serving their country.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magnitude of the task before us imperatively demands this. If all of us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absorbed in our own pursuits and look mainly after our own individual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interests and leave the country to look after herself, we have no right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 if things do not move faster than they do. Unless education is spread</w:t>
      </w:r>
    </w:p>
    <w:p>
      <w:pPr>
        <w:autoSpaceDN w:val="0"/>
        <w:autoSpaceDE w:val="0"/>
        <w:widowControl/>
        <w:spacing w:line="320" w:lineRule="exact" w:before="2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Both, as members of the Servants of India Society, worked on a meagre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subsistence allowance. The members of this Society, founded by Gokhale, dedicated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lives to various forms of social service.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largely in our country—by education, I do not mean the mere rudiments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education but a knowledge of our rights, of what is due to us,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which goes with such rights—unless this education is 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largely among the masses of the people, our hopes are likely to remain mere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hopes for an indefinite period. Therefore, the only solution of the difficulty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should understand the necessity—the supreme necessity—of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education, and those of us who are qualified to spread it must recognise our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go forward and undertake the task. I think at the present day no work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more truly patriotic than this. This is the responsibility which the words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great and venerable leader impose upon us, and I venture to think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has a right now to expect that a certain proportion—small [as] it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at the beginning but steadily increasing—of our young men will respond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whole-heatedly to this call of duty. If this is realised, however dark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outlook at times may be, success must ultimately crown our efforts, for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numbers are so large that no power on earth can stay our forward march if only </w:t>
      </w:r>
      <w:r>
        <w:rPr>
          <w:rFonts w:ascii="Times" w:hAnsi="Times" w:eastAsia="Times"/>
          <w:b w:val="0"/>
          <w:i w:val="0"/>
          <w:color w:val="000000"/>
          <w:sz w:val="18"/>
        </w:rPr>
        <w:t>we do not ourselves falter.</w:t>
      </w:r>
    </w:p>
    <w:p>
      <w:pPr>
        <w:autoSpaceDN w:val="0"/>
        <w:autoSpaceDE w:val="0"/>
        <w:widowControl/>
        <w:spacing w:line="240" w:lineRule="exact" w:before="54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these words of Professor Gokhale’s, who,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remembered, has tested in his own life for twenty years the truth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inculcated, that does not apply to us in South Africa. Will anyone </w:t>
      </w:r>
      <w:r>
        <w:rPr>
          <w:rFonts w:ascii="Times" w:hAnsi="Times" w:eastAsia="Times"/>
          <w:b w:val="0"/>
          <w:i w:val="0"/>
          <w:color w:val="000000"/>
          <w:sz w:val="22"/>
        </w:rPr>
        <w:t>rise to the occasion? The harvest to be reaped is rich and plentiful.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23-12-1905</w:t>
      </w:r>
    </w:p>
    <w:p>
      <w:pPr>
        <w:autoSpaceDN w:val="0"/>
        <w:autoSpaceDE w:val="0"/>
        <w:widowControl/>
        <w:spacing w:line="292" w:lineRule="exact" w:before="350" w:after="0"/>
        <w:ind w:left="0" w:right="1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38. THE N. G. R. AND INDIANS</w:t>
      </w:r>
    </w:p>
    <w:p>
      <w:pPr>
        <w:autoSpaceDN w:val="0"/>
        <w:tabs>
          <w:tab w:pos="550" w:val="left"/>
          <w:tab w:pos="1190" w:val="left"/>
          <w:tab w:pos="1610" w:val="left"/>
          <w:tab w:pos="2130" w:val="left"/>
          <w:tab w:pos="3130" w:val="left"/>
          <w:tab w:pos="4210" w:val="left"/>
          <w:tab w:pos="537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a complaint, signed by three Indians,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to which Indian passengers, it is evident, are put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stations on the Natal Government Railways. Our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>say:</w:t>
      </w:r>
    </w:p>
    <w:p>
      <w:pPr>
        <w:autoSpaceDN w:val="0"/>
        <w:autoSpaceDE w:val="0"/>
        <w:widowControl/>
        <w:spacing w:line="240" w:lineRule="exact" w:before="48" w:after="0"/>
        <w:ind w:left="550" w:right="1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hope you will bring to the notice of the authorities our complaint as to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grievances. On the 13th December, our friend, Mr. Valli Arif, was leaving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four o’clock mail train. We intended to go to the platform at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Station to see him off, but the constable at the platform, in a rough manner,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 us from going. On our asking him to explain why we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>prevented, he abruptly said he would not let us go.</w:t>
      </w:r>
    </w:p>
    <w:p>
      <w:pPr>
        <w:autoSpaceDN w:val="0"/>
        <w:autoSpaceDE w:val="0"/>
        <w:widowControl/>
        <w:spacing w:line="260" w:lineRule="exact" w:before="34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correspondents continue in the same strain. We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there may be occasions when it may not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an unlimited number of friends to see passengers off,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the Railway management would agree with us when we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are entitled to a considerate reply and explanation,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occasion arises to prevent them from going 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platform. We trust that the authorities will inquire into the matter,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44" w:right="133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prevent a repetition of the treatment complained of by our corresp-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ondents.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INDIAN TRADERS AT THE CAPE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our Cape Correspondent dealt with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traders. We need hardly inform our readers that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do not necessarily represent the views or the polity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journal. As a rule, we make it a point to give all sides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There would have been no occasion for emphasizing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had it not been that our Cape Correspondent has dealt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Indian traders at length. We hold that the petty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have been of benefit to the Colony, and we share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expressed by Sir James Hulett, and some years ago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Walter Wragg, the late Sir Henry Binns and others, that they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petty Indian trader is a much better man than his fellow-trader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class, and that he supplies a much-felt want. Any restriction,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on his liberty would be a very serious injustice to him,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duty of the Indians at the Cape to fight strenuously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any attempt that may be made in that direction.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AGREEMENT BETWEEN HINDUS AND MUSLIMS</w:t>
      </w:r>
    </w:p>
    <w:p>
      <w:pPr>
        <w:autoSpaceDN w:val="0"/>
        <w:autoSpaceDE w:val="0"/>
        <w:widowControl/>
        <w:spacing w:line="24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letter addressed to us by Mr. Haji Habib </w:t>
      </w:r>
      <w:r>
        <w:rPr>
          <w:rFonts w:ascii="Times" w:hAnsi="Times" w:eastAsia="Times"/>
          <w:b w:val="0"/>
          <w:i w:val="0"/>
          <w:color w:val="000000"/>
          <w:sz w:val="22"/>
        </w:rPr>
        <w:t>on the subject. If what he writes about the Karachi Traders’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true,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sorry about it. We, also, hold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being the majority community, should act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We also agree with Mr. Haji Habib, when he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demanded by the Indian National Congress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long ago if there had been unity among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leaders of both the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meet together and come to some kind of agreement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We see signs which indicate that such an agreement will </w:t>
      </w:r>
      <w:r>
        <w:rPr>
          <w:rFonts w:ascii="Times" w:hAnsi="Times" w:eastAsia="Times"/>
          <w:b w:val="0"/>
          <w:i w:val="0"/>
          <w:color w:val="000000"/>
          <w:sz w:val="22"/>
        </w:rPr>
        <w:t>shortly follow.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must, however, reiterate what we have said before, viz.,</w:t>
      </w:r>
    </w:p>
    <w:p>
      <w:pPr>
        <w:autoSpaceDN w:val="0"/>
        <w:autoSpaceDE w:val="0"/>
        <w:widowControl/>
        <w:spacing w:line="22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issue of 30-12-1905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Haji Habib had complained of Hindu traders raising compulsory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contributions from Muslim merchants for the Cow Protection Fund.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be the point of dispute between the two communities,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party should be brought in to settle it. It is easier to put up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between two brothers; but it is intolerable that an outsider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step in and deprive both of what they have. Everyone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usshould feel that way. As Mr. Rasool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pointed out, a third party </w:t>
      </w:r>
      <w:r>
        <w:rPr>
          <w:rFonts w:ascii="Times" w:hAnsi="Times" w:eastAsia="Times"/>
          <w:b w:val="0"/>
          <w:i w:val="0"/>
          <w:color w:val="000000"/>
          <w:sz w:val="22"/>
        </w:rPr>
        <w:t>intervening in a quarrel is not likely to do either any good.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23-12-1905</w:t>
      </w:r>
    </w:p>
    <w:p>
      <w:pPr>
        <w:autoSpaceDN w:val="0"/>
        <w:autoSpaceDE w:val="0"/>
        <w:widowControl/>
        <w:spacing w:line="292" w:lineRule="exact" w:before="35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41. WONDERFUL IS THE WAY OF GOD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AN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NTERESTING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TORY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variety of pamphlets and booklets are published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about Christmas time in which many noteworthy facts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appear. The well-known Mr. Stead has published a pamphlet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in which he has a life sketch of Count Tolstoy.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introduced Count Tolstoy to our readers in these columns.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millionaire, he lives an extremely austere life.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men as learned as he in the world. He has written books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how man’s life can be reformed; and, with the same object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has written some short stories also. We give below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of these, having the above title and considered one of his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invite our readers to give us their opinion about it. If they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and benefit from it, we shall publish more such stories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Tolstoy. It is said that the main incidents in the story actually </w:t>
      </w:r>
      <w:r>
        <w:rPr>
          <w:rFonts w:ascii="Times" w:hAnsi="Times" w:eastAsia="Times"/>
          <w:b w:val="0"/>
          <w:i w:val="0"/>
          <w:color w:val="000000"/>
          <w:sz w:val="22"/>
        </w:rPr>
        <w:t>occurred.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Here follows the Gujarati translation of an English version of </w:t>
      </w:r>
      <w:r>
        <w:rPr>
          <w:rFonts w:ascii="Times" w:hAnsi="Times" w:eastAsia="Times"/>
          <w:b w:val="0"/>
          <w:i/>
          <w:color w:val="000000"/>
          <w:sz w:val="22"/>
        </w:rPr>
        <w:t>the story</w:t>
      </w:r>
      <w:r>
        <w:rPr>
          <w:rFonts w:ascii="Times" w:hAnsi="Times" w:eastAsia="Times"/>
          <w:b w:val="0"/>
          <w:i w:val="0"/>
          <w:color w:val="000000"/>
          <w:sz w:val="22"/>
        </w:rPr>
        <w:t>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23-12-1905</w:t>
      </w:r>
    </w:p>
    <w:p>
      <w:pPr>
        <w:autoSpaceDN w:val="0"/>
        <w:autoSpaceDE w:val="0"/>
        <w:widowControl/>
        <w:spacing w:line="320" w:lineRule="exact" w:before="8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Rasool, presiding over a mass meeting of Muslims, as reported by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Mahratta of </w:t>
      </w:r>
      <w:r>
        <w:rPr>
          <w:rFonts w:ascii="Times" w:hAnsi="Times" w:eastAsia="Times"/>
          <w:b w:val="0"/>
          <w:i w:val="0"/>
          <w:color w:val="000000"/>
          <w:sz w:val="18"/>
        </w:rPr>
        <w:t>Poona, had appealed to the Hindus and Muslims of Bengal to unite on all</w:t>
      </w:r>
    </w:p>
    <w:p>
      <w:pPr>
        <w:autoSpaceDN w:val="0"/>
        <w:tabs>
          <w:tab w:pos="730" w:val="left"/>
        </w:tabs>
        <w:autoSpaceDE w:val="0"/>
        <w:widowControl/>
        <w:spacing w:line="23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including the partition of Bengal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Tolstoy Centenary edition of his works published by the Oxford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 Press, this story has the title “God Sees the Truth, but Waits”.</w:t>
      </w:r>
    </w:p>
    <w:p>
      <w:pPr>
        <w:autoSpaceDN w:val="0"/>
        <w:autoSpaceDE w:val="0"/>
        <w:widowControl/>
        <w:spacing w:line="30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“Count Tolstoy”, 2-9-1905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A RETROSPECT</w:t>
      </w:r>
    </w:p>
    <w:p>
      <w:pPr>
        <w:autoSpaceDN w:val="0"/>
        <w:autoSpaceDE w:val="0"/>
        <w:widowControl/>
        <w:spacing w:line="24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year at this period it has been our practice to take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Indian affairs in South Africa, which justifies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of this journal, and to better which is its main purpose.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it was in our power to present to our readers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cheering balance-sheet, but such cannot be, in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It is for the Indian to toil, suffer and wait,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report that he has been able, during the past year, to throw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his burdens. Whether we look at Natal, the Transvaal, the Cape,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Orange River Colony, it is not possible to recall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in the light of an achievement. The record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present is a record of prevention of further losses.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 has been spent in repelling encroachments.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as if Indians had not had enough of trouble from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herself has proved unkind. The disastrous flood claimed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of victims from the Indian community.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deaths due to that calamity will, perhaps, never be known.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however, showed what Indians were capable of doing.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relief work was undertaken, and efficiently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>performed, by the leaders of the community.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civil matters—political liberty the Indian in Natal has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old, the Dealers’ Licences Act continues to be the greatest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trouble. The two cases of Messrs Hoondamal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Dada Osman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out prominently in this connection. They show most clearly the </w:t>
      </w:r>
      <w:r>
        <w:rPr>
          <w:rFonts w:ascii="Times" w:hAnsi="Times" w:eastAsia="Times"/>
          <w:b w:val="0"/>
          <w:i w:val="0"/>
          <w:color w:val="000000"/>
          <w:sz w:val="22"/>
        </w:rPr>
        <w:t>precarious position that every Indian merchant holds in Natal.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Laws Consolidation Bill deprives the Indian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franchise. The Poll-tax measure, though applicable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is calculated most seriously to affect the Indian.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 is being very rigorously enforced, and, as our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borne witness lately, the lot of an Indian passenger coming by </w:t>
      </w:r>
      <w:r>
        <w:rPr>
          <w:rFonts w:ascii="Times" w:hAnsi="Times" w:eastAsia="Times"/>
          <w:b w:val="0"/>
          <w:i w:val="0"/>
          <w:color w:val="000000"/>
          <w:sz w:val="22"/>
        </w:rPr>
        <w:t>the steamers from India is by no means enviable.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Cape, the Government has been strengthening its grip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upon Indians by putting a wrong interpretation upon the restrictive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clauses of the Immigration Act. The term “domicile”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interpreted so as to exclude even Indian traders of old standing.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Happily, the Supreme Court has come to the rescue, and has made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such men to re-enter the Colony or to remain there. </w:t>
      </w:r>
    </w:p>
    <w:p>
      <w:pPr>
        <w:autoSpaceDN w:val="0"/>
        <w:autoSpaceDE w:val="0"/>
        <w:widowControl/>
        <w:spacing w:line="302" w:lineRule="exact" w:before="14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“Hoondamal’s Licence”, 15-10-1904; 26-11-1904 &amp; “The Hoondamal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 Again”, 17-12-1904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“Dada Osman’s Case”,  14-9- 1898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where the chief struggle is going 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as indecisive as it was last year. Lord Selborne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give the Indian deputation that waited on him any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answer, though he has promised to redress the grievances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 operation of the Peace Preservation Ordinance.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Orange River Colony, Lord Selborne’s reply,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months ago to a representation from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that that Colony is not yet to open its gates to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no matter who they may be.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communal life, however, the Indian population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signs of progress. There is an anxiety to work in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harmony; an anxiety to give the Indian youth a better education.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of Mr. Bernard Gabriel, we have the first Colonial-born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have received a liberal education, and to have returned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 from England. The community has a right to expect him to </w:t>
      </w:r>
      <w:r>
        <w:rPr>
          <w:rFonts w:ascii="Times" w:hAnsi="Times" w:eastAsia="Times"/>
          <w:b w:val="0"/>
          <w:i w:val="0"/>
          <w:color w:val="000000"/>
          <w:sz w:val="22"/>
        </w:rPr>
        <w:t>give a good account of himself.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of Professor Parmanand and the welcome given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 indication of the desire of the community to have in its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Indians of culture and education. It is to be hoped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future, this will be translated into action, and that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effort to supply from within the educational needs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retrospect is gloomy enough, and yet it is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relieving features. Attempts to degrade the community by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compulsory segregation, although often renewed,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hitherto failed. There has been, on the part of the Press,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willingness to ventilate Indian grievances. The question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volunteering, first started by us, has been favourably received by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revelations regarding the condition of indentured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Prisons Commission in Natal, have received some publicity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Natal Press, and though these are incidents which,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signify very little, they unmistakably point to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has to proceed along the lines laid down by it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 first commenced, namely, to continue it with reasonab-</w:t>
      </w:r>
      <w:r>
        <w:rPr>
          <w:rFonts w:ascii="Times" w:hAnsi="Times" w:eastAsia="Times"/>
          <w:b w:val="0"/>
          <w:i w:val="0"/>
          <w:color w:val="000000"/>
          <w:sz w:val="22"/>
        </w:rPr>
        <w:t>leness, as acknowledged by Lord Selborne, with patience, and</w:t>
      </w:r>
    </w:p>
    <w:p>
      <w:pPr>
        <w:autoSpaceDN w:val="0"/>
        <w:autoSpaceDE w:val="0"/>
        <w:widowControl/>
        <w:spacing w:line="302" w:lineRule="exact" w:before="60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“Address to Lord Selborne”, 14-10-1905 and “Potchefstroom Indians’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Statement”,  14-10-1905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yet with persistence.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30-12-1905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THE ORANGE RIVER COLONY</w:t>
      </w:r>
    </w:p>
    <w:p>
      <w:pPr>
        <w:autoSpaceDN w:val="0"/>
        <w:autoSpaceDE w:val="0"/>
        <w:widowControl/>
        <w:spacing w:line="24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call the attention of the responsible authorities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draft Ordinances that are published in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15th December, 1905,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Town Regulations. The first Ordinance is entitled “to amend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relating to Passes”, and it requires every male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hold a pass for a certain period, renewable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Another Ordinance is “to regulate and control the procuring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engaging of coloured people to do work or labour within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borders of the Orange River Colony”. The method,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which the framers of the Ordinance would “procure”</w:t>
      </w:r>
      <w:r>
        <w:rPr>
          <w:rFonts w:ascii="Times" w:hAnsi="Times" w:eastAsia="Times"/>
          <w:b w:val="0"/>
          <w:i w:val="0"/>
          <w:color w:val="000000"/>
          <w:sz w:val="22"/>
        </w:rPr>
        <w:t>Coloured labour, is by licensing labour agents, who may employ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“runners or messengers to procure, ply, or seek for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labourers”. The messengers are to hold 5/- permits. There are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the issue of licences to such labour agents, and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against abuse of such licences or misrepresentations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agents. It has, we suppose, become a recognised thing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for such labour agents to be appointed for “inducing Kaffirs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work”. Some call such a system a gentle coaxing; others call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 form of forced labour. We cannot question the policy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sanctioned for a long time, and its criticism does not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our domain. Unfortunately, the term “Coloured person” is,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River Colony, interpreted invariably to mean “all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persons, who, in accordance with laws or customs, are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persons, or are treated as such, of whatsoever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ornationality they may be”. It, therefore, includes Asiatics, Malays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others.Both the above-mentioned Ordinances on that account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very serious objections, and we cannot understand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insult implied should be irritatingly kept up. Lord Selborne,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reply to the British Indian Association, has admitted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Asiatics in the Orange River Colony. Why, then,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definition be maintained? If it is, in practice, inoperative,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reason for its existence can be for the wanton pleasure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the Orange River Colony, who wish to triumph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degradation of the Asiatic races. It is these gentlemen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pleased, in the Republican days, to describe Indians as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their women as soulless, and as being a people known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loathsome diseases from which they suffered. Must the authorities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feed the flame of such unreasoning, ignorant prejudice?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referred to Town Regulations, and we find the old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for the Municipalities of Dewetsdorp and Brandford—both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townships bearing glorious names. These Regulations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type as those which we have reproduced often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They are framed to control the movement of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even the possession by them of cattle, horses, mules, sheep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goats! No Coloured man “may run on the Town Commonage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four cattle, horses, or mules, and eight sheep or goats,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shall pay monthly 1/- per head for large stock, and three pence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for sheep or goats”. No Coloured inhabitant of the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a stranger coming to him without notice being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Clerk, nor may an entertainment or a gathering be held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permission. He may not walk even within the Location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 o’clock at night, “except for urgent reasons”. We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revive our readers’ recollections of similar by-laws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townships. Are these by-laws, we ask once more,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the predominant race, so far as British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30-12-1905</w:t>
      </w:r>
    </w:p>
    <w:p>
      <w:pPr>
        <w:autoSpaceDN w:val="0"/>
        <w:autoSpaceDE w:val="0"/>
        <w:widowControl/>
        <w:spacing w:line="24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DISUNITY AND RIOTS IN THE HEIDELBERG </w:t>
      </w:r>
      <w:r>
        <w:rPr>
          <w:rFonts w:ascii="Times" w:hAnsi="Times" w:eastAsia="Times"/>
          <w:b w:val="0"/>
          <w:i/>
          <w:color w:val="000000"/>
          <w:sz w:val="24"/>
        </w:rPr>
        <w:t>COMMUNITY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Muslim community in Heidelberg has for some time past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divided over the question of the local mosque, and this has led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formation of two factions. Though the dispute was taken to a law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court, where it was decided, unity in the community has not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restored.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matter for great sorrow. That a quarrel regarding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mosque should be taken to a court of law is, we believe, in itself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 to be ashamed of. But it is worse when the dispute continues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after it has been to the court. We are not going to adjudge who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fault. We would only say to both the parties that such a quarrel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stain on the whole community. We in this country are closely watched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all. It would be, we believe,a disservice to ourselves if we expose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faults in public under such circumstances. We still hope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 of both the parties will take thought and end the dispute.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below a translation of a Special Correspondent’s report published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23rd instant, which will show how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serious the matter is: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0" w:firstLine="782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Our Heidelberg Correspondent has sent us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serious developments among the Arabs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the damage is not so great as was apprehended,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dispute was serious. The peace of a quiet town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Heidelberg was disturbed at noon as a result of the misbehaviour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Arabs. The quarrel started at a meeting of the trustees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mosque held in the court building. At last, it became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that the police had to be called in to prevent bloodshed.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having spread through the town, many onlookers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in the Market Square to see the murderous rioting.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Coutsey and Mr. Gisso tried hard to quieten the parties,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responsible for the breach of the peace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mollified. For a time, the situation appeared very serious. Sticks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brickbats were freely used. The meeting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pandemonium. From words, they came to blows.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imagine what would have happened, had not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time. An Arab’s head was broken.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 cleared the room of all the men. Before the might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the excited Arabs scattered like straw before the wind.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time it appeared that the police intervention had put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the strife. But on coming out, the Arabs started rioting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again; and all efforts to quench the conflagration were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only guess how the rioting started. But the matter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serious, for our Correspondent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 has not yet subsided. The police still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near the Town Hall. There is thus no cause for fear.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is confined to the Arabs only and the white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alarmed. Both the parties say, however,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it out in the open. All was quiet last night, but the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subsided and the danger of further disturbances persists.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not feel ashamed to read this? We have to hang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from shame even while translating this. We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Heidelberg people will realize their folly,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and return to normal.</w:t>
      </w:r>
    </w:p>
    <w:p>
      <w:pPr>
        <w:autoSpaceDN w:val="0"/>
        <w:autoSpaceDE w:val="0"/>
        <w:widowControl/>
        <w:spacing w:line="294" w:lineRule="exact" w:before="26" w:after="0"/>
        <w:ind w:left="9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   </w:t>
      </w:r>
    </w:p>
    <w:p>
      <w:pPr>
        <w:autoSpaceDN w:val="0"/>
        <w:autoSpaceDE w:val="0"/>
        <w:widowControl/>
        <w:spacing w:line="294" w:lineRule="exact" w:before="46" w:after="0"/>
        <w:ind w:left="91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30-12-1905</w:t>
      </w:r>
    </w:p>
    <w:p>
      <w:pPr>
        <w:autoSpaceDN w:val="0"/>
        <w:autoSpaceDE w:val="0"/>
        <w:widowControl/>
        <w:spacing w:line="320" w:lineRule="exact" w:before="13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Muslim traders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EDUCATION AMONG THE KAFFIRS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journal, named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Invo,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published in the Cape Colony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Kaffirs. Mr. Tengo Jababun, a Kaffir, who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proprietor, seems to be striving for the advancement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In the context of the discussion that is at present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about the spread of education among the Kaffirs, Mr. Tengo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Jababun is actively working for the founding of a huge college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in South Africa. The object of his tour is twofold: firstly,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a big fund for the college, and secondly, to obtain signatures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petition emphasizing the need for such a college and requesting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for assistance.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Tengo Jababun interviewed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published his statement in full. Mr. Tengo hopes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£ 50,000 from among the Kaffirs and to get 2,00,000 signatures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 for his petition.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Tengo hopes to acquire the present Government school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and the adjoining site at Lovedale and there build a big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for imparting higher education to the Kaffirs.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836 Kaffirs from Lovedale who passed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examinations during 1886-1900, 13 boys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Matriculation Examination. In all, 768 Kaffir teachers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by the Lovedale Institute. During this period, the Kaffirs in </w:t>
      </w:r>
      <w:r>
        <w:rPr>
          <w:rFonts w:ascii="Times" w:hAnsi="Times" w:eastAsia="Times"/>
          <w:b w:val="0"/>
          <w:i w:val="0"/>
          <w:color w:val="000000"/>
          <w:sz w:val="22"/>
        </w:rPr>
        <w:t>Lovedale paid £ 63,734 towards fees and other expenses.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AWAKENING IN CHINA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Japan’s victory has led to a greater stir in China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one might suppose. The people there have begun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re-organizing their army on a sound basis. Seven students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Royal family have recently gone to London for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armament factories. A few others have proceeded to Germany to be </w:t>
      </w:r>
      <w:r>
        <w:rPr>
          <w:rFonts w:ascii="Times" w:hAnsi="Times" w:eastAsia="Times"/>
          <w:b w:val="0"/>
          <w:i w:val="0"/>
          <w:color w:val="000000"/>
          <w:sz w:val="22"/>
        </w:rPr>
        <w:t>trained in the manufacture of Krupp guns.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HIGH COMMISSIONER’S SECRETARY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OMMISSIONER 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receipt of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20th ultimo with reference to certain Draft Ordinances published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Orange River Colony.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invite His Excellency’s attention to the fact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stated in my letter of the 22nd ultimo that the Ordinances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not apply to British Indians. The contention of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Ordinances in question do apply to British Indians in theory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do not in practice, and it is for that very reason,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definitions [are] taken from the old law that my Association submits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unnecessary insult to the Indian community to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definitions. A continuous inclusion of British Indians in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“coloured persons”, as it is understood in the Orange River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parts of South Africa, has resulted in very serious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to them. My Association, therefore, humbly ventures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in all new legislation at any rate the definition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so as to avoid the offence which the community,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Association, feels so keenly. Moreover, I would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His Excellency’s attention to the fact that there is already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Statute-book of the Orange River Colony special legislation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>Asiatics and, therefore, British Indians.</w:t>
      </w:r>
    </w:p>
    <w:p>
      <w:pPr>
        <w:autoSpaceDN w:val="0"/>
        <w:autoSpaceDE w:val="0"/>
        <w:widowControl/>
        <w:spacing w:line="220" w:lineRule="exact" w:before="46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</w:p>
    <w:p>
      <w:pPr>
        <w:autoSpaceDN w:val="0"/>
        <w:autoSpaceDE w:val="0"/>
        <w:widowControl/>
        <w:spacing w:line="220" w:lineRule="exact" w:before="60" w:after="0"/>
        <w:ind w:left="0" w:right="13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60" w:after="0"/>
        <w:ind w:left="0" w:right="5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obedient servant, </w:t>
      </w:r>
    </w:p>
    <w:p>
      <w:pPr>
        <w:autoSpaceDN w:val="0"/>
        <w:autoSpaceDE w:val="0"/>
        <w:widowControl/>
        <w:spacing w:line="266" w:lineRule="exact" w:before="42" w:after="0"/>
        <w:ind w:left="0" w:right="9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66" w:lineRule="exact" w:before="14" w:after="0"/>
        <w:ind w:left="0" w:right="9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M. H. NAZAR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NAZAR,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discussing with Chhaganlal the question of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Hindi editing. I see that Pillay must go. There is nobody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him. The more I think, the more I feel that we ought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 do away both with Tamil and Hindi. We do not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stuff. We are not in a position to do so. I know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drawbacks, but I do feel that we have to put up with these drawbacks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advantages to be gained by dropping Tamil and Hindi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many. So long as we make a definite statement that it is our intention,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we have a proper staff, to resume Tamil and Hindi,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 need be afraid. I am doing all I can to prepare for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myself. Maganlal and Gokuldas will also do likewise, but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think that it is very necessary to drop both. Tamil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dropped in any case; Hindi may therefore go with it. I shall thank </w:t>
      </w:r>
      <w:r>
        <w:rPr>
          <w:rFonts w:ascii="Times" w:hAnsi="Times" w:eastAsia="Times"/>
          <w:b w:val="0"/>
          <w:i w:val="0"/>
          <w:color w:val="000000"/>
          <w:sz w:val="22"/>
        </w:rPr>
        <w:t>you to let me have your opinion as soon as possible.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H. N</w:t>
      </w:r>
      <w:r>
        <w:rPr>
          <w:rFonts w:ascii="Times" w:hAnsi="Times" w:eastAsia="Times"/>
          <w:b w:val="0"/>
          <w:i w:val="0"/>
          <w:color w:val="000000"/>
          <w:sz w:val="16"/>
        </w:rPr>
        <w:t>AZAR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182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copy: S.N. 4295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THE OUTLOOK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gave, last week, a retrospect of the Indian position in South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year that has just closed. We propose this week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dive into the future, and to ascertain whether there is any possibility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better hope. We are inclined to think there is. First, because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cause is just, and every just cause is its own strength. It can,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only be spoiled by the Indians themselves giving way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despair and consequently lethargy. Secondly, although Lord Selborne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not given any definite clue to his policy regarding Indians,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desire to serve conscientiously all the subjects of the King-Emperor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gives very good ground for the hope that when actual legislation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 is passed, he will have given it a shape that will at least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remove the present intolerable uncertainty, and do away with the</w:t>
      </w:r>
    </w:p>
    <w:p>
      <w:pPr>
        <w:autoSpaceDN w:val="0"/>
        <w:autoSpaceDE w:val="0"/>
        <w:widowControl/>
        <w:spacing w:line="302" w:lineRule="exact" w:before="1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Retrospect”, 30-12-1905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10" w:val="left"/>
          <w:tab w:pos="1690" w:val="left"/>
          <w:tab w:pos="4230" w:val="left"/>
          <w:tab w:pos="4310" w:val="left"/>
          <w:tab w:pos="4850" w:val="left"/>
          <w:tab w:pos="5810" w:val="left"/>
          <w:tab w:pos="59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 degradation that the present Asiatic laws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imply. If such a position be secured in the Transvaal, seeing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 lead to the other colonies in South Africa,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 to suppose that, to a certain extent,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improve in the other parts of South Africa also.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 we have a right to expect a change for the better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Government at Home. Mr. John Morley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custodian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millions of the inhabitants of India.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think that the Government will outlive the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election, and will have a good working majority in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Commons. Mr. John Morley has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half-heartedly in anything he has taken up. His sympathies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party are well known. A moderate appeal to him, therefore,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Indians in South Africa cannot fail to obtain a good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how sacred may be the independence of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he is not without remedy against oppression by the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weaker party. There is, too, ground for the hope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give away the position of British Indians. But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of all must always remain the efforts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from within. We have pointed to extraneous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the position of British Indians in South Africa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cheerless, but self-help alone can be the primary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amelioration in that position. No Colonial Secretary, no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no High Commissioner, however sympathetically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desirous he may be to help, can do any substantial good,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 hearty co-operation of the Indians themselves.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show utility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purpose, co-operation and strenuousness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their own battles. Our Gujarati columns have shown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all over South Africa are desirous of attaining to a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these attributes. We have received ample encouragement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greater effort from what is at present going on in Bengal.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that Presidency are, under circumstances the most adverse,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exhibiting an unprecedented spirit of co-operation, self-sacrifice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Professor Gokhale and Lala Lajpat Rai have shown,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campaign in England, what even two earnest workers can do for </w:t>
      </w:r>
    </w:p>
    <w:p>
      <w:pPr>
        <w:autoSpaceDN w:val="0"/>
        <w:autoSpaceDE w:val="0"/>
        <w:widowControl/>
        <w:spacing w:line="220" w:lineRule="exact" w:before="468" w:after="0"/>
        <w:ind w:left="73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(1838-1923), Secretary of State for India, 1905-10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State for the Colonies, 1905-08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 should perhaps be “unity”.</w:t>
      </w:r>
    </w:p>
    <w:p>
      <w:pPr>
        <w:autoSpaceDN w:val="0"/>
        <w:autoSpaceDE w:val="0"/>
        <w:widowControl/>
        <w:spacing w:line="32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movement against Partition.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cause. How can Indians in South Africa, then, do otherwise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boldly with the progressive current which is today impelling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nation onward to its goal?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6-1-1906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THE STATUS OF BRITISH INDIANS</w:t>
      </w:r>
    </w:p>
    <w:p>
      <w:pPr>
        <w:autoSpaceDN w:val="0"/>
        <w:autoSpaceDE w:val="0"/>
        <w:widowControl/>
        <w:spacing w:line="24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anticipated by us, the Indian National Congress did its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Indians in South Africa, by passing a resolution, at its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at Banaras on the subject of the treatment of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sub-continent, praying, as a means of extorting relief,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 of the supply of indentured labour to Natal, until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“most Colony sees its way to redress[ing] the existing intolerable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and recognises Indians as equally [sic]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We heartily congratulate Congress on thus once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drawing attention to the subject, and supporting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Curzon’s policy in this matter as declared by him in his last Budget </w:t>
      </w:r>
      <w:r>
        <w:rPr>
          <w:rFonts w:ascii="Times" w:hAnsi="Times" w:eastAsia="Times"/>
          <w:b w:val="0"/>
          <w:i w:val="0"/>
          <w:color w:val="000000"/>
          <w:sz w:val="22"/>
        </w:rPr>
        <w:t>speech at Simla.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 who have  kept themselves  informed  of affairs  in  India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noticed  that, specially since 1897, the entire Indian popula-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 Anglo-Indian as  well as  Indian and  the whole  Indian  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 and vernacular, have  voiced  persistently   the  sentiments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Congress resolution gives expression.Unfortunately,the </w:t>
      </w:r>
      <w:r>
        <w:rPr>
          <w:rFonts w:ascii="Times" w:hAnsi="Times" w:eastAsia="Times"/>
          <w:b w:val="0"/>
          <w:i w:val="0"/>
          <w:color w:val="000000"/>
          <w:sz w:val="22"/>
        </w:rPr>
        <w:t>system of government in India is such as to give very few opport-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unities for the responsible officers to publiclyannounce their opinions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public matters,  however serious they  may be; and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it is very difficult to know them. It is for this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chiefly, that we find members of both Houses in England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to the Secretary of State for India, and thus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glimpses of what may  be in  the  mind of the  Government of   India;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Indians in South Africa owe no little gratitude to such champions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cause as the  East India Association,  Sir M. M. Bhownaggree, </w:t>
      </w:r>
      <w:r>
        <w:rPr>
          <w:rFonts w:ascii="Times" w:hAnsi="Times" w:eastAsia="Times"/>
          <w:b w:val="0"/>
          <w:i w:val="0"/>
          <w:color w:val="000000"/>
          <w:sz w:val="22"/>
        </w:rPr>
        <w:t>Sir Wm. Wedderburn andSir Chas. Dilke, whoby onstant  orrespond-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and  timely questions have occasionally succeeded in eliciting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the opinion of the Indian  Government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 British Indians  in  he Colonies. Our readers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haveforgotten the several meetings of the East India Association,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to discuss  this  subject,when speakers disclosed what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between them and the  Secretaries for  India  and the  Colonies,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individually;  but  proper  light  was  only  thrown  on  the  ideas 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of India in this matter when an  influential deputation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on Lord George Hamilton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and His Lordship gave a frank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reply. Since then, vigorous efforts have continued to be made, with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result that Lord Curzon deemed it politic to take the Indian public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into his confidence, and seized the last Budget speech as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opportunity for breaking the seal of secrecy (which, for reasons best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known to itself, the Natal Government still very zealously guards)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publicly declaring the attitude and policy of his Government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matter, and thus satisfying the millions under his care that he and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advisers were fully alive to the serious-ness of the situation, and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would leave no stone unturned to secure justice for the tens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thousands of His Imperial Majesty’s “loyal and beloved” subjects,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have emigrated to the Colonies with the view of bettering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material condition within the Empire.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Lord Curzon then said in the course of a weighty pronou-</w:t>
      </w:r>
      <w:r>
        <w:rPr>
          <w:rFonts w:ascii="Times" w:hAnsi="Times" w:eastAsia="Times"/>
          <w:b w:val="0"/>
          <w:i w:val="0"/>
          <w:color w:val="000000"/>
          <w:sz w:val="22"/>
        </w:rPr>
        <w:t>ncement:</w:t>
      </w: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informed the Natal Government that we reserve to ourselves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fullest liberty to take at any time such measures in regard to emigration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Colony as we may think necessary in order to secure proper treatment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Indian settlers; and we have recently again declined to take any step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towards facilitating the emigration of labourers under indenture until the Natal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 substantially modify their attitude.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there is one point about this matter—and that the chief 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—which has not been sufficiently emphasised. It would seem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British Indians in South Africa has not been raised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arena of mere bargaining, and the rights of Indians as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apart from the special services in the terms of their indenture,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ignored so far as possible by the Natal Government,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adequately insisted on by the Government of India. Lord Curzon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recognised that the need of indentured labour “might prove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lever in our hands in securing better treatment for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in South Africa”; but, as we have said, this would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extorting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and not securing it on high Imperial grounds.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that were the supply of indentured labour to be stopped,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would feel itself powerless to protect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in South Africa. The position of British Indians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sorry one if that were so. But such a thing would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anomalous under the British flag. We have now in Mr. John Morley,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Secretary for India, a sympathetic, honest and most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and in Lord Elgin, the Colonial Secretary, a statesman of 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and large experience, who has himself been Viceroy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remembered that Lord Minto, the present Viceroy, was </w:t>
      </w:r>
    </w:p>
    <w:p>
      <w:pPr>
        <w:autoSpaceDN w:val="0"/>
        <w:autoSpaceDE w:val="0"/>
        <w:widowControl/>
        <w:spacing w:line="320" w:lineRule="exact" w:before="1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State for India, 1895-1903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 of Canada, it may reasonably be hoped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status of British Indians will be definitely and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satisfactorily settled in the near future.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 </w:t>
      </w:r>
      <w:r>
        <w:rPr>
          <w:rFonts w:ascii="Times" w:hAnsi="Times" w:eastAsia="Times"/>
          <w:b w:val="0"/>
          <w:i w:val="0"/>
          <w:color w:val="000000"/>
          <w:sz w:val="22"/>
        </w:rPr>
        <w:t>6-1-1906</w:t>
      </w:r>
    </w:p>
    <w:p>
      <w:pPr>
        <w:autoSpaceDN w:val="0"/>
        <w:autoSpaceDE w:val="0"/>
        <w:widowControl/>
        <w:spacing w:line="292" w:lineRule="exact" w:before="190" w:after="0"/>
        <w:ind w:left="0" w:right="18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51. INDIANS IN THE O. R. C.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has sent the British Indian Association a prompt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courteous reply to its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protesting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the term “coloured person” in certain draft ordinances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published in the O. R. C.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Lord Selborne has misread the representation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theAssociation, which has not stated that “none of the ordinances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would apply to British Indians”. It has said that, “in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practice”, they will not apply. The two statements are quite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has, moreover, justified the definition of “coloured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person” on the ground that it is a legacy from the old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British Indians object to the definition for that very reason.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this. The ordinances will not in practice apply to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Government insulted the Indians by classing them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Kaffirs. Now there is no occasion to perpetuate a needless insult.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seems to be unanswerable. It is a pity that His Excellency,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his wish not to offend, has not seen his way to grant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request of the Association.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6-1-1906</w:t>
      </w:r>
    </w:p>
    <w:p>
      <w:pPr>
        <w:autoSpaceDN w:val="0"/>
        <w:autoSpaceDE w:val="0"/>
        <w:widowControl/>
        <w:spacing w:line="292" w:lineRule="exact" w:before="19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52. LETTER TO MOHANLAL KHANDERIA</w:t>
      </w:r>
    </w:p>
    <w:p>
      <w:pPr>
        <w:autoSpaceDN w:val="0"/>
        <w:autoSpaceDE w:val="0"/>
        <w:widowControl/>
        <w:spacing w:line="270" w:lineRule="exact" w:before="8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January 14,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MOHANLAL,</w:t>
      </w:r>
    </w:p>
    <w:p>
      <w:pPr>
        <w:autoSpaceDN w:val="0"/>
        <w:autoSpaceDE w:val="0"/>
        <w:widowControl/>
        <w:spacing w:line="24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notice served on you. You have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by Mr. Glelanberg. In the letter you refer to a summons,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sent a copy. I don’t know what I can say from here.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will have to put up a defence there. I think you must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case. I could have been more definite if you had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summons. If your translation of the Gujarati into English is 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gentleman will be able to do nothing to you. If the case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come up on the 16th, it will be better for you to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with the papers. I too have heard that some Muslims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create difficulties, but you need not be anxious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It is necessary to have patience. If you, on your part, show no </w:t>
      </w:r>
    </w:p>
    <w:p>
      <w:pPr>
        <w:autoSpaceDN w:val="0"/>
        <w:autoSpaceDE w:val="0"/>
        <w:widowControl/>
        <w:spacing w:line="302" w:lineRule="exact" w:before="3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High Commissioner’s Secretary”, 22-12-1905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everything will subside by and by. I got your letter only today, </w:t>
      </w:r>
      <w:r>
        <w:rPr>
          <w:rFonts w:ascii="Times" w:hAnsi="Times" w:eastAsia="Times"/>
          <w:b w:val="0"/>
          <w:i w:val="0"/>
          <w:color w:val="000000"/>
          <w:sz w:val="22"/>
        </w:rPr>
        <w:t>that is, Sunday.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regards from</w:t>
      </w:r>
    </w:p>
    <w:p>
      <w:pPr>
        <w:autoSpaceDN w:val="0"/>
        <w:autoSpaceDE w:val="0"/>
        <w:widowControl/>
        <w:spacing w:line="266" w:lineRule="exact" w:before="4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6207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MOHANLAL KHANDERIA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56" w:after="0"/>
        <w:ind w:left="48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16,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MOHANLAL,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summons. Judging from it, I believe no harm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don’t think it will be proper to involve me in this matter;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come, though, if you have any fears. If the matter can be settled </w:t>
      </w:r>
      <w:r>
        <w:rPr>
          <w:rFonts w:ascii="Times" w:hAnsi="Times" w:eastAsia="Times"/>
          <w:b w:val="0"/>
          <w:i w:val="0"/>
          <w:color w:val="000000"/>
          <w:sz w:val="22"/>
        </w:rPr>
        <w:t>out of court, there will be no harm; in fact it will be better.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to what date the case is adjourned and also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the outcome. I shall send Chi. Chhaganlal if possible. Just </w:t>
      </w:r>
      <w:r>
        <w:rPr>
          <w:rFonts w:ascii="Times" w:hAnsi="Times" w:eastAsia="Times"/>
          <w:b w:val="0"/>
          <w:i w:val="0"/>
          <w:color w:val="000000"/>
          <w:sz w:val="22"/>
        </w:rPr>
        <w:t>now, he is busy collecting dues here.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regards from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MOHANLAL KHANDERIA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56" w:after="0"/>
        <w:ind w:left="48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MOHANLAL,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insist, I will go, but I would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call me. At present, it will be better to keep me out of a dispute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taken on a communal colour, be it only the slightest.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call me, I shall not be able to appear in Court on your behalf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am required to give evidence about the books [of account]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I feel, therefore, that you should engage a local pleader.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applies for the Gujarati and the English books to be sent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and for a commission to be sent here to take my evidence,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possible for me to give evidence from here. It will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prove that you had to write out the accounts from entries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and that you have done this with accuracy. Even if you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mistake somewhere, he will have to prove that that has resulted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loss to him and only then will he be entitled to damages.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very difficult, but, if the local pleader is even moderately capable,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to no harm at all. You may get in touch with a pleader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see what he says. Come up here after wards and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consider if it is necessary for me to go there. However, I leave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to you.</w:t>
      </w:r>
    </w:p>
    <w:p>
      <w:pPr>
        <w:autoSpaceDN w:val="0"/>
        <w:autoSpaceDE w:val="0"/>
        <w:widowControl/>
        <w:spacing w:line="220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regards from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6209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PAYMENT OF THE POLL-TAX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Poll-Tax, as was to be expected, does not seem to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much enthusiasm, judging by the meagre response to date.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will begin towards the end of next month. The authorities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an easy task in discriminating between those who can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cannot. But one thing, at all events, seems clear: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appear determined to squeeze blood out of stones.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ago, an Indian approached the Colonial Secretary, asking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be prepared to extend the time of payment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those who were dependent upon their meagre crops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sovereign, and received a reply that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do so, but suggesting that such people could raise a loan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security of their crops. One would have thought that,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civilised country, a man who was living such a hand-to-mouth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that he had no money left after planting his crops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 to pay the tax. But such a sorry condition appears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to be comparative affluence. There is evidently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rotten in a State that has to descend to such depths as these.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might have gone a step further and suggested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man could raise the money to pay the tax by mortgaging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for dissection purposes. But we might point out that,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section 14(4) of the Act,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person who shall prove that he is unable through poverty to pay the tax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be excused therefrom for the time being, but this excuse shall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prevent a subsequent prosecution or action if such person shall afterwards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 able to pay the tax and fails to do so.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appears, therefore, that persons so placed as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can plead poverty and pay the tax later from the proceeds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crops. There will be no need whatever to go the length of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a loan on the growing crop (and paying usurious interest), </w:t>
      </w:r>
      <w:r>
        <w:rPr>
          <w:rFonts w:ascii="Times" w:hAnsi="Times" w:eastAsia="Times"/>
          <w:b w:val="0"/>
          <w:i w:val="0"/>
          <w:color w:val="000000"/>
          <w:sz w:val="22"/>
        </w:rPr>
        <w:t>since the Act provides for this very contingency.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20-1-1906</w:t>
      </w:r>
    </w:p>
    <w:p>
      <w:pPr>
        <w:autoSpaceDN w:val="0"/>
        <w:autoSpaceDE w:val="0"/>
        <w:widowControl/>
        <w:spacing w:line="292" w:lineRule="exact" w:before="35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MANSUKHLAL HIRALAL NAZAR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the dark days of December, 1896, that Mansukhlal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Hiralal Nazar landed in Durban, a perfect stranger. He intended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quiet life, but a patriot of his type was not able to sit still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his countrymen needing the help of a guiding hand during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times. The Durban Demonstration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then brewing.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held in the Town Hall to protest against the immigration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Indian passengers on board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threatened with dire results if they attempted to land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shores of Natal. It was then that Mr. Nazar arrived on the scene,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hailed as a deliverer by the Indian community. Not a soul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he was, but his magnetic personality and the authoritative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he spoke about the duty of the people at the time attracted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to him immediately, and it is difficult to say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would have done had Mr. Nazar not arrived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He remained closely closeted with Mr. Laughton, who was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counsel for the community, and I have it from Mr. Laughton’s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 that Mr. Nazar’s assistance and his suggestions at the time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of the utmost value. From that day to the date of his death,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Nazar placed the public cause before his own; his dream of leading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life was never realised, and though people were never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it, for the cause of his countrymen Mr. Nazar has died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pauper. For days together he used to live away from Durban, in 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existing on nothing but a little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secluded home in Sydenham,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biscuits, and time alone will show the nature and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unostentatious services rendered by Mr. Nazar.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 was born  in the early ’sixties, and belonged to a family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 traditions and to  one of the most cultured castes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Kayastha division. As  is shown by his family name,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Nazars, in the early days, must  have  served  the  Mogul emperors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officials. The  late  Mr. Hiralal Nazar, the father of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memoir, was one  of the earliest products of English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Western presidency,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was a tried servant of the Government.</w:t>
      </w:r>
    </w:p>
    <w:p>
      <w:pPr>
        <w:autoSpaceDN w:val="0"/>
        <w:autoSpaceDE w:val="0"/>
        <w:widowControl/>
        <w:spacing w:line="226" w:lineRule="exact" w:before="342" w:after="0"/>
        <w:ind w:left="73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Died on January 20, 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15-3-1897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suburb of Durban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650" w:val="left"/>
          <w:tab w:pos="4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civil engineer,  and, by his ability and strength of character,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so much confidence,  that  the Government allowed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a knowledge of the  secret defences in the fortress at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Nazar was very nearly related to the  late Justice  Nanabhai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Haridas. He was educated in Bombay, and having passed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matriculation examination with distinction, he prosecuted his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at the Elphinstone College at Bombay. As a rule, he was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 his class, and gave promise of a brilliant career, but being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 turn of mind, he never finished his studies. He imbibed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Dadabhai Naoroji and the other Indian patriotic giants of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using his life for the service of his country, and he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instrumental in establishing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Un[der] graduates’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which vied with the older established Graduates’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under the brilliant chairmanship of Sir Pherozeshah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Memorials that were drafted by Mr. Nazar and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>Mehta.</w:t>
      </w:r>
    </w:p>
    <w:p>
      <w:pPr>
        <w:autoSpaceDN w:val="0"/>
        <w:tabs>
          <w:tab w:pos="43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about University Reform showed Mr. Nazar’s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penmanship and his political turn of mind. He also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years at the Grant Medical College, and was thereby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fair amount of knowledge of medicine which was very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in after-life. Mr. Nazar did not wish to accept any service,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Hon. Mr. Dadabhai Naoroji’s school of thought,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that the salvation of India must come both from within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without, and that education was not to be used as a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position nor was it to be ; divorced from commerce.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talented brothers, therefore, set out for England, and threw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the commercial strife with great energy, but Mr. Nazar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always a politician first and everything else afterwards.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continued his public work in London. He identified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useful institutions, and was elected a delegate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came into contact </w:t>
      </w:r>
      <w:r>
        <w:rPr>
          <w:rFonts w:ascii="Times" w:hAnsi="Times" w:eastAsia="Times"/>
          <w:b w:val="0"/>
          <w:i w:val="0"/>
          <w:color w:val="000000"/>
          <w:sz w:val="22"/>
        </w:rPr>
        <w:t>Oriental Congress that was held in Christiania.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late Professor Max Muller and many other Orientalists,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accurate knowledge of Oriental literature, commanded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admiration. But Mr. Nazar was also something more.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>journalist of a very high type. He used, at one time, to be very inti-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mately connected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Advocate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he contributed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a little, free of charge. He used to correspond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news-papers in India as if he was preparing for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 in Natal. Not having succeeded so well as he wished to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affairs in Europe, all over which he had travelled </w:t>
      </w:r>
      <w:r>
        <w:rPr>
          <w:rFonts w:ascii="Times" w:hAnsi="Times" w:eastAsia="Times"/>
          <w:b w:val="0"/>
          <w:i w:val="0"/>
          <w:color w:val="000000"/>
          <w:sz w:val="22"/>
        </w:rPr>
        <w:t>morethan once, he migrated to South Africa. The story of his work in</w:t>
      </w:r>
    </w:p>
    <w:p>
      <w:pPr>
        <w:autoSpaceDN w:val="0"/>
        <w:autoSpaceDE w:val="0"/>
        <w:widowControl/>
        <w:spacing w:line="220" w:lineRule="exact" w:before="408" w:after="0"/>
        <w:ind w:left="73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Prominent Indian Congressman;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Oslo, Norway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which he made his home, is soon told. Instead of developing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work, he threw himself heart and soul into public work.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1897, he was sent to England as a special delegate to voice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of the British Indians. There he met the late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Wilson Hunter,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 Lepel Griffin,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Hon. Mr. Dadabhai Naoroji,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Mancherji Bhownaggree, and many other public men.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 was so struck with  Mr. Nazar’s ability and moderation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a special article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Nazar’s work. The late Lord Northbrook, Lord Reay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Anglo-Indians gave him a patient hearing, and as a result of 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 India Association took up the cause of British Indians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warmly. I do not wish to lay stress on Mr. Nazar’s work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 wish to raise no discordant note. His most imperishable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was all done behind the scenes, and it consisted in nourishing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plant of mutual understanding between the two communities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He served as a link between the two. He was a politician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high order. There was nothing of the agitator about him.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was all quiet. He interpreted the best traits of each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Whilst he advocated strongly the rights of his countrymen,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season and out of season, he placed before the latter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responsibilities, and always counselled prudence and patience.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pre-eminently a friend of the poor. The poorest class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him a faithful adviser and friend. When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raised, everybody advised him,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disease from which he then suffered, that it was not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take an active part in the work of the Corps, but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listen, and volunteered his services as a member, and it was there that </w:t>
      </w:r>
      <w:r>
        <w:rPr>
          <w:rFonts w:ascii="Times" w:hAnsi="Times" w:eastAsia="Times"/>
          <w:b w:val="0"/>
          <w:i w:val="0"/>
          <w:color w:val="000000"/>
          <w:sz w:val="22"/>
        </w:rPr>
        <w:t>he used his knowledge of medicine to good purpose.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him this journal would never have come into being.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initial stages of its struggle, Mr. Nazar took up almost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editorial burden, and if it is known for its moderate policy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views, the fact is due, to a very large extent, to the part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Nazar played in connection with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An Indian reading this account will understand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Mr. Nazar was, when I state that he was a real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cosmopolitan Hindu, knowing no distinction as to caste or creed, </w:t>
      </w:r>
      <w:r>
        <w:rPr>
          <w:rFonts w:ascii="Times" w:hAnsi="Times" w:eastAsia="Times"/>
          <w:b w:val="0"/>
          <w:i w:val="0"/>
          <w:color w:val="000000"/>
          <w:sz w:val="22"/>
        </w:rPr>
        <w:t>recognising no religious differences. His one solace in life was the</w:t>
      </w:r>
    </w:p>
    <w:p>
      <w:pPr>
        <w:autoSpaceDN w:val="0"/>
        <w:autoSpaceDE w:val="0"/>
        <w:widowControl/>
        <w:spacing w:line="320" w:lineRule="exact" w:before="3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(1840-1900); authority on Indian affairs and leading member of the British</w:t>
      </w:r>
    </w:p>
    <w:p>
      <w:pPr>
        <w:autoSpaceDN w:val="0"/>
        <w:autoSpaceDE w:val="0"/>
        <w:widowControl/>
        <w:spacing w:line="220" w:lineRule="exact" w:before="20" w:after="0"/>
        <w:ind w:left="73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Committee;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Indian Civil Service, and administrator in the Punjab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Organised by Gandhiji during the Boer War, 1899-1902;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Ambulance corps in Natal”, 14-3-1900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Bhagvad 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“Song Celestial”. He was imbued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philosophy. He knew the Sanskrit text almost by heart, and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memoir is personally aware that amid his sorest trials—and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his full share of them—he was in a position to preserve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equanimity under the inspiration of that teaching.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Hindu, some of his ways would appear to be strange,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Nazar was undoubtedly a strange mixture. It is not the writer’s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to scrutinise the character of the dead man. Indians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search far and wide before they will be able to find Mr. Nazar’s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equal. He disdained praise and never wanted any, and whether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or praised, he never allowed his public work to be affected.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stumble upon such selfless workers anywhere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They are few among all communities. Time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what the Indian community and, shall I say even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community, has lost in Mr. Nazar.</w:t>
      </w:r>
    </w:p>
    <w:p>
      <w:pPr>
        <w:autoSpaceDN w:val="0"/>
        <w:tabs>
          <w:tab w:pos="5190" w:val="left"/>
        </w:tabs>
        <w:autoSpaceDE w:val="0"/>
        <w:widowControl/>
        <w:spacing w:line="226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 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27-1-1906</w:t>
      </w:r>
    </w:p>
    <w:p>
      <w:pPr>
        <w:autoSpaceDN w:val="0"/>
        <w:autoSpaceDE w:val="0"/>
        <w:widowControl/>
        <w:spacing w:line="292" w:lineRule="exact" w:before="350" w:after="0"/>
        <w:ind w:left="0" w:right="18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57. BLACK AND WHITE MEN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above heading, Mr. H. W. Massingham contributes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article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5th inst.,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adopted by the white community in South Africa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races. Mr. Massingham, with that humanitarianism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accustomed to attach to his name, has traversed every popular </w:t>
      </w:r>
      <w:r>
        <w:rPr>
          <w:rFonts w:ascii="Times" w:hAnsi="Times" w:eastAsia="Times"/>
          <w:b w:val="0"/>
          <w:i w:val="0"/>
          <w:color w:val="000000"/>
          <w:sz w:val="22"/>
        </w:rPr>
        <w:t>fallacy on the Colour question, and has done the Coloured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of South Africa an extremely great service. We have no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to find with his method of dealing with the subject,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point out the inaccuracies that appear in the portion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wherein he refers to the question of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Mr. Massingham is apparently of the opinion that Law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 does not forbid them to hold land. In this contention,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quite wrong. Mr. Massingham commits the further error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Indians are “still allowed a share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foot-paths”. This is technically incorrect, for, by reason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judicial decision, no Indian has the right to use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foot-path, and may, at the will of the first policeman,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curtly ordered into the middle of the road. These errors, however,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diminish the value of Mr. Massingham’s timely protest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supercilious sneer that has become so unfortunate a convention in</w:t>
      </w:r>
    </w:p>
    <w:p>
      <w:pPr>
        <w:autoSpaceDN w:val="0"/>
        <w:autoSpaceDE w:val="0"/>
        <w:widowControl/>
        <w:spacing w:line="320" w:lineRule="exact" w:before="3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use of the word “instant” makes it evident that this article was 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January, at least three days in advance of the date of publication.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South Africa, when dealing with the Coloured races that inhabit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3-2-1906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SIR DAVID HUNTER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pleasure that we note Sir David Hunter intends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make Natal his home, and that he has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willingness to put his own wishes aside and entertain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Parliament when he returns from his tour, should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fellow-citizens ask him to do so. That they will request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them is certain, for, on all hands, Sir David’s special fitness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parliamentary service is acknowledged. Although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Natal will have no vote in his election, their voice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the less be raised to support him. Indians owe much to Sir David,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in his position as General Manager of the Natal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Railways, they have always found him not merely courteous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considerate also. It is chiefly [due] to his sense of justice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the ordinary conveniences on the railways,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compelled to travel only in a third-class compartment,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by many people in the Colony; and, if  their treatment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railway officers is not all that it might be, it is not the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Sir David. He has also taken an active and practical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education. Sir David is a fine type of the British gentleman,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Colony has only honoured itself in honouring him. We wish </w:t>
      </w:r>
      <w:r>
        <w:rPr>
          <w:rFonts w:ascii="Times" w:hAnsi="Times" w:eastAsia="Times"/>
          <w:b w:val="0"/>
          <w:i w:val="0"/>
          <w:color w:val="000000"/>
          <w:sz w:val="22"/>
        </w:rPr>
        <w:t>Sir David a pleasant voyage, a pleasant tour, and a speedy return.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3-2-1906</w:t>
      </w:r>
    </w:p>
    <w:p>
      <w:pPr>
        <w:autoSpaceDN w:val="0"/>
        <w:autoSpaceDE w:val="0"/>
        <w:widowControl/>
        <w:spacing w:line="292" w:lineRule="exact" w:before="23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59. OUR TAMIL AND HINDI COLUMNS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regret to announce that we are compelled to suspend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and Hindi columns for the time being. We have struggled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great difficulties in keeping on these sections,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securing the permanent services of the necessary editors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compositors. We have been painfully aware of the fact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past our Tamil and Hindi columns have not been kept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level we desire. We are, therefore, reluctantly obliged to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until such time as the members of our staff, who are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work, are ready and able to do justice to the two great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3-2-1906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60. THE SHAH OF PERSIA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Shah of Persia has granted his subjects a new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declared his intention to run the government in the manner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countries. The people have been given a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governance of the land. If things really proceed as indicated,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of Persia will prosper greatly. There is no doubt that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to the recent Japanese victory.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3-2-1906</w:t>
      </w:r>
    </w:p>
    <w:p>
      <w:pPr>
        <w:autoSpaceDN w:val="0"/>
        <w:autoSpaceDE w:val="0"/>
        <w:widowControl/>
        <w:spacing w:line="292" w:lineRule="exact" w:before="35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61. LETTER TO COLONIAL SECRETARY</w:t>
      </w:r>
    </w:p>
    <w:p>
      <w:pPr>
        <w:autoSpaceDN w:val="0"/>
        <w:autoSpaceDE w:val="0"/>
        <w:widowControl/>
        <w:spacing w:line="224" w:lineRule="exact" w:before="108" w:after="0"/>
        <w:ind w:left="48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9, 1906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tabs>
          <w:tab w:pos="550" w:val="left"/>
          <w:tab w:pos="3470" w:val="left"/>
        </w:tabs>
        <w:autoSpaceDE w:val="0"/>
        <w:widowControl/>
        <w:spacing w:line="24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been informed from various sources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change of the Permit Office,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following innovations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made, without any warning to the Indian community,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through my Association or otherwise.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1st. The age of minority of children who may wish to enter this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 has been reduced from under sixteen to under twelve.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2nd. Affidavits of guardians are not accepted; that is to say,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parents are residents of the Transvaal are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3rd. Witnesses for refugees outside Pretoria are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Resident Magistrates in the various districts,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the applications of many refugees have,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>been indefinitely hung up.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respectfully protests against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being thus taken unawares with reference to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innovations. My Association has, as a rule, been at least kept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contemplated changes, and, in some cases,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good enough to even consult my Association. It has come </w:t>
      </w:r>
      <w:r>
        <w:rPr>
          <w:rFonts w:ascii="Times" w:hAnsi="Times" w:eastAsia="Times"/>
          <w:b w:val="0"/>
          <w:i w:val="0"/>
          <w:color w:val="000000"/>
          <w:sz w:val="22"/>
        </w:rPr>
        <w:t>to my Association, therefore, as a disagreeable surprise that serious</w:t>
      </w:r>
    </w:p>
    <w:p>
      <w:pPr>
        <w:autoSpaceDN w:val="0"/>
        <w:autoSpaceDE w:val="0"/>
        <w:widowControl/>
        <w:spacing w:line="240" w:lineRule="exact" w:before="368" w:after="0"/>
        <w:ind w:left="73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Russo-Japanese War;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“Russia and India”, 11-11-1905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“Transvaal Indians and Permits”, 17-2-1906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affecting the Indian community have been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Regulations, without any notice whatsoever, and then, too,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is allowed to know   these things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instances. 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 to  the innovations themselves, it is submitted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  Association  that  they are calculated  to do very serious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community. It  is difficult  to understand  why 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has been  still  further reduced. My Association invites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fact that  nowhere  else in the British dominions have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under sixteen been prevented from entering  British  domin-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 where their parents have been allowed the right of entry. It  is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 of  the gravest importance to the Indian community that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 Indians should be able to bring  in  their  children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difficulty. Why a child of thirteen years  or  fifteen years 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 instance,  be prohibited from joining his  parents,  and  receiving,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 his  education  under  them, it  is  difficult to unde-rstand.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further draws your attention to the factthat the rule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apply to the non-Asiatic communities in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second innovation, hitherto orphans have been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their guardians. Under the new rule, such children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entering the Transvaal. My Association need hardly </w:t>
      </w:r>
      <w:r>
        <w:rPr>
          <w:rFonts w:ascii="Times" w:hAnsi="Times" w:eastAsia="Times"/>
          <w:b w:val="0"/>
          <w:i w:val="0"/>
          <w:color w:val="000000"/>
          <w:sz w:val="22"/>
        </w:rPr>
        <w:t>point out that such a rule cannot but cause very great hardship.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third innovation, if the Resident Magistrates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investigations, it will cause almost interminable delay.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refugees whose applications have been pending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nine months, and if all such applications are to be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Magistrates in the various districts, enormous delay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caused. Moreover, there will be no continuity of procedure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to be taken, if each town is treated separately.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further submits that, when witnesses 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Pretoria, it will expedite matters considerably, and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uniformity of procedure, if the same official were to be appointed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examination of witnesses throughout.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Association further begs to point out that it is necessary,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interests of Justice, that there should be a periodical visit by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official to attend to those requiring permits in Johannesburg, seeing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nearly seventy-five per cent. of the refugees are destined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Johannesburg or the surrounding districts. Whilst the central offices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remain in Pretoria, the mechanical work of issuing permits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taking thumb impressions should, in the humble opinion of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Association, so far as the Johannesburg refugees are concerned,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done in Johannesburg.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yet been known with reference to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Indian women are or are not to hold separate permits.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submits that the matters referred to herein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vital importance, and trusts that they will receive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they deserve. I respectfully request an early reply.</w:t>
      </w:r>
    </w:p>
    <w:p>
      <w:pPr>
        <w:autoSpaceDN w:val="0"/>
        <w:autoSpaceDE w:val="0"/>
        <w:widowControl/>
        <w:spacing w:line="220" w:lineRule="exact" w:before="46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 ,</w:t>
      </w:r>
    </w:p>
    <w:p>
      <w:pPr>
        <w:autoSpaceDN w:val="0"/>
        <w:autoSpaceDE w:val="0"/>
        <w:widowControl/>
        <w:spacing w:line="220" w:lineRule="exact" w:before="60" w:after="0"/>
        <w:ind w:left="0" w:right="9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60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42" w:after="0"/>
        <w:ind w:left="0" w:right="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66" w:lineRule="exact" w:before="14" w:after="0"/>
        <w:ind w:left="0" w:right="6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17-2-1906</w:t>
      </w:r>
    </w:p>
    <w:p>
      <w:pPr>
        <w:autoSpaceDN w:val="0"/>
        <w:autoSpaceDE w:val="0"/>
        <w:widowControl/>
        <w:spacing w:line="292" w:lineRule="exact" w:before="350" w:after="0"/>
        <w:ind w:left="0" w:right="17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62. LETTER TO TOWN CLERK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LERK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my Association has been drawn to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made by the Manager of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Tramway system, for adoption by the Town Council, as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electric tram cars by the Coloured people.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ventures to think that, in making these recommendations, the Manager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no note of the sentiments of the Coloured community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the British Indian community, with which my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My Association feels that the recommendations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meant to supply the want of British Indians. If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may use the roofs of the tram-cars when they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masters, it is very difficult to see why other Coloured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use them. The suggestion to run special tram-cars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feasible, as the Coloured community will not then be able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kind of service as the European community. The recomm-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endation that trailer cars should be attached to the ordinary cars,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Coloured people as well as for carrying parcels, is,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of my Association, highly insulting.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submits that British Indians are entitled to the same facilities 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community in Johannesburg, I with reference to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tram-cars. At the same time, my Association fully recognises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3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prevalent prejudice and, therefore, suggests that the inner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tram-cars may be reserved for Europeans only. That would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roofs free to the other communities. Indeed,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compartments may not be made even in the inner portions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 cars, but failing that, my Association trusts that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made will be accepted by the Town Council. I am to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that, as the position stands at present, Coloured people are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perfectly free to make use of the municipal tram-cars.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>their forbearance which prevents them from making use of the cars.</w:t>
      </w:r>
    </w:p>
    <w:p>
      <w:pPr>
        <w:autoSpaceDN w:val="0"/>
        <w:autoSpaceDE w:val="0"/>
        <w:widowControl/>
        <w:spacing w:line="220" w:lineRule="exact" w:before="6" w:after="0"/>
        <w:ind w:left="0" w:right="1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</w:p>
    <w:p>
      <w:pPr>
        <w:autoSpaceDN w:val="0"/>
        <w:autoSpaceDE w:val="0"/>
        <w:widowControl/>
        <w:spacing w:line="220" w:lineRule="exact" w:before="20" w:after="0"/>
        <w:ind w:left="0" w:right="1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20" w:after="0"/>
        <w:ind w:left="0" w:right="4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2" w:after="0"/>
        <w:ind w:left="0" w:right="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66" w:lineRule="exact" w:before="0" w:after="0"/>
        <w:ind w:left="0" w:right="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the recommendations of the General Manager </w:t>
      </w:r>
      <w:r>
        <w:rPr>
          <w:rFonts w:ascii="Times" w:hAnsi="Times" w:eastAsia="Times"/>
          <w:b w:val="0"/>
          <w:i w:val="0"/>
          <w:color w:val="000000"/>
          <w:sz w:val="22"/>
        </w:rPr>
        <w:t>above referred to: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That Coloured people should be allowed to travel on the same cars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white persons when they are domestic servants and are with their master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mistress, and that they be required to sit only on the top of the car and occupy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back seats arranged at the head of each staircase, viz., on the four seats 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each end. To be charged ordinary fares.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That, where traffic is sufficient on any route to pay to run special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cars for Coloured people, arrangements be made for Asiatics to occupy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inside of the cars and Kaffirs the outside,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vice versa. </w:t>
      </w:r>
      <w:r>
        <w:rPr>
          <w:rFonts w:ascii="Times" w:hAnsi="Times" w:eastAsia="Times"/>
          <w:b w:val="0"/>
          <w:i w:val="0"/>
          <w:color w:val="000000"/>
          <w:sz w:val="18"/>
        </w:rPr>
        <w:t>This to be experimented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on the Fordsburg and Newtown lines.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Should it be found later that the Coloured traffic is not sufficient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enable special cars to be run at a profit, experiments be made with single deck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trailer cars coupled on to ordinary cars, and that this trailer type of car and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ordinary cars used for Coloured people be used for the parcels delivery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business, which it is proposed to inaugurate at a later date.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17-2-1906</w:t>
      </w:r>
    </w:p>
    <w:p>
      <w:pPr>
        <w:autoSpaceDN w:val="0"/>
        <w:autoSpaceDE w:val="0"/>
        <w:widowControl/>
        <w:spacing w:line="292" w:lineRule="exact" w:before="350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63. LORD SELBORNE ON CHRISTIANS AND MAHOMEDANS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is reported to have said at a Church meeting </w:t>
      </w:r>
      <w:r>
        <w:rPr>
          <w:rFonts w:ascii="Times" w:hAnsi="Times" w:eastAsia="Times"/>
          <w:b w:val="0"/>
          <w:i w:val="0"/>
          <w:color w:val="000000"/>
          <w:sz w:val="22"/>
        </w:rPr>
        <w:t>recently: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seems to me that men of our race forget two things, and they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thereby often accused of caring much less about religion than they really do.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too careless about those observances which mark their religion,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too shy to let it be known, publicly, on which side they stand. It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often happened to me that a friend of mine travelling in the East has been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struck with the Mahomedan, who, wherever he is at a certain time of the day,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spread out his carpet and kneel down and pray; and he has argued from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Mahomedan is a much better man than the Christian. The conclusion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borne out by facts. The probability was that the Mahomedan was a much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worse man than most Christians; but he grasped one fact, which we are too apt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forget: that if a man wants to have an influence in the world he must not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afraid of public opinion, and he must not hesitate to let it be known on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side he stands.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His Excellency has been correctly reported, we fear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 of a grave indiscretion. “The probability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was a much worse man than most Christians”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should be made by the King-Emperor’s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speaking of the King-Emperor’s Mahomedan subjects.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position, His Excellency has not the same liberty of speech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claimed by lesser mortals, and a remark of this nature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is calculated to cause pain to many followers of the Prophet.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indiscretion is not characteristic of Lord Selborne’s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utterances, and it is only fair to point out that he may have been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reported, and that, instead of saying, “The probability was”,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said, “It was possible” In the latter case, the remark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unexceptionable. Up to the present, however, we have not heard </w:t>
      </w:r>
      <w:r>
        <w:rPr>
          <w:rFonts w:ascii="Times" w:hAnsi="Times" w:eastAsia="Times"/>
          <w:b w:val="0"/>
          <w:i w:val="0"/>
          <w:color w:val="000000"/>
          <w:sz w:val="22"/>
        </w:rPr>
        <w:t>that His Excellency has corrected the statement.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10-2-1906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BRITISH INDIANS IN THE TRANSVAAL</w:t>
      </w:r>
    </w:p>
    <w:p>
      <w:pPr>
        <w:autoSpaceDN w:val="0"/>
        <w:tabs>
          <w:tab w:pos="550" w:val="left"/>
          <w:tab w:pos="189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Dadabhai Naoroji has added to the debt of gratitude we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his thoughtfulness on our behalf at a moment when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expect that he would have any leisure to devote to our affairs.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we are reminded by the re-publication, in the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by the last mail, of a letter addressed in duplicate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of State for India and the Colonies, commenting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on behalf of the British Indian Association that 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Lord Selborne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time since, that the watchdog of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 the alert in the interests of British Indians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midst of the fierce fight of an election. Mr. Dadabhai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waited to communicate with the two Secretaries of State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the polls, but had devoted some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little leisure that was permitted him to emphasising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reasonableness of the attitude adopted by the British Indian</w:t>
      </w:r>
    </w:p>
    <w:p>
      <w:pPr>
        <w:autoSpaceDN w:val="0"/>
        <w:autoSpaceDE w:val="0"/>
        <w:widowControl/>
        <w:spacing w:line="302" w:lineRule="exact" w:before="20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 to Lord Selborne”, 29-11-1905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It is useless for us to endeavour to manifest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the efforts of India’s noblest patriot on behalf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but we would urge upon Indians in South Africa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duty of endeavouring to aid Mr. Dadabhai’s work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remedying the defects in their own organisation and developing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that spirit of enterprise and solidarity without which all his </w:t>
      </w:r>
      <w:r>
        <w:rPr>
          <w:rFonts w:ascii="Times" w:hAnsi="Times" w:eastAsia="Times"/>
          <w:b w:val="0"/>
          <w:i w:val="0"/>
          <w:color w:val="000000"/>
          <w:sz w:val="22"/>
        </w:rPr>
        <w:t>work must prove abortive.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10-2-1906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CHHAGANLAL GANDHI</w:t>
      </w:r>
    </w:p>
    <w:p>
      <w:pPr>
        <w:autoSpaceDN w:val="0"/>
        <w:autoSpaceDE w:val="0"/>
        <w:widowControl/>
        <w:spacing w:line="224" w:lineRule="exact" w:before="148" w:after="0"/>
        <w:ind w:left="47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13,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some time ago Miss Neufliess’ name as a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subscriber. Please register her name as a subscriber if it is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Her post office box is 5889, Johannesburg. She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all the back numbers as from the first of January.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Manji N. Ghelani writes to me saying that he has not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current year numbers two and three. He has been receiving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regularly of late. You should therefore send him numbers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three and let me know that you have done so. His box is 110, </w:t>
      </w:r>
      <w:r>
        <w:rPr>
          <w:rFonts w:ascii="Times" w:hAnsi="Times" w:eastAsia="Times"/>
          <w:b w:val="0"/>
          <w:i w:val="0"/>
          <w:color w:val="000000"/>
          <w:sz w:val="22"/>
        </w:rPr>
        <w:t>Pretoria.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change Mr. Ritch’s address at London to 41 Springfield </w:t>
      </w:r>
      <w:r>
        <w:rPr>
          <w:rFonts w:ascii="Times" w:hAnsi="Times" w:eastAsia="Times"/>
          <w:b w:val="0"/>
          <w:i w:val="0"/>
          <w:color w:val="000000"/>
          <w:sz w:val="22"/>
        </w:rPr>
        <w:t>Road, St. John’s Wood, London.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who have not paid regarding the sale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Nazar’s goods.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60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such changes be notified to you in future, or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Hemchand about them? I am anxious to take much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work from your shoulders, but I want to do it cautiously.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instructions have to pass ultimately to Hemchand,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cause a saving to send them directly to him. Your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work is to look after the Gujarati editing and to put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as soon as possible, prepare the balance-sheet and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each building. Please let me know how far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 with reference to the straightening of the books,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the cash book up to date and finding out the cost of the buildings.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sent you yesterday a correct[ed] copy of the current number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like you to note all the corrections</w:t>
      </w:r>
    </w:p>
    <w:p>
      <w:pPr>
        <w:autoSpaceDN w:val="0"/>
        <w:autoSpaceDE w:val="0"/>
        <w:widowControl/>
        <w:spacing w:line="302" w:lineRule="exact" w:before="28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“</w:t>
      </w:r>
      <w:r>
        <w:rPr>
          <w:rFonts w:ascii="Times" w:hAnsi="Times" w:eastAsia="Times"/>
          <w:b w:val="0"/>
          <w:i w:val="0"/>
          <w:color w:val="000000"/>
          <w:sz w:val="18"/>
        </w:rPr>
        <w:t>Mansukhlal Hiralal Nazar”, 27-1-1906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and avoid them in future. We ought to make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totally exceptional,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in order to do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your energy for a month or so to the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except book-keeping, you may do so. I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is only seven pages. Why so? How much can Gokuldas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of the Gujarati composition? Is he working steadily?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suggestion about paying £2/10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Madanjit, we ought to pay all that and more if he kept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It is impossible to pay anything unless he would do so.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away in India I can well understand, but his work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in the </w:t>
      </w:r>
      <w:r>
        <w:rPr>
          <w:rFonts w:ascii="Times" w:hAnsi="Times" w:eastAsia="Times"/>
          <w:b w:val="0"/>
          <w:i/>
          <w:color w:val="000000"/>
          <w:sz w:val="22"/>
        </w:rPr>
        <w:t>Opinion.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him distinctly that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help the Paper. If he will not, I do not think that we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called upon to give anything to him. He has not written to me.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appear to have been sent from Pretoria yesterday. Please print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GANDHI,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c/o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4307</w:t>
      </w:r>
    </w:p>
    <w:p>
      <w:pPr>
        <w:autoSpaceDN w:val="0"/>
        <w:autoSpaceDE w:val="0"/>
        <w:widowControl/>
        <w:spacing w:line="320" w:lineRule="exact" w:before="36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‘Unexceptionable’?</w:t>
      </w:r>
    </w:p>
    <w:p>
      <w:pPr>
        <w:autoSpaceDN w:val="0"/>
        <w:autoSpaceDE w:val="0"/>
        <w:widowControl/>
        <w:spacing w:line="32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two sentences are in Gandhiji’s hand in Gujarati.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66. LETTER TO TOWN CLERK</w:t>
      </w:r>
    </w:p>
    <w:p>
      <w:pPr>
        <w:autoSpaceDN w:val="0"/>
        <w:autoSpaceDE w:val="0"/>
        <w:widowControl/>
        <w:spacing w:line="266" w:lineRule="exact" w:before="106" w:after="0"/>
        <w:ind w:left="3456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13, 1906</w:t>
      </w:r>
    </w:p>
    <w:p>
      <w:pPr>
        <w:autoSpaceDN w:val="0"/>
        <w:autoSpaceDE w:val="0"/>
        <w:widowControl/>
        <w:spacing w:line="284" w:lineRule="exact" w:before="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344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RUGERSDORP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10th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>No. 249/6558/06.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that, as soon as the By-Laws are passed, you will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In the meantime, my client is, as I have already informed you, </w:t>
      </w:r>
      <w:r>
        <w:rPr>
          <w:rFonts w:ascii="Times" w:hAnsi="Times" w:eastAsia="Times"/>
          <w:b w:val="0"/>
          <w:i w:val="0"/>
          <w:color w:val="000000"/>
          <w:sz w:val="22"/>
        </w:rPr>
        <w:t>continuing his Eating House.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60" w:after="0"/>
        <w:ind w:left="0" w:right="10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60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Krugersdorp Town Council Records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ACTING CHIEF TRAFFIC MANAGER</w:t>
      </w:r>
    </w:p>
    <w:p>
      <w:pPr>
        <w:autoSpaceDN w:val="0"/>
        <w:autoSpaceDE w:val="0"/>
        <w:widowControl/>
        <w:spacing w:line="304" w:lineRule="exact" w:before="108" w:after="0"/>
        <w:ind w:left="47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14, 1906</w:t>
      </w:r>
    </w:p>
    <w:p>
      <w:pPr>
        <w:autoSpaceDN w:val="0"/>
        <w:autoSpaceDE w:val="0"/>
        <w:widowControl/>
        <w:spacing w:line="286" w:lineRule="exact" w:before="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[TO]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RAFFIC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 M. Moosajee has handed to my Association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between your Department and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train leaving Johannesburg at 8.30.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informed Mr. Moosajee that “Coloured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>are not permitted to travel by the 8.39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train from Pretoria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Johannesburg”, and I suppose </w:t>
      </w:r>
      <w:r>
        <w:rPr>
          <w:rFonts w:ascii="Times" w:hAnsi="Times" w:eastAsia="Times"/>
          <w:b w:val="0"/>
          <w:i/>
          <w:color w:val="000000"/>
          <w:sz w:val="22"/>
        </w:rPr>
        <w:t>vice versa.</w:t>
      </w:r>
    </w:p>
    <w:p>
      <w:pPr>
        <w:autoSpaceDN w:val="0"/>
        <w:autoSpaceDE w:val="0"/>
        <w:widowControl/>
        <w:spacing w:line="240" w:lineRule="exact" w:before="54" w:after="0"/>
        <w:ind w:left="10" w:right="236" w:firstLine="6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information comes to my Association as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disagreeable surprise. To the Indian business community,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would be a deprivation which would seriously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movements. To the Indian community in general,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degree insulting.</w:t>
      </w:r>
    </w:p>
    <w:p>
      <w:pPr>
        <w:autoSpaceDN w:val="0"/>
        <w:autoSpaceDE w:val="0"/>
        <w:widowControl/>
        <w:spacing w:line="240" w:lineRule="exact" w:before="54" w:after="0"/>
        <w:ind w:left="10" w:right="2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cannot escape the conclusion that this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pandering to local prejudice on the part of a great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result in making the position of Coloured people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intolerable. My Association will be obliged if you will kindly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it is the intention, and if so, will kindly refer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or regulation under which the prohibition has been imposed.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Incidentally, I may be allowed to remark that the manner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prohibitive rules are, from time to time, made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or notice to the portion of the community concerned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irritating and inconvenient. My Association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are at least entitled to know beforehand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>that may be framed with reference to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request an early reply.</w:t>
      </w:r>
    </w:p>
    <w:p>
      <w:pPr>
        <w:autoSpaceDN w:val="0"/>
        <w:autoSpaceDE w:val="0"/>
        <w:widowControl/>
        <w:spacing w:line="220" w:lineRule="exact" w:before="46" w:after="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</w:p>
    <w:p>
      <w:pPr>
        <w:autoSpaceDN w:val="0"/>
        <w:autoSpaceDE w:val="0"/>
        <w:widowControl/>
        <w:spacing w:line="220" w:lineRule="exact" w:before="60" w:after="0"/>
        <w:ind w:left="0" w:right="12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60" w:after="0"/>
        <w:ind w:left="0" w:right="5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42" w:after="0"/>
        <w:ind w:left="0" w:right="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66" w:lineRule="exact" w:before="14" w:after="0"/>
        <w:ind w:left="0" w:right="7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24-2-1906</w:t>
      </w:r>
    </w:p>
    <w:p>
      <w:pPr>
        <w:autoSpaceDN w:val="0"/>
        <w:autoSpaceDE w:val="0"/>
        <w:widowControl/>
        <w:spacing w:line="292" w:lineRule="exact" w:before="35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68. A REPLY TO “THE LEADER”</w:t>
      </w:r>
    </w:p>
    <w:p>
      <w:pPr>
        <w:autoSpaceDN w:val="0"/>
        <w:autoSpaceDE w:val="0"/>
        <w:widowControl/>
        <w:spacing w:line="224" w:lineRule="exact" w:before="188" w:after="0"/>
        <w:ind w:left="4730" w:right="144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16,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EDITOR</w:t>
      </w:r>
    </w:p>
    <w:p>
      <w:pPr>
        <w:autoSpaceDN w:val="0"/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liberty of offering a few remarks on your leaderette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letter of my Association addressed to the Town Clerk,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the use of the tram-cars by my countrymen. You </w:t>
      </w:r>
    </w:p>
    <w:p>
      <w:pPr>
        <w:autoSpaceDN w:val="0"/>
        <w:autoSpaceDE w:val="0"/>
        <w:widowControl/>
        <w:spacing w:line="302" w:lineRule="exact" w:before="1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Town Clerk”, 10-2-1906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14" w:right="11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in anger and have used threats. I cannot do either,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place some facts before you for your acceptance or </w:t>
      </w:r>
      <w:r>
        <w:rPr>
          <w:rFonts w:ascii="Times" w:hAnsi="Times" w:eastAsia="Times"/>
          <w:b w:val="0"/>
          <w:i w:val="0"/>
          <w:color w:val="000000"/>
          <w:sz w:val="22"/>
        </w:rPr>
        <w:t>refutation:</w:t>
      </w:r>
    </w:p>
    <w:p>
      <w:pPr>
        <w:autoSpaceDN w:val="0"/>
        <w:autoSpaceDE w:val="0"/>
        <w:widowControl/>
        <w:spacing w:line="240" w:lineRule="exact" w:before="5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My Association never contended that all Indians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make use of the tram-cars. The right is claimed only for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well and cleanly dressed.</w:t>
      </w:r>
    </w:p>
    <w:p>
      <w:pPr>
        <w:autoSpaceDN w:val="0"/>
        <w:autoSpaceDE w:val="0"/>
        <w:widowControl/>
        <w:spacing w:line="240" w:lineRule="exact" w:before="5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Whatever may be the position in India, I need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to you that no man is born a “coolie”, and that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test, so far as the use of the tram-cars is concerned, can be the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appearance of the passengers.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Does it not appear to you a little preposterous to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equality between the two races on the tramway question?</w:t>
      </w:r>
    </w:p>
    <w:p>
      <w:pPr>
        <w:autoSpaceDN w:val="0"/>
        <w:autoSpaceDE w:val="0"/>
        <w:widowControl/>
        <w:spacing w:line="240" w:lineRule="exact" w:before="5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My Association has emphatically disclaimed any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toseek the contact of any unwilling Europeans, even with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Indians, and has, therefore, suggested that the inner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cars may be reserved exclusively for Europeans. The roofs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cars, it is contended, may, without infringing upon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“inequality”, be legitimately used by Indians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dressed.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 point made by my Association about forbearance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logical. “The will of the people”, so far as it has been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law, as my Association has been advised, leaves it open to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the right of riding on the tram-cars. The claim, therefore,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legal, can hardly be considered to be “absurd”.</w:t>
      </w:r>
    </w:p>
    <w:p>
      <w:pPr>
        <w:autoSpaceDN w:val="0"/>
        <w:autoSpaceDE w:val="0"/>
        <w:widowControl/>
        <w:spacing w:line="240" w:lineRule="exact" w:before="5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connection, may I ask you a few questions? Is it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white people in the Transvaal, as soon as they go to Cape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Natal, to ride side by side with Coloured people? Is it logical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servants who may not belong to “the higher castes”,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that phrase may mean, should ride on the tram-cars?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logical, as Mr. Soutter said at the Town Council meeting, that white </w:t>
      </w:r>
      <w:r>
        <w:rPr>
          <w:rFonts w:ascii="Times" w:hAnsi="Times" w:eastAsia="Times"/>
          <w:b w:val="0"/>
          <w:i w:val="0"/>
          <w:color w:val="000000"/>
          <w:sz w:val="22"/>
        </w:rPr>
        <w:t>men who drive in dog-carts should sit next to their Coloured drivers?</w:t>
      </w:r>
    </w:p>
    <w:p>
      <w:pPr>
        <w:autoSpaceDN w:val="0"/>
        <w:autoSpaceDE w:val="0"/>
        <w:widowControl/>
        <w:spacing w:line="240" w:lineRule="exact" w:before="5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takes its stand upon the policy outlined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before the Conference of Colonial Premiers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of the Diamond Jubilee. The Right Hon. Gentleman said: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also ask to bear in mind the traditions of the Empire, which makes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distinction in favour of or against race or colour, and to exclude, by reason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colour or by reason of their race, all Her Majesty’s Indian subjects,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all Asiatics, would be an act so offensive to those peoples, that it would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most painful to Her Majesty to have to sanction it.... It is not because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is of a different colour from ours that he is necessarily an undesirable</w:t>
      </w:r>
    </w:p>
    <w:p>
      <w:pPr>
        <w:autoSpaceDN w:val="0"/>
        <w:autoSpaceDE w:val="0"/>
        <w:widowControl/>
        <w:spacing w:line="320" w:lineRule="exact" w:before="2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1897;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immigrant, but it is because he is dirty, or he is immoral, or he is a pauper,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has some other objection which can be defined in an Act of Parliament,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which exclusion can be managed with regard to all those whom you really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 to exclude.</w:t>
      </w:r>
    </w:p>
    <w:p>
      <w:pPr>
        <w:autoSpaceDN w:val="0"/>
        <w:autoSpaceDE w:val="0"/>
        <w:widowControl/>
        <w:spacing w:line="220" w:lineRule="exact" w:before="38" w:after="0"/>
        <w:ind w:left="0" w:right="9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autoSpaceDN w:val="0"/>
        <w:autoSpaceDE w:val="0"/>
        <w:widowControl/>
        <w:spacing w:line="266" w:lineRule="exact" w:before="42" w:after="0"/>
        <w:ind w:left="0" w:right="7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66" w:lineRule="exact" w:before="14" w:after="0"/>
        <w:ind w:left="0" w:right="7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24-2-1906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TRANSVAAL INDIANS AND PERMITS</w:t>
      </w:r>
    </w:p>
    <w:p>
      <w:pPr>
        <w:autoSpaceDN w:val="0"/>
        <w:tabs>
          <w:tab w:pos="550" w:val="left"/>
          <w:tab w:pos="750" w:val="left"/>
          <w:tab w:pos="2250" w:val="left"/>
          <w:tab w:pos="3690" w:val="left"/>
          <w:tab w:pos="4410" w:val="left"/>
          <w:tab w:pos="5070" w:val="left"/>
          <w:tab w:pos="559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lot of the British Indian in the Transvaal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uncertain and very unhappy. The letter we reproduce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the Chairman of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Colonial Secretary of the Transvaal, is painful reading.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regulations in connection with Indians have been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time,much to their inconvenience. The latest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in the nature of a “surprise-packet”.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the letter in question, according to Mr. Abdul Gani,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sprung upon the community without any notice, and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are, if the information given to Mr. Abdul Gani be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all Indians. The result will be that those who have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without notice of any such regulations,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adversely affected. Natal may afford them no protection, nor may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Cape. They will have come with the deliberate intention of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and if the regulations in question are to be enforced,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to have retrospective effect, they will cause illness, trouble,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expense, and worry to the persons concerned. The least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in a British colony, or any British dominion, is that laws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with due deliberation and after fair warning.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self-governing colonies of the Cape or Natal, when they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Laws, gave fair warning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and then, after the legislation was passed,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rigorously enforced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companies, and the community affected thereby, time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 its actual working. The Cape authorities have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notice of their intention to fully enforce the laws,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after they were passed. In the Transvaal, they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“rushing” things. The Peace Preservation Ordinance is a</w:t>
      </w:r>
    </w:p>
    <w:p>
      <w:pPr>
        <w:autoSpaceDN w:val="0"/>
        <w:autoSpaceDE w:val="0"/>
        <w:widowControl/>
        <w:spacing w:line="302" w:lineRule="exact" w:before="24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Colonial Secretary”, 9-2-1906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4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relic of the martial law period and, therefore, gives arbitrary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Government. The use of such authority, during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is often justifiable, but when there is peace in the Transvaal,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 the assistance of that Ordinance against an inoffensive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in the manner described in the letter to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referred, savours very much of Russian methods rather than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that are associated with the British Constitution.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examine the regulations themselves, they are without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irksome. The age of minority for children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reduced to under twelve years, and henceforth orphans,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relatives may be settled in the Transvaal, will 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 at all. Moreover, in the regulations, instead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official examining the witnesses who may be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claim of a refugee, the authority to do so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relegated to magistrates in the various districts, and all refugees,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investigation is completed, will have to go to Pretoria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mechanical act of receiving their permits.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said only the other day to the Indian deputation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restrictive regulations had to be reasonable in order to be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effective. Can such regulations as these, by any conceivable </w:t>
      </w:r>
      <w:r>
        <w:rPr>
          <w:rFonts w:ascii="Times" w:hAnsi="Times" w:eastAsia="Times"/>
          <w:b w:val="0"/>
          <w:i w:val="0"/>
          <w:color w:val="000000"/>
          <w:sz w:val="22"/>
        </w:rPr>
        <w:t>stretch of the imagination, be held to be reasonable 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17-2-1906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JOHANNESBURG TRAMS AND INDIANS</w:t>
      </w:r>
    </w:p>
    <w:p>
      <w:pPr>
        <w:autoSpaceDN w:val="0"/>
        <w:tabs>
          <w:tab w:pos="550" w:val="left"/>
          <w:tab w:pos="3390" w:val="left"/>
          <w:tab w:pos="4550" w:val="left"/>
          <w:tab w:pos="589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will be found printed a letter addressed to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Johannesburg, by the Chairman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at Johannesburg, with reference to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for the use of the electric tram-cars by Coloured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hesitation in endorsing Mr. Abdul Gani’s plea.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made by the General Manager are very arbitrary,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fact that they have been withdrawn temporarily need not lull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into a false sense of security, for they have been withdrawn,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the Town Council is actuated by any greater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than the General Manager, but because the time, so it is said,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ripe, as the tram-cars   are not to run for some time.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tram-cars in Johannesburg, as elsewhere, is a question, not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of sentiment, but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businessmen, and other Coloured people, have as great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conveyances as any other community of Johannesburg. They </w:t>
      </w:r>
      <w:r>
        <w:rPr>
          <w:rFonts w:ascii="Times" w:hAnsi="Times" w:eastAsia="Times"/>
          <w:b w:val="0"/>
          <w:i w:val="0"/>
          <w:color w:val="000000"/>
          <w:sz w:val="22"/>
        </w:rPr>
        <w:t>form part of the body politic; they are called upon to bear the</w:t>
      </w:r>
    </w:p>
    <w:p>
      <w:pPr>
        <w:autoSpaceDN w:val="0"/>
        <w:autoSpaceDE w:val="0"/>
        <w:widowControl/>
        <w:spacing w:line="302" w:lineRule="exact" w:before="1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Town Clerk”, 20-2-1906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 of citizenship by way of payment of taxation, etc.,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municipality finds it difficult to deprive them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using the municipal tram-cars. Any regulations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will have to be sanctioned by the Lieutenant-Governor;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hope that, should the regulations, to which we have drawn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attention, be ever sent to His Excellency, he will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>exercising his right of veto.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17-2-1906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February 17,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some Gujarati material today. And the rest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posted tomorrow. In so far as it is possible, I shall send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“Johannesburg Letter” every week. It will be desirable to assign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place [every week]. You should divide the Gujarati pages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and see that, as far as possible, a particular type of material </w:t>
      </w:r>
      <w:r>
        <w:rPr>
          <w:rFonts w:ascii="Times" w:hAnsi="Times" w:eastAsia="Times"/>
          <w:b w:val="0"/>
          <w:i w:val="0"/>
          <w:color w:val="000000"/>
          <w:sz w:val="22"/>
        </w:rPr>
        <w:t>always appears in the same place.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spend a day every week visiting some outside town,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also send in a despatch about that place. Do not fail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me a detailed letter every week. How is Hemchand doing?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correct all the Gujarati material carefully. Make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notices about the estates appearing in the Natal Gazette are never </w:t>
      </w:r>
      <w:r>
        <w:rPr>
          <w:rFonts w:ascii="Times" w:hAnsi="Times" w:eastAsia="Times"/>
          <w:b w:val="0"/>
          <w:i w:val="0"/>
          <w:color w:val="000000"/>
          <w:sz w:val="22"/>
        </w:rPr>
        <w:t>missed.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how much Gujarati type you have ordered.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pages can we have with that? We must get type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have 12 pages next year. Send me a list of types if more is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on this account so that an order can be placed.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read the letter about Mr. Brian Gabriel.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better, I believe, if he comes.</w:t>
      </w:r>
    </w:p>
    <w:p>
      <w:pPr>
        <w:autoSpaceDN w:val="0"/>
        <w:tabs>
          <w:tab w:pos="6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bear in mind what I said regarding Urdu. Do not do any </w:t>
      </w:r>
      <w:r>
        <w:rPr>
          <w:rFonts w:ascii="Times" w:hAnsi="Times" w:eastAsia="Times"/>
          <w:b w:val="0"/>
          <w:i w:val="0"/>
          <w:color w:val="000000"/>
          <w:sz w:val="22"/>
        </w:rPr>
        <w:t>composing work if it hurts your eyes.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4310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72. LETTER TO CHHAGANLAL GANDHI</w:t>
      </w:r>
    </w:p>
    <w:p>
      <w:pPr>
        <w:autoSpaceDN w:val="0"/>
        <w:autoSpaceDE w:val="0"/>
        <w:widowControl/>
        <w:spacing w:line="266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February 18,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56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sent some matter yesterday and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today. In the “Johannesburg Letter” that I sent, insert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heading beginning from “It is learnt from Reuter’s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cables...”. I shall give as much as I can every week under “Reuter’s </w:t>
      </w:r>
      <w:r>
        <w:rPr>
          <w:rFonts w:ascii="Times" w:hAnsi="Times" w:eastAsia="Times"/>
          <w:b w:val="0"/>
          <w:i w:val="0"/>
          <w:color w:val="000000"/>
          <w:sz w:val="22"/>
        </w:rPr>
        <w:t>Telegrams” and you too may add to it. I shall make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“Johannesburg Letter” a separate item and shall include in it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news. I have asked for such news-letters from other places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as well that I did not write to Hemchand. Make the best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 there. I shall also write to him. You needs must have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 to  assist you. Don’t mind it even if Hemchand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mistakes,  but go on putting the responsibility for the work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When we  are  overburdened, we should consider the relative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priority of our various  duties and try to do the most we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become easy if you look at things this way.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thing for you to do is to improve  the Gujarati Section; this,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is your duty. The second, accounts; this  has  also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to by you. The third is the collection of dues; the  fourth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job-work, and the fifth Gujarati cases, which had better  stop for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 being. Of  course, you  should always keep these in mind.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 drop Urdu for the present. You must give some of your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your own  land. You  should  not go out for more than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 collecting dues or for anything else. You should not bother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income  just now. You should think of other things only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have been put in order. It will be all right if you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to the reading of proofs and Tuesday and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to general reading and to writing Gujarati. It 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go to town on Monday and Friday or Saturday.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if you can’t visit the outlying places at present. It won’t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translate less from other newspapers. The main thing to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all the important news about Natal, and this I do not find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It will become all right when local news begins to appear.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go on sending news about this place and translations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More skill will be called for in laying out the matter.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perhaps do if you devote Wednesday alone to reading. Oh no, I </w:t>
      </w:r>
      <w:r>
        <w:rPr>
          <w:rFonts w:ascii="Times" w:hAnsi="Times" w:eastAsia="Times"/>
          <w:b w:val="0"/>
          <w:i w:val="0"/>
          <w:color w:val="000000"/>
          <w:sz w:val="22"/>
        </w:rPr>
        <w:t>forget; Monday would be better, for, while the types are being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distributed on Monday, you can be ready with the matter.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unnerved if there are many things to do. You have done well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clear your position before all your colleagues. Even a mother does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give without being asked. They will, if you ask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it is necessary to clear the Press land, and that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hands. It will be nice if half an hour is given to this job,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after the Press work is over. If the others do not give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you brothers at least will. Hemchand will help, and I shall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West also will help. You may talk to Sam even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him. Bean will understand only in course of time. I feel this </w:t>
      </w:r>
      <w:r>
        <w:rPr>
          <w:rFonts w:ascii="Times" w:hAnsi="Times" w:eastAsia="Times"/>
          <w:b w:val="0"/>
          <w:i w:val="0"/>
          <w:color w:val="000000"/>
          <w:sz w:val="22"/>
        </w:rPr>
        <w:t>work should start immediately.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firmly hold that it is good that we have given up job-work,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was right for you to have stayed on in the Press.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worry about the job-work, there won’t be any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one to sit in the office. I believe it would be better, in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possible, to have Indians working with us instead of Kaffirs.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may do what you think proper. In this matter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depend on my judgment. I shall speak to Mr. Isaac.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Mr. Brian is exactly what I have in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do composing for the present when he does come. Do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Anandlal about your difficulties and get his assistance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sympathy. You may take his advice also, so that he will be pleased. </w:t>
      </w:r>
      <w:r>
        <w:rPr>
          <w:rFonts w:ascii="Times" w:hAnsi="Times" w:eastAsia="Times"/>
          <w:b w:val="0"/>
          <w:i w:val="0"/>
          <w:color w:val="000000"/>
          <w:sz w:val="22"/>
        </w:rPr>
        <w:t>Keep your mind open.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Kalabhai has not yet got a room, arrange for him to have one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find out about the advertisement that has been withdrawn.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enquire about your slippers, etc., tomorrow (Monday).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 to Hemchand the disposal of post coming in from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Virasami that I have not received the order so far. I shall send it </w:t>
      </w:r>
      <w:r>
        <w:rPr>
          <w:rFonts w:ascii="Times" w:hAnsi="Times" w:eastAsia="Times"/>
          <w:b w:val="0"/>
          <w:i w:val="0"/>
          <w:color w:val="000000"/>
          <w:sz w:val="22"/>
        </w:rPr>
        <w:t>as soon as I receive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 nothing  more  to  add. Have  more  heart-to-heart  talks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West. Since  the  two  of  you alone understand the  scheme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 the  others,  you  have  to  be  in  perfect agreement first.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Anandlal to  mix  with  you  as  much as  possible. Try 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Sam; and win over Mr. Bean  gradually. He  likes  me, but  does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scheme. He is a  good  man  and  hastherefore  stuck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his  post. His mind is more on the  money  because  he lacks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simplicity. Yet he won’t go after money at any price. He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Town. In any case I am writing to them. Kindly dispose of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Do write me a letter every week, giving full expression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</w:t>
      </w:r>
    </w:p>
    <w:p>
      <w:pPr>
        <w:autoSpaceDN w:val="0"/>
        <w:autoSpaceDE w:val="0"/>
        <w:widowControl/>
        <w:spacing w:line="266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will not be possible for me to go there this month.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4783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herewith the letters addressed to the Editor.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remarks I have made on them, you will see what I want.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Vali Mahomed Hala’s letter about himself to Porbandar;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say that a letter like that cannot be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have sent it to the Director at Porbandar. It is needless to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all the letters. Send only those about which you are doubtful.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suffice to observe the following rules in most cases: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we should as a rule publish all letters against us,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>those of Habib Motan and Haji Habib;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we should be chary of long harangues;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we should consider who the correspondent is. If we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his contribution must be accepted, it should be abridged, if lengthy;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we should take letters giving local news.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I asked you to print letters about the barber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it is of interest to the people of Dundee. It won’t </w:t>
      </w:r>
      <w:r>
        <w:rPr>
          <w:rFonts w:ascii="Times" w:hAnsi="Times" w:eastAsia="Times"/>
          <w:b w:val="0"/>
          <w:i w:val="0"/>
          <w:color w:val="000000"/>
          <w:sz w:val="22"/>
        </w:rPr>
        <w:t>be proper to close the correspondence abruptly.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4311</w:t>
      </w:r>
    </w:p>
    <w:p>
      <w:pPr>
        <w:autoSpaceDN w:val="0"/>
        <w:autoSpaceDE w:val="0"/>
        <w:widowControl/>
        <w:spacing w:line="220" w:lineRule="exact" w:before="194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barber. in Dundee, while shaving an Indian merchant, left off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middle to attend to a European customer. The Indian community thereupon decided </w:t>
      </w:r>
      <w:r>
        <w:rPr>
          <w:rFonts w:ascii="Times" w:hAnsi="Times" w:eastAsia="Times"/>
          <w:b w:val="0"/>
          <w:i w:val="0"/>
          <w:color w:val="000000"/>
          <w:sz w:val="18"/>
        </w:rPr>
        <w:t>to boycott the barber.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74. LETTER TO CHHAGANLAL GANDHI</w:t>
      </w:r>
    </w:p>
    <w:p>
      <w:pPr>
        <w:autoSpaceDN w:val="0"/>
        <w:autoSpaceDE w:val="0"/>
        <w:widowControl/>
        <w:spacing w:line="224" w:lineRule="exact" w:before="188" w:after="0"/>
        <w:ind w:left="47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21,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have not, however, received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note. We should not mind it if we lose the advertisements from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remaining belongings of Mr. Nazar in consultation with Motilal.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about it to Bhatt and Adamji Sheth also. It will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as I see it, to reserve Wednesday at Phoenix for reading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so, you will be able to read [other things]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If, while reading, you come across anything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note, put it down on a piece of paper. Start reading newspapers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[for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only on Wednesday.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convenient, I feel, if you divide your time in this way. It will be well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set apart Monday or Tuesday and Saturday for going to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places. You will save a lot of time if, on days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and Thursday, you make it a rule not to read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my articles. How are you getting 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account books?</w:t>
      </w:r>
    </w:p>
    <w:p>
      <w:pPr>
        <w:autoSpaceDN w:val="0"/>
        <w:autoSpaceDE w:val="0"/>
        <w:widowControl/>
        <w:spacing w:line="220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most probably send your shoes and clothes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Sheth Abdul Gani. It will be better if Hemchand stays either </w:t>
      </w:r>
      <w:r>
        <w:rPr>
          <w:rFonts w:ascii="Times" w:hAnsi="Times" w:eastAsia="Times"/>
          <w:b w:val="0"/>
          <w:i w:val="0"/>
          <w:color w:val="000000"/>
          <w:sz w:val="22"/>
        </w:rPr>
        <w:t>with you or with Anandlal.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4312</w:t>
      </w:r>
    </w:p>
    <w:p>
      <w:pPr>
        <w:autoSpaceDN w:val="0"/>
        <w:autoSpaceDE w:val="0"/>
        <w:widowControl/>
        <w:spacing w:line="292" w:lineRule="exact" w:before="34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BRITISH INDIANS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1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TATEMENT REGARDING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 IN THE</w:t>
      </w:r>
    </w:p>
    <w:p>
      <w:pPr>
        <w:autoSpaceDN w:val="0"/>
        <w:autoSpaceDE w:val="0"/>
        <w:widowControl/>
        <w:spacing w:line="266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AND THE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24" w:lineRule="exact" w:before="42" w:after="0"/>
        <w:ind w:left="47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22, 1906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new Government has been established,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Patent have been withdrawn, and a new Constitution is being drawn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with [regard to] the Transvaal and the Orange River Colony,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me imperatively necessary to place the Indian question</w:t>
      </w:r>
    </w:p>
    <w:p>
      <w:pPr>
        <w:autoSpaceDN w:val="0"/>
        <w:autoSpaceDE w:val="0"/>
        <w:widowControl/>
        <w:spacing w:line="320" w:lineRule="exact" w:before="1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statement was sent by Gandhiji to Dadabhai Naoroji, who forwarded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copy to the Secretary of State for India on March 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prominently before the new 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felt that the ordinary clauses about the right of veto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for the Crown, and any class legislation being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forRoyal sanction, are not enough. Seeing that there is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against Coloured people, almost bordering on mania,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time-honoured clauses, which are only on the rarest occasions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can never meet the case. If responsible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without due regard for the protection of British Indians, their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under it would be infinitely worse than it is today.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Natal shows that disfranchisement of a class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enjoying self-government means its complete effacement.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members are elected who would represent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electors. Some effective representation must, therefore, be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British Indians, or the civil rights of the resident Indian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otherwise fully protected.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in the Transvaal is becoming daily worse.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are applied only to Indians and are exceedingly irksome,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will appear from the pages of </w:t>
      </w:r>
      <w:r>
        <w:rPr>
          <w:rFonts w:ascii="Times" w:hAnsi="Times" w:eastAsia="Times"/>
          <w:b w:val="0"/>
          <w:i/>
          <w:color w:val="000000"/>
          <w:sz w:val="22"/>
        </w:rPr>
        <w:t>Indian Opinion.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administration have now begun to prohibit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from making use of certain train services entirely.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be imagined what it must mean to British Indian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require to use the trains constantly. Johannesburg is a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distances. There has just been established an electric tram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people, who can ill afford cab fares, are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prohibited from using these tram-cars.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not sentimental matters but are such as to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community vitally. Unless a firm stand is taken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Government, at the rate at which things are now going,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Indians enjoyed under Boer rule will be lost.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ownership of land, special registration fee of £3, foot-path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regulation, etc., still continue to disfigure the Statute-book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Orange River Colony, the old law prohibiting the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Indians, except such as accept domestic service,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prevalent, and by-laws are being framed all over that Colony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restricting the movements of those who may be in that Colony.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 G. File No. 92-94: Asiatics (1902-1906)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76. LETTER TO CHHAGANLAL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Johannesburg,</w:t>
      </w:r>
    </w:p>
    <w:p>
      <w:pPr>
        <w:autoSpaceDN w:val="0"/>
        <w:autoSpaceDE w:val="0"/>
        <w:widowControl/>
        <w:spacing w:line="270" w:lineRule="exact" w:before="1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Mr. Kitchin in reply to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week. He has resigned and he will retire from the editorial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at the end of next month. I have written to Mr. Bean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I suppose you will read. I would like you all the same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yourself in touch with Mr. Kitchin because there is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from him. I have asked for his permission that I should show </w:t>
      </w:r>
      <w:r>
        <w:rPr>
          <w:rFonts w:ascii="Times" w:hAnsi="Times" w:eastAsia="Times"/>
          <w:b w:val="0"/>
          <w:i w:val="0"/>
          <w:color w:val="000000"/>
          <w:sz w:val="22"/>
        </w:rPr>
        <w:t>his letter to you all to read and if I can, you shall have it.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 is here. He tells me that there are some subscribers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Mabeli near Delagoa Bay who do not get papers regularly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get many copies of it all at once. Do you know why?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put down the following subscribers as new ones.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Ebrahim Abdoola &amp; Co., Box 28, Delagoa Bay, Mr. Abdul Gani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Moosa, Amreli, Kathiawar, India. My impression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firstnamed firm were subscribers already but Mr. Omar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not. Both these subscriptions will be paid to you by Mr. </w:t>
      </w:r>
      <w:r>
        <w:rPr>
          <w:rFonts w:ascii="Times" w:hAnsi="Times" w:eastAsia="Times"/>
          <w:b w:val="0"/>
          <w:i w:val="0"/>
          <w:color w:val="000000"/>
          <w:sz w:val="22"/>
        </w:rPr>
        <w:t>Omar when he returns to Durban.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from Mr. Gool of Capetown. He wants me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Capetown list so that he can collect [monies due].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have the names of the subscribers with their addresses and names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advertisers with the amounts that are owing.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from you a batch of correspondence which I </w:t>
      </w:r>
      <w:r>
        <w:rPr>
          <w:rFonts w:ascii="Times" w:hAnsi="Times" w:eastAsia="Times"/>
          <w:b w:val="0"/>
          <w:i w:val="0"/>
          <w:color w:val="000000"/>
          <w:sz w:val="22"/>
        </w:rPr>
        <w:t>shall examine and forward on Saturday.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c/o Indian Opinion,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4313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77. THE KING’S SPEECH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within the memory of living men, the King’s Speech </w:t>
      </w:r>
      <w:r>
        <w:rPr>
          <w:rFonts w:ascii="Times" w:hAnsi="Times" w:eastAsia="Times"/>
          <w:b w:val="0"/>
          <w:i w:val="0"/>
          <w:color w:val="000000"/>
          <w:sz w:val="22"/>
        </w:rPr>
        <w:t>has never been looked forward to with so much anxiety or</w:t>
      </w:r>
    </w:p>
    <w:p>
      <w:pPr>
        <w:autoSpaceDN w:val="0"/>
        <w:autoSpaceDE w:val="0"/>
        <w:widowControl/>
        <w:spacing w:line="320" w:lineRule="exact" w:before="1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expectation, according to the persons concerned, as that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during the current week by King Edward at the opening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Parliament, and there is no doubt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of far-reaching importance. The anxiety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the Liberal policy will be deepened, and the expectations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hoped much of the liberals will, so far as promises are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concerned, be satisfied.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be disappointed. The only mention there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about India is that the papers in connection with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will be published. There is no reference to the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Bengal; none, if the cablegram sent gives a full summary,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famine; but we have every reason to believe that, with a Radical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helm, and with a statesman of Mr. John Morley’s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at the head of the India Office, India will not be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>neglected.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subject,  however,  of  immediate importance to us is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the  withdrawal of  the  Letters  Patent and  the 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grant of  Responsible  Government, both  to  the 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the Orange River  Colony, will affect the position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those parts of South  Africa.  The  Constitution, it is but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assume, to be drafted by the  Liberal  Ministers, will  be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as possible to the white settlers. It  cannot  be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given fullest possible control over  their  internal affairs.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same Liberal principles should also dictate a  policy of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for the rights of weaker parties, and the first consideration,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take it, should be given to the question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representation. Under a fully representative government,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totally unrepresented will be to hand them over to the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legislators, who will have no mercy for them, because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interest in the welfare of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proteges.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non-representation, in spite of the late Sir John Robinson’s eloquent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under such a system every member would be a member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has been very unfavourable in Natal. If the constitution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drafted leaves the Indians out of consideration, there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all expectation of justice ever being received in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mentioned. There is a wave of agitation hostile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passing through the Transvaal. The Orange River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shuts its gates in the faces of Indians, and if the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regarding them is given over to responsible legislators in </w:t>
      </w:r>
      <w:r>
        <w:rPr>
          <w:rFonts w:ascii="Times" w:hAnsi="Times" w:eastAsia="Times"/>
          <w:b w:val="0"/>
          <w:i w:val="0"/>
          <w:color w:val="000000"/>
          <w:sz w:val="22"/>
        </w:rPr>
        <w:t>the respective Colonies, all the difficulties that are now being</w:t>
      </w:r>
    </w:p>
    <w:p>
      <w:pPr>
        <w:autoSpaceDN w:val="0"/>
        <w:autoSpaceDE w:val="0"/>
        <w:widowControl/>
        <w:spacing w:line="220" w:lineRule="exact" w:before="388" w:after="0"/>
        <w:ind w:left="73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Henry Campbell-Bannerman, Prime Minister of England, 1905-8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Plague”, 9-7-1903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by Indians will be accentuated. There will be reserved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constitutions the time-honoured veto, and the clause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non-European races; but in practice these reservations have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ineffective, as British Ministers have always felt reluctant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 to exercise the veto. Under the circumstances, if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considered as a part of the Empire, equally important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races, we consider it to be imperatively necessary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claims, as indeed also those of the other weaker races,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specifically guarded.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24-2-1906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BRITISH INDIANS IN THE TRANSVAAL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lot of the British Indian is by no means enviable.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hemmed in on all sides by restrictions of the most galling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If he is a domiciled resident of the Transvaal and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this country, he is met with disappointment at every step,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a position to make good his claim only if he has an abundance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money. Before he can get a permit to reside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he is driven about from pillar to post. He has to submit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searching investigation, and his word is accounted for nothing,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he has to supplement it by evidence of witnesses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documents, before he can set his foot upon the sacred soil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If he happens to have his wife with him, he is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that he is her husband. If he has his children with him,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young they may be, they must have separate permits,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prove that he is their father. If his children are not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twelve, they cannot accompany him on any account whatsoever.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preliminaries an Indian has to undergo before he is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re-enter the Transvaal, which is his place of adoption. What does he </w:t>
      </w:r>
      <w:r>
        <w:rPr>
          <w:rFonts w:ascii="Times" w:hAnsi="Times" w:eastAsia="Times"/>
          <w:b w:val="0"/>
          <w:i w:val="0"/>
          <w:color w:val="000000"/>
          <w:sz w:val="22"/>
        </w:rPr>
        <w:t>find after he reaches the country?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Johannesburg Town Council meeting,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electric tram-cars, shows clearly what is in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If he were a servant of a white master, he would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the tram-cars, otherwise he is not to be allowed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ordinary cars. The speeches made at the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make very fine reading, but they are also very painful.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simple convenience for travelling, the whole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equality of races was raised by several speakers. If a Coloured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any attempt to get justice, the cry is immediately raised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claim equality with the white men in the Transvaal.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simply ludicrous. Here is a vigorous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Johannesburg. It is full of enterprise, pluck, and resource. When 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a question of colour, it loses all sense of proportion,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scents danger where there is none. The people of Johannesburg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that their predominance and superiority will be in danger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travel on the same cars with themselves. This reminds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of the scare of a mutiny that used to exist when Lord Ellenborough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Governor-General of India. In those times, if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occurred, there was immediately an uproar and nervousness;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so, that in one of his graphic despatches, His Excellency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soldiers heard the rustle  of  leaves  or  the  chirping 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beetle, they became frightened. The condition  of  some 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is not very far removed from that description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in  the early’ forties by Lord Ellenborough. In vain did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Mackie  Niven  and  his  five  supporters  plead for a small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justice. His  argument about the financial aspect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set aside and, by a majority of sixteen to six, the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perpetuate the wrong that the General Manager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Tramways, in  his recommendations, had done to the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of  the  speakers  said  that  the Coloured 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no rates or taxes, and that, therefore, they  had no right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tram-cars. Such is the knowledge  of  which  the  enlightened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 gets the benefit  from its Town Councillors.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 in question conveniently forgot  that  Indians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 in Johannesburg for which they have  to  pay rents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taxes. We may take the liberty of informing him that nearly 4,000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people, who live in the Malay Location, have to pay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ordinary rates and taxes in connection with the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them. The difference between them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 Johannesburg  is  that, as against such payments,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 same service as the others, as anyone who has walked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streets of the Malay Location can testify. The newly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domiciled Indian to the Transvaal [sic], on his arrival,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not only that he cannot make use of the tram-cars, but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even travel by any train he chooses, for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debars Coloured people from making use of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trains. We print in another column the correspondence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passed between the Acting Chief Traffic Manager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British Indian Association,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where-from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railway administration has notified to the station masters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to allow Indian and other Coloured passengers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certain trains running between Johannesburg and Pretoria. </w:t>
      </w:r>
    </w:p>
    <w:p>
      <w:pPr>
        <w:autoSpaceDN w:val="0"/>
        <w:autoSpaceDE w:val="0"/>
        <w:widowControl/>
        <w:spacing w:line="240" w:lineRule="exact" w:before="348" w:after="0"/>
        <w:ind w:left="73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Town Clerk”, 10-2-1906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Acting Chief Traffic Manager”, 24-2-1906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Gani has sent a strong protest to the railway administration,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 only hope that this newest method of subjecting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indignity will be stopped. But the question is not merely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indignity. To businessmen, it is one of serious inconvenience and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colour animosity has assumed a new form, in that it adds </w:t>
      </w:r>
      <w:r>
        <w:rPr>
          <w:rFonts w:ascii="Times" w:hAnsi="Times" w:eastAsia="Times"/>
          <w:b w:val="0"/>
          <w:i w:val="0"/>
          <w:color w:val="000000"/>
          <w:sz w:val="22"/>
        </w:rPr>
        <w:t>financial injury to social insult.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24-2-1906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A RESTRICTION WAVE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that, all the world over, different States are pursuing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restriction. Thirty years ago, the then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Republic laid down the doctrine that everyone was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America, and that on his putting his foot on American soil,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citizen. Today, America follows a different policy.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has considered it necessary to restrict immigration of aliens,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read, in the cablegrams in the daily newspapers, that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Jews, who fled from Russian oppression, were only the other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entering England, and that one of them said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return to Russia, to avoid which he had spent 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penny, he would kill himself.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13th inst. published a translation of an Order by the 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South-West African Protectorate. Under it ‘immigration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 South-West African Protectorate may be prohibited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  authorities”, if an immigrant is, amongst other things,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man; there are the other usual prohibitive clauses. Thus,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problem is making itself felt in one way or another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It is useful to recall, in this connection, the fact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GermanEmperor who, some time ago, gave currency to the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victory of Japan lay the germs of an attempt to secure yellow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predominance. Though it is still accepted in certain quarters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Continent, the general notion is that the German Emperor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indiscreet in having made such an utterance, and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fear. At the same time, if there is to be war against colour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on the part of the great European nations, it is impossible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Japan, at any rate, will always sit still under the open insult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 citizens. It would be illogical for Europe to accept Japan as </w:t>
      </w:r>
      <w:r>
        <w:rPr>
          <w:rFonts w:ascii="Times" w:hAnsi="Times" w:eastAsia="Times"/>
          <w:b w:val="0"/>
          <w:i w:val="0"/>
          <w:color w:val="000000"/>
          <w:sz w:val="22"/>
        </w:rPr>
        <w:t>afirst-class power and at the same time treat her inhabitants as if they</w:t>
      </w:r>
    </w:p>
    <w:p>
      <w:pPr>
        <w:autoSpaceDN w:val="0"/>
        <w:autoSpaceDE w:val="0"/>
        <w:widowControl/>
        <w:spacing w:line="320" w:lineRule="exact" w:before="2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Ulysses Seymour Grant (1822-85), 18th President of the United States,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1869-77. The 15th amendment to the Constitution adopted on March 30, 1870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provides that suffrage should not be restricted on account of race, colour or previous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 of servitude.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were uncivilised.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24-2-1906</w:t>
      </w:r>
    </w:p>
    <w:p>
      <w:pPr>
        <w:autoSpaceDN w:val="0"/>
        <w:autoSpaceDE w:val="0"/>
        <w:widowControl/>
        <w:spacing w:line="292" w:lineRule="exact" w:before="350" w:after="0"/>
        <w:ind w:left="0" w:right="21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80. A PERMIT PILLORY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and read so much about the difficulties that are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of the poor refugees getting their permits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that we have decided from next week to open a column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above heading, wherein we shall be pleased to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all those British Indian refugees whose applications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two months old, and who are still without their permits.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two months to be at all a reasonable time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such applications, but as we hear that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which are over six months old, we have decided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evil, and give it publicity. Comparatively, applications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old may, at present, be considered normal, but as for 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applications, we have no hesitation in saying that their very age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utter want of regard on the part of the authorities for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refugees. We would, therefore, ask all those who are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vagaries of the permit administration in the Transvaal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by supplying us with their names, addresses, and the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applications. We do not say that all these men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refugees, but we do say that they are all entitled to a definite,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answer, so that they may not have to remain in a state of suspense.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cases, we understand, they are holders of registration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to them under the old Dutch Government. They are now exiles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own adopted land. Lord Selborne has made two promises,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the white community, namely, that no non-refugee Indian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settle in the Transvaal. This promise is being religiously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observed. The other promise was made by His Excellency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namely, that all applications of the refugees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earliest attention, and that they will receive full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country. If the information at our disposal be correct,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promise has still to be redeemed. We hope that our readers will </w:t>
      </w:r>
      <w:r>
        <w:rPr>
          <w:rFonts w:ascii="Times" w:hAnsi="Times" w:eastAsia="Times"/>
          <w:b w:val="0"/>
          <w:i w:val="0"/>
          <w:color w:val="000000"/>
          <w:sz w:val="22"/>
        </w:rPr>
        <w:t>help us to clear up a situation that has become intolerable.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24-2-1906</w:t>
      </w:r>
    </w:p>
    <w:p>
      <w:pPr>
        <w:autoSpaceDN w:val="0"/>
        <w:autoSpaceDE w:val="0"/>
        <w:widowControl/>
        <w:spacing w:line="292" w:lineRule="exact" w:before="19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81. TAMIL FOR THE LONDON MATRICULATION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a reply from the Secretary of the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of the University of London, with reference to the 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 inhabitants of the Colony, requesting that Tamil may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as one of the foreign languages as an optional subject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matriculation examination of that University. Although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have not been able to make any recommendation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Senate with reference to the matter, we do not think that it is 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dropped. Ancient bodies, like the University of London,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to move, but if the Tamil communities all over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persist in their efforts, we have no doubt that, ultimately,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which has a splendid literature, and which is the Italian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will be included in the London matriculation curriculum.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reply of the University in another column.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24-2-1906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DADABHAI NAOROJI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&amp; </w:t>
      </w:r>
      <w:r>
        <w:rPr>
          <w:rFonts w:ascii="Times" w:hAnsi="Times" w:eastAsia="Times"/>
          <w:b w:val="0"/>
          <w:i w:val="0"/>
          <w:color w:val="000000"/>
          <w:sz w:val="20"/>
        </w:rPr>
        <w:t>26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showing the Indian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position in the Transvaal and the Orange River Colony.</w:t>
      </w:r>
    </w:p>
    <w:p>
      <w:pPr>
        <w:autoSpaceDN w:val="0"/>
        <w:autoSpaceDE w:val="0"/>
        <w:widowControl/>
        <w:spacing w:line="294" w:lineRule="exact" w:before="6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venture to think that there should be a joint deputation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on the new Ministers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position.</w:t>
      </w:r>
    </w:p>
    <w:p>
      <w:pPr>
        <w:autoSpaceDN w:val="0"/>
        <w:autoSpaceDE w:val="0"/>
        <w:widowControl/>
        <w:spacing w:line="220" w:lineRule="exact" w:before="46" w:after="0"/>
        <w:ind w:left="0" w:right="3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remain, </w:t>
      </w:r>
    </w:p>
    <w:p>
      <w:pPr>
        <w:autoSpaceDN w:val="0"/>
        <w:autoSpaceDE w:val="0"/>
        <w:widowControl/>
        <w:spacing w:line="220" w:lineRule="exact" w:before="60" w:after="24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 Enclosure</w:t>
      </w:r>
    </w:p>
    <w:p>
      <w:pPr>
        <w:sectPr>
          <w:type w:val="continuous"/>
          <w:pgSz w:w="9360" w:h="12960"/>
          <w:pgMar w:top="514" w:right="1410" w:bottom="358" w:left="1440" w:header="720" w:footer="720" w:gutter="0"/>
          <w:cols w:num="2" w:equalWidth="0">
            <w:col w:w="3176" w:space="0"/>
            <w:col w:w="33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0" w:bottom="358" w:left="1440" w:header="720" w:footer="720" w:gutter="0"/>
          <w:cols w:num="2" w:equalWidth="0">
            <w:col w:w="3176" w:space="0"/>
            <w:col w:w="33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G.N. 2270.</w:t>
      </w:r>
    </w:p>
    <w:p>
      <w:pPr>
        <w:autoSpaceDN w:val="0"/>
        <w:autoSpaceDE w:val="0"/>
        <w:widowControl/>
        <w:spacing w:line="320" w:lineRule="exact" w:before="6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30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“British Indians in South Africa”, 22-2-1906</w:t>
      </w:r>
    </w:p>
    <w:p>
      <w:pPr>
        <w:autoSpaceDN w:val="0"/>
        <w:autoSpaceDE w:val="0"/>
        <w:widowControl/>
        <w:spacing w:line="32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Morley and Lord Elgin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type w:val="continuous"/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JOHANNESBURG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1906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RAMWAY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06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tramway has become nowadays a subject of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among the Indians of Johannesburg. Many Indians live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Fordsburg, and there is an electric tram service between that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 Square. The people, therefore, naturally ask why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allowed to use the tram. The authorities too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prevent the Coloured people from using the tram-car.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 put forward by the Johannesburg Committee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brushed aside, and tram-cars with the label saying that they are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by Coloured people are now being run. On the one hand,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say that they have an aversion to travelling with Indians, 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other, one finds many whites sitting with Coloured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tram-cars with the above label. Arrangements are in progress to file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case in this regard in the name of Mr. Coovadia.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test case, Mr. Coovadia accompanied by Mr. MacIntyre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boarded a tram-car without the above label. He was allowed to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one; but, as he was boarding another, the conductor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have a seat only if he was a servant of Mr. MacIntyre;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he would not be allowed to do so as a private gentleman.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being discussed in the Press also. Mr. Daruwala addressed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a white gentleman wrote a perverse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Mr. Daruwala has sent a good rejoinder. Moreover, two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have written on the subject, one supporting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opposing Mr. Daruwala.</w:t>
      </w:r>
    </w:p>
    <w:p>
      <w:pPr>
        <w:autoSpaceDN w:val="0"/>
        <w:autoSpaceDE w:val="0"/>
        <w:widowControl/>
        <w:spacing w:line="266" w:lineRule="exact" w:before="68" w:after="0"/>
        <w:ind w:left="12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ESPONSIBLE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FOR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40" w:lineRule="exact" w:before="106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whites have been agitated over the news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would shortly get responsible government. For it is feared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responsible government will mean greater power for the Dutch,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adversely affect the mining interests. However, the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in Johannesburg, which continues unabated, shows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here are not discouraged and are still clinging to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that they will prosper. Trade is very sluggish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yet more sluggish. Formerly, the Kaffirs and the Dutch made</w:t>
      </w:r>
    </w:p>
    <w:p>
      <w:pPr>
        <w:autoSpaceDN w:val="0"/>
        <w:autoSpaceDE w:val="0"/>
        <w:widowControl/>
        <w:spacing w:line="320" w:lineRule="exact" w:before="3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despatches were published regularly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as from its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 correspondent.</w:t>
      </w:r>
    </w:p>
    <w:p>
      <w:pPr>
        <w:autoSpaceDN w:val="0"/>
        <w:autoSpaceDE w:val="0"/>
        <w:widowControl/>
        <w:spacing w:line="32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Scottish theosophist clerk articled to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money transactions every Saturday. The Dutch are now reduced </w:t>
      </w:r>
      <w:r>
        <w:rPr>
          <w:rFonts w:ascii="Times" w:hAnsi="Times" w:eastAsia="Times"/>
          <w:b w:val="0"/>
          <w:i w:val="0"/>
          <w:color w:val="000000"/>
          <w:sz w:val="22"/>
        </w:rPr>
        <w:t>to poverty and the Kaffirs do not now spend as freely as before.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EPRESENTATION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ELBORNE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has addressed Lord Selborne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the tramway and the railway. To this he has replied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his own signature, saying that he would write again after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into all the three questions. It is to be hoped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>Selborne will do something to redress these grievances.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the Malay Location has become disgraceful.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is full of filth. People stint and huddle together in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rooms. The latrines and the courtyards stink badly. Plague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out under these conditions, if it should rain continuously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The matter needs to be seriously considered by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It would not be enough for people to keep their own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clean, but they should persuade others also to do likewise.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they will not only lose the Malay Location as they did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but they will be required to go and live in Klipspruit,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miles away. It is no use expecting that the authorities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care to keep the Location clean. If anything, it is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that our houses remain as unclean as possible, so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accuse us of uncleanliness and have us removed.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OSQUE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 now there has been only one mosque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for Indian Muslims. But the Surati Memons have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fund and bought a piece of land in their locality, where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preparations are going on for building another mosque.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RAM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CARS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Krause, a member of the Town Council here, met his voters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and told them that he would, if he could, prevent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Coloureds from using the tram-cars; but that was not legally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and so he could not oppose their using the trams.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3-3-1906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TO ABDUL KADIR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members of the Natal Indian Congress cannot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of your impending departure for India to pass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on record our sense of regard for the work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during your presidency of the Congress for the Indian community.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succeeded a President, who, by his energy, had done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work for the Congress, and we have no hesitation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mantle fell worthily on your shoulders. You have contributed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little to the financial stability which the Congress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enjoys. During your presidency we have fought many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battle, and we have found you always a willing leader amidst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troubles. You have presided over the deliberation[s]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meeting[s] always with tact and prudence, and you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responded, in your capacity as leader of the community, to the many </w:t>
      </w:r>
      <w:r>
        <w:rPr>
          <w:rFonts w:ascii="Times" w:hAnsi="Times" w:eastAsia="Times"/>
          <w:b w:val="0"/>
          <w:i w:val="0"/>
          <w:color w:val="000000"/>
          <w:sz w:val="22"/>
        </w:rPr>
        <w:t>calls on your purse.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now going to India to enjoy well-earned rest,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yours may have a happy and successful sojourn in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birth. And we hope that you will soon be amongst us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>resume your work for the good of our community.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SPEECH AT FAREWELL TO ABDUL KADIR</w:t>
      </w:r>
    </w:p>
    <w:p>
      <w:pPr>
        <w:autoSpaceDN w:val="0"/>
        <w:autoSpaceDE w:val="0"/>
        <w:widowControl/>
        <w:spacing w:line="27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following is a report of Gandhiji’s speech made after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address had been presented to Abdul Kadir:</w:t>
      </w:r>
    </w:p>
    <w:p>
      <w:pPr>
        <w:autoSpaceDN w:val="0"/>
        <w:autoSpaceDE w:val="0"/>
        <w:widowControl/>
        <w:spacing w:line="238" w:lineRule="exact" w:before="5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February, 28, 1906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 K. Gandhi addressed the meeting first in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wards in Gujarati. He referred to Mr. Abdul Kadir as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>had done a great deal for the Indian community in Natal. He had,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haps, a better knowledge of Mr. Abdul Kadir in political affairs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those present that evening. The presidency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had previously been held by men of worth and ability, who had done</w:t>
      </w:r>
    </w:p>
    <w:p>
      <w:pPr>
        <w:autoSpaceDN w:val="0"/>
        <w:autoSpaceDE w:val="0"/>
        <w:widowControl/>
        <w:spacing w:line="320" w:lineRule="exact" w:before="2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address, which was enclosed in a silver casket, was read out by Adamji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Miankhan at a meeting of the Natal Indian Congress, held to bid farewell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retiring President on the eve of his departure for India. A similar address was presented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him on behalf of the Higher Grade Indian School, Durban.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work for the community, and it was no easy matter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footsteps, but he had no hesitation in saying that the mantle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fallen on worthy shoulders. Mr. Abdul Kadir had worked hard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 Congress on a sound financial footing, and it was largely </w:t>
      </w:r>
      <w:r>
        <w:rPr>
          <w:rFonts w:ascii="Times" w:hAnsi="Times" w:eastAsia="Times"/>
          <w:b w:val="0"/>
          <w:i w:val="0"/>
          <w:color w:val="000000"/>
          <w:sz w:val="22"/>
        </w:rPr>
        <w:t>due to his exertions that they had succeeded so well.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called to mind an incident in this connection.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Kadir and other members of the Congress were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funds, a call was made at Tongaat, where one of his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shewed reluctance to subscribe, but Mr. Abdul Kadir was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beaten; so he and the others slept on sacks spread on the ground and </w:t>
      </w:r>
      <w:r>
        <w:rPr>
          <w:rFonts w:ascii="Times" w:hAnsi="Times" w:eastAsia="Times"/>
          <w:b w:val="0"/>
          <w:i w:val="0"/>
          <w:color w:val="000000"/>
          <w:sz w:val="22"/>
        </w:rPr>
        <w:t>waited patiently until the morning, when they were rewarded by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“surrender” of the “enemy”.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the character of their guest. Whenever there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action, Mr. Abdul Kadir had been found willing to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attention. He wished him and his family an enjoyable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a safe return.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3-3-1906</w:t>
      </w:r>
    </w:p>
    <w:p>
      <w:pPr>
        <w:autoSpaceDN w:val="0"/>
        <w:autoSpaceDE w:val="0"/>
        <w:widowControl/>
        <w:spacing w:line="292" w:lineRule="exact" w:before="350" w:after="0"/>
        <w:ind w:left="0" w:right="22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86. THE ROYAL VISIT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extend a hearty welcome to Their Royal Highnesses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Duke and Duchess of Connaught and Princess Patricia. It is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three members of the Royal Family are abroad, two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visits to His Majesty’s dominions and a third to a country in alliance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England. The future King and Queen of England are touring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India, and by their kind and sweet dispositions are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affection of the Indian people. Prince Arthur is drawing tighter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of friendship between Great Britain and Japan. And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visitors are by their usual tactfulness endearing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Africans. To have permitted the three members of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almost simultaneously, to leave England, shows the regard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Majesties have for the welfare of the Empire over which they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worthily preside. It is a happy sign for its future that the superb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the late Queen Victoria have descended to her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they live long to carry out the traditions of the Empire is our </w:t>
      </w:r>
      <w:r>
        <w:rPr>
          <w:rFonts w:ascii="Times" w:hAnsi="Times" w:eastAsia="Times"/>
          <w:b w:val="0"/>
          <w:i w:val="0"/>
          <w:color w:val="000000"/>
          <w:sz w:val="22"/>
        </w:rPr>
        <w:t>prayer to the Almighty Father of us 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3-3-1906</w:t>
      </w:r>
    </w:p>
    <w:p>
      <w:pPr>
        <w:autoSpaceDN w:val="0"/>
        <w:autoSpaceDE w:val="0"/>
        <w:widowControl/>
        <w:spacing w:line="302" w:lineRule="exact" w:before="9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 The Second Report of the Natal Indian Congress”, 11-10-1899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INDIANS AND RESPONSIBLE 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Transvaal would receive the fullest and most complete form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 Government; therefore, the competence of the Transvaal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decide whether it would allow Chinese labour on the mines and farms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exercise control over the industry generally was indisputable; but it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essential that it should not inherit the present Ordinance. It would beimpolitic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disrespectful to insert in the new Constitution any disability that would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 to suggest that we expect the Transvaal to act contrary to our notions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fight, but it was proposed, under the power that was reserved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 of every self-government Colony, to instruct the Governor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measure dealing with imported labour must be reserved for the</w:t>
      </w:r>
    </w:p>
    <w:p>
      <w:pPr>
        <w:autoSpaceDN w:val="0"/>
        <w:tabs>
          <w:tab w:pos="1770" w:val="left"/>
          <w:tab w:pos="2890" w:val="left"/>
          <w:tab w:pos="3250" w:val="left"/>
          <w:tab w:pos="3690" w:val="left"/>
          <w:tab w:pos="4530" w:val="left"/>
          <w:tab w:pos="56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Legislation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corresponding to the present Ordinance might be vetoed, though he did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anticipate such a contingency.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expressions used by Mr. Asquith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debate, and they place the position of the Home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 question analogous to the Indian question in a nutshell.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Labour Ordinance is in conflict with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traditions; so is the Indian legislation, only the latter is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 and easier to do away with, in that it is an inheritance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Dutch Government, whereas the former is a creation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defunct British Government, yet there is no hesitation,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Liberal Chancellor of the Exchequer, in saying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left to the incoming Responsible Government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legacy. It then, “the fullest and most complete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Government” is to be granted to the Transvaal, it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clean slate should be presented to it, so far as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concerned. As Sir William Wedderburn most clearly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Mr. Chamberlain two years ago, it is the duty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do away with such measures of the Dutch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contributed to provoke the war, and then leave it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Transvaalers to bring in any legislation they choose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Home Government. Unless the suggestion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adopted, the only other manner in which the Indian position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is to insert a protective clause in the new Constitution,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general clause as to the right of veto. To do so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words of Mr. Asquith, be impolitic and disrespectful, as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suggestive of a charge against the Transvaal of wishing to “act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to” Imperial “notions of right”. If a policy of </w:t>
      </w:r>
      <w:r>
        <w:rPr>
          <w:rFonts w:ascii="Times" w:hAnsi="Times" w:eastAsia="Times"/>
          <w:b w:val="0"/>
          <w:i/>
          <w:color w:val="000000"/>
          <w:sz w:val="22"/>
        </w:rPr>
        <w:t>laissez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faire</w:t>
      </w:r>
    </w:p>
    <w:p>
      <w:pPr>
        <w:autoSpaceDN w:val="0"/>
        <w:autoSpaceDE w:val="0"/>
        <w:widowControl/>
        <w:spacing w:line="320" w:lineRule="exact" w:before="1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6-4-1906.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followed regarding this question by the Imperial Government,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legislation be not repealed before the grant of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it would be quite competent for the latter to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blot out what the Crown Government dared not touch.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 is  better, even  at  the  risk  of  repetition, to  examine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 position. Indians  have always  asked for the repeal of Law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1885  and  other laws and by-laws which are specifically aimed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but  they  have always qualified this demand by an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that  they  do  not  wish to flood the country, as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with Indians,  nor do they wish to usurp the trade, especially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 trade, from  the  whites. They have asked for a fair field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To show their 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 have  accepted  the 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restrictive legislation of  a  general character. An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Act, on the lines adopted  by  the  Cape or Natal, so 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 recognises  the principal Indian languages,  and  leaves  it 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import men necessary for the conduct of existing businesses,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meet the case, so far as the entry  of new men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With reference to trade, Indians have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new trade licences should be given to the local bodies,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decisions to be subject to review by the Supreme Court.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farthest limit to which restriction can be legitimately carried.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jealousy and the spectre of an Indian invasion that are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 of anti-Asiatic agitation. These two “dangers”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there can be no justification for any further curtailment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liberty of the Indian, or for subjecting him to “unnecessary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affront”. It would certainly be inconsistent with British notions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continue to deprive Indians of the right to own landed </w:t>
      </w:r>
      <w:r>
        <w:rPr>
          <w:rFonts w:ascii="Times" w:hAnsi="Times" w:eastAsia="Times"/>
          <w:b w:val="0"/>
          <w:i w:val="0"/>
          <w:color w:val="000000"/>
          <w:sz w:val="22"/>
        </w:rPr>
        <w:t>property, to move about freely, and otherwise to treat them as helots.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3-3-1906</w:t>
      </w:r>
    </w:p>
    <w:p>
      <w:pPr>
        <w:autoSpaceDN w:val="0"/>
        <w:autoSpaceDE w:val="0"/>
        <w:widowControl/>
        <w:spacing w:line="292" w:lineRule="exact" w:before="35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88. INDIAN TRADERS AT THE CAPE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gladly make room for our Cape correspondent’s letter,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our remarks on his strictures on the petty Indian traders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Cape, published in these columns some time ago. We certainly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testimony of Sir James Hullett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as applicable to the Cape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Natal. The Indian is just the same there as in Natal, and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has benefited Natal generally, it cannot be otherwise at the Cape,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material conditions are of a similar nature. But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we have all along urged is that many of the charges brought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Indian traders by their detractors cannot be sustained. We have</w:t>
      </w:r>
    </w:p>
    <w:p>
      <w:pPr>
        <w:autoSpaceDN w:val="0"/>
        <w:autoSpaceDE w:val="0"/>
        <w:widowControl/>
        <w:spacing w:line="302" w:lineRule="exact" w:before="1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Memorial to Colonial Secretary”, 3-9-1904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advocated the policy of flooding any part of South Africa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or any other traders, but we do believe that it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adjustment, without restrictive legislation. It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to[wards] a solution, if our correspondent could prepare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statement of the European and the Indian traders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districts of the Cape Colony. From the information at our </w:t>
      </w:r>
      <w:r>
        <w:rPr>
          <w:rFonts w:ascii="Times" w:hAnsi="Times" w:eastAsia="Times"/>
          <w:b w:val="0"/>
          <w:i w:val="0"/>
          <w:color w:val="000000"/>
          <w:sz w:val="22"/>
        </w:rPr>
        <w:t>disposal, we think that the latter are in a hopeless minority.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3-3-1906</w:t>
      </w:r>
    </w:p>
    <w:p>
      <w:pPr>
        <w:autoSpaceDN w:val="0"/>
        <w:autoSpaceDE w:val="0"/>
        <w:widowControl/>
        <w:spacing w:line="292" w:lineRule="exact" w:before="35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INDIAN TRAVELLERS ON THE C. S. A. 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to us in the Gujarati columns that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that  left Johannesburg for Durban on the evening of the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last, he saw seven Indian passengers, including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lady, accommodated in a single second class compartment. 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that an eighth passenger was added at Germiston, much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discomfort of the other passengers. An ordinary second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is hardly capable of holding more than six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night journey— we under stand that the passengers travelling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 trains are entitled, for long journeys, to sleeping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accommodation. Our correspondent does not state whether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unusual rush on the occasion alluded to by him. But be that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we cannot help questioning the propriety of herding together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passengers when one of them happens to belong to the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sex. Even an Indian lady is entitled to some consideration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The Indian public have a right to expect the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pay for. It will be a mockery to give them second or first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in name only and deny them in reality. We draw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railway authorities to the complaint made by our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do not doubt that they will take the necessary steps to avoid a </w:t>
      </w:r>
      <w:r>
        <w:rPr>
          <w:rFonts w:ascii="Times" w:hAnsi="Times" w:eastAsia="Times"/>
          <w:b w:val="0"/>
          <w:i w:val="0"/>
          <w:color w:val="000000"/>
          <w:sz w:val="22"/>
        </w:rPr>
        <w:t>recurrence of such complaints.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3-3-1906</w:t>
      </w:r>
    </w:p>
    <w:p>
      <w:pPr>
        <w:autoSpaceDN w:val="0"/>
        <w:autoSpaceDE w:val="0"/>
        <w:widowControl/>
        <w:spacing w:line="24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WARNING TO INDIANS PASSING THROUGH </w:t>
      </w:r>
      <w:r>
        <w:rPr>
          <w:rFonts w:ascii="Times" w:hAnsi="Times" w:eastAsia="Times"/>
          <w:b w:val="0"/>
          <w:i/>
          <w:color w:val="000000"/>
          <w:sz w:val="24"/>
        </w:rPr>
        <w:t>MIDDELBURG</w:t>
      </w:r>
    </w:p>
    <w:p>
      <w:pPr>
        <w:autoSpaceDN w:val="0"/>
        <w:autoSpaceDE w:val="0"/>
        <w:widowControl/>
        <w:spacing w:line="24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learn that the permits of the Indian passengers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Middelburg station are being invariably checked.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done at stations other than those on the Transvaal border.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it is being done at Middelburg. We shall publish further</w:t>
      </w:r>
    </w:p>
    <w:p>
      <w:pPr>
        <w:autoSpaceDN w:val="0"/>
        <w:autoSpaceDE w:val="0"/>
        <w:widowControl/>
        <w:spacing w:line="32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Central South African Railways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on this matter if we receive it from our readers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Middelburg. Meanwhile, the above fact should be borne in mind by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passengers going to Middelburg.   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3-3-1906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JOHANNESBURG LETTER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1906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RAM CASE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letter appears in print, the tram test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decided. After some difficulty, the Crown counsel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the affidavit made by Mr. Coovadia, and issued a summons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conductor who prevented him from boarding the tram-car. The </w:t>
      </w:r>
      <w:r>
        <w:rPr>
          <w:rFonts w:ascii="Times" w:hAnsi="Times" w:eastAsia="Times"/>
          <w:b w:val="0"/>
          <w:i w:val="0"/>
          <w:color w:val="000000"/>
          <w:sz w:val="22"/>
        </w:rPr>
        <w:t>case will come up for hearing on March 7. Meanwhile, the contro-</w:t>
      </w:r>
      <w:r>
        <w:rPr>
          <w:rFonts w:ascii="Times" w:hAnsi="Times" w:eastAsia="Times"/>
          <w:b w:val="0"/>
          <w:i w:val="0"/>
          <w:color w:val="000000"/>
          <w:sz w:val="22"/>
        </w:rPr>
        <w:t>versy about the tram service is still going on in the Press.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white gentleman has sent an insolent reply to Mr. Daruwala,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whites would never allow the Coloured people to sit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trams. Others have also written to say that, if the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allowed to use the trams, it would be to admit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with the whites. A couple of persons have been gratuitously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the Press in this fashion. Meanwhile, the whites use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aversion the tram-cars that are especially run for the Coloured people. </w:t>
      </w:r>
      <w:r>
        <w:rPr>
          <w:rFonts w:ascii="Times" w:hAnsi="Times" w:eastAsia="Times"/>
          <w:b w:val="0"/>
          <w:i w:val="0"/>
          <w:color w:val="000000"/>
          <w:sz w:val="22"/>
        </w:rPr>
        <w:t>Such is the city’s charm!</w:t>
      </w:r>
    </w:p>
    <w:p>
      <w:pPr>
        <w:autoSpaceDN w:val="0"/>
        <w:tabs>
          <w:tab w:pos="550" w:val="left"/>
          <w:tab w:pos="2530" w:val="left"/>
          <w:tab w:pos="5090" w:val="left"/>
        </w:tabs>
        <w:autoSpaceDE w:val="0"/>
        <w:widowControl/>
        <w:spacing w:line="238" w:lineRule="exact" w:before="25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all the people here are exercised over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Chinese would be allowed to stay on or be driven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Cablegrams from England show that orders have been issued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send back those Chinese who are not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lot in the Colony. This has created a panic among the miners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tightened their purse-strings, with the result that all trade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become slack. Moreover, the Kaffir rebellion in Natal has had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Kaffirs here. There is, therefore, no hope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from any </w:t>
      </w:r>
      <w:r>
        <w:rPr>
          <w:rFonts w:ascii="Times" w:hAnsi="Times" w:eastAsia="Times"/>
          <w:b w:val="0"/>
          <w:i w:val="0"/>
          <w:color w:val="000000"/>
          <w:sz w:val="22"/>
        </w:rPr>
        <w:t>quarter.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36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deputation in connection with permits for the Indians will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Colonial Secretary. It is expected that some relief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forthcoming. An officer is likely to be stationed at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 to issue permits, etc.</w:t>
      </w:r>
    </w:p>
    <w:p>
      <w:pPr>
        <w:autoSpaceDN w:val="0"/>
        <w:autoSpaceDE w:val="0"/>
        <w:widowControl/>
        <w:spacing w:line="240" w:lineRule="exact" w:before="348" w:after="0"/>
        <w:ind w:left="73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3-3-1906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recovery of trade.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”Johannesburg Letter”, 3-3-1906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Chamney, Protector of Asiatics, has arrived and assumed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his office.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Lieutenant-Governor has agreed to receive a deputation on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 of the Malay Location. It will shortly wait upon him.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ELBORNE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has returned from Masseroo, where nearly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Basuto Kaffirs had gathered to greet him. These Africans are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people. They have their own Parliament, which they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Pitso. The shorthand reporter attached to the Pitso is a Basuto, who has </w:t>
      </w:r>
      <w:r>
        <w:rPr>
          <w:rFonts w:ascii="Times" w:hAnsi="Times" w:eastAsia="Times"/>
          <w:b w:val="0"/>
          <w:i w:val="0"/>
          <w:color w:val="000000"/>
          <w:sz w:val="22"/>
        </w:rPr>
        <w:t>taken down a report of the speech made by Lord Selborne.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10-3-1906</w:t>
      </w:r>
    </w:p>
    <w:p>
      <w:pPr>
        <w:autoSpaceDN w:val="0"/>
        <w:autoSpaceDE w:val="0"/>
        <w:widowControl/>
        <w:spacing w:line="292" w:lineRule="exact" w:before="23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92. LETTER TO CHHAGANLAL GANDHI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4,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fail in the slightest degree in doing your duty.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to bring the accounts up to date.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balance-sheet should be made up. You should take Mr. Bean’s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correspondence; associate Hemchand with Gujarati.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keep him in Durban. I shan’t be able to send Kalyandas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Most likely Brian Gabriel will come. It will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does. The shortage of men we are experiencing will then cease.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alone know best how to lighten your burden.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to Durban only for a day [in the week]. The main work is the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 of outstandings.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have the same arrangement in the Gujarati section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in the English. The leading article should come first,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followed by the smaller leaders. After that should come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translations of articles on important subjects, etc., followed by letters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 the “Johannesburg Letter” and last of all, Reuter’s Telegrams.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on the Kaffir rebellion which you had placed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there; it should have appeared in the news section.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entrusted the question of the Kaffir rebellion to you,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any attention to it. But you should study the subject well.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notes, you will be able to give a column or more of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on Thursday. In accordance with the above arrangement, “The </w:t>
      </w:r>
      <w:r>
        <w:rPr>
          <w:rFonts w:ascii="Times" w:hAnsi="Times" w:eastAsia="Times"/>
          <w:b w:val="0"/>
          <w:i w:val="0"/>
          <w:color w:val="000000"/>
          <w:sz w:val="22"/>
        </w:rPr>
        <w:t>Natal Indian Congress” will be the leading article this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should give the Gujarati “contents” at the end.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 the advertisement from Haji Suleman 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as we are not going to get it. Reduce Mr. Gool’s to half.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a special request about it as his condition is not sound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see that many advertisements from Cape Town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discontinued. But I am not worried in the least by that. We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>others. I am persevering in my efforts.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Isaac will arrive there during this month. Please keep a table </w:t>
      </w:r>
      <w:r>
        <w:rPr>
          <w:rFonts w:ascii="Times" w:hAnsi="Times" w:eastAsia="Times"/>
          <w:b w:val="0"/>
          <w:i w:val="0"/>
          <w:color w:val="000000"/>
          <w:sz w:val="22"/>
        </w:rPr>
        <w:t>and a chair for him in our office.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translated Mr. A. Cadir’s speech assuming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do it, which please do.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S.N. 4314.</w:t>
      </w:r>
    </w:p>
    <w:p>
      <w:pPr>
        <w:autoSpaceDN w:val="0"/>
        <w:autoSpaceDE w:val="0"/>
        <w:widowControl/>
        <w:spacing w:line="292" w:lineRule="exact" w:before="34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93. LETTER TO CHHAGANLAL GANDHI</w:t>
      </w:r>
    </w:p>
    <w:p>
      <w:pPr>
        <w:autoSpaceDN w:val="0"/>
        <w:autoSpaceDE w:val="0"/>
        <w:widowControl/>
        <w:spacing w:line="224" w:lineRule="exact" w:before="148" w:after="0"/>
        <w:ind w:left="504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5,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read your letter to Kalyandas. I understand that 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Peerkhan  does not want you to execute any of the orders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overdue. Please let me know what Transvaal orders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unexecuted. Let me know also which orders require revision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 because of the job having to be done outside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difference in prices.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Neufliess met me last evening and told me that she got 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week with the back numbers and now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getting any at all. I have sent a wire with reference to the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recollect, I sent to you for an Indian restaurant-keeper.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that I made a promise to the man that he should receive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on or before to-day. He, therefore, came over to-day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inquired. I see you did not mention the matter when I was in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did not see any letter from you either addressed to the office.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told you in my letter that, if you could not execute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time, you were not to have done it. Please let me know,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already telegraphed to me, what is to be done.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to-day a Theatrical order. The Company is to play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They will naturally require the handbills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programmes before that time. If, therefore, it is impossible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 order, you should wire to me before taking it up. I am most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3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270" w:val="left"/>
        </w:tabs>
        <w:autoSpaceDE w:val="0"/>
        <w:widowControl/>
        <w:spacing w:line="266" w:lineRule="exact" w:before="28" w:after="28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fulfil promises that have been once made.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14" w:right="1376" w:bottom="358" w:left="1440" w:header="720" w:footer="720" w:gutter="0"/>
          <w:cols w:num="2" w:equalWidth="0">
            <w:col w:w="3524" w:space="0"/>
            <w:col w:w="3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76" w:bottom="358" w:left="1440" w:header="720" w:footer="720" w:gutter="0"/>
          <w:cols w:num="2" w:equalWidth="0">
            <w:col w:w="3524" w:space="0"/>
            <w:col w:w="302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c/o Indian Opinion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4315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CHHAGANLAL GANDHI</w:t>
      </w:r>
    </w:p>
    <w:p>
      <w:pPr>
        <w:autoSpaceDN w:val="0"/>
        <w:autoSpaceDE w:val="0"/>
        <w:widowControl/>
        <w:spacing w:line="224" w:lineRule="exact" w:before="148" w:after="0"/>
        <w:ind w:left="504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5,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Gool writes to me saying he is waiting for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Capetown subscribers and advertisers. If it is not sent,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send it without delay.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 Osman will want from you the names of the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in England, India and South Africa. You may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Hemchand to prepare a list of the papers to whom we send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it to Mr. Dada Osman.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taking job work, please be most particular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orders from strangers unless cash is paid down.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hesitation in refusing. The only people for whom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orders on credit should be regular customers of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who are also supporters of the Paper.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indecision about it.</w:t>
      </w:r>
    </w:p>
    <w:p>
      <w:pPr>
        <w:autoSpaceDN w:val="0"/>
        <w:autoSpaceDE w:val="0"/>
        <w:widowControl/>
        <w:spacing w:line="220" w:lineRule="exact" w:before="7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Mr. Omar’s article about Delagoa Bay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appeared. I take it, it will appear this week. I sent another article from </w:t>
      </w:r>
      <w:r>
        <w:rPr>
          <w:rFonts w:ascii="Times" w:hAnsi="Times" w:eastAsia="Times"/>
          <w:b w:val="0"/>
          <w:i w:val="0"/>
          <w:color w:val="000000"/>
          <w:sz w:val="22"/>
        </w:rPr>
        <w:t>his pen yesterday. That, of course, should be reserved for next week.</w:t>
      </w:r>
    </w:p>
    <w:p>
      <w:pPr>
        <w:autoSpaceDN w:val="0"/>
        <w:autoSpaceDE w:val="0"/>
        <w:widowControl/>
        <w:spacing w:line="230" w:lineRule="exact" w:before="6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you have not announced the report of the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Cadirmeeting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translation of the address will be given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week’s issue. However, I take it that you are going to do it.</w:t>
      </w:r>
    </w:p>
    <w:p>
      <w:pPr>
        <w:autoSpaceDN w:val="0"/>
        <w:autoSpaceDE w:val="0"/>
        <w:widowControl/>
        <w:spacing w:line="220" w:lineRule="exact" w:before="46" w:after="282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1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GANDHI,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14" w:right="1376" w:bottom="358" w:left="1440" w:header="720" w:footer="720" w:gutter="0"/>
          <w:cols w:num="2" w:equalWidth="0">
            <w:col w:w="3584" w:space="0"/>
            <w:col w:w="29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76" w:bottom="358" w:left="1440" w:header="720" w:footer="720" w:gutter="0"/>
          <w:cols w:num="2" w:equalWidth="0">
            <w:col w:w="3584" w:space="0"/>
            <w:col w:w="2960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14" w:after="0"/>
        <w:ind w:left="10" w:right="4608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c/o Indian Opinion,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PHOENIX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4316</w:t>
      </w:r>
    </w:p>
    <w:p>
      <w:pPr>
        <w:autoSpaceDN w:val="0"/>
        <w:autoSpaceDE w:val="0"/>
        <w:widowControl/>
        <w:spacing w:line="302" w:lineRule="exact" w:before="21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Farewell to Abdul Kadir”, 28-2-1906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A. J. BEAN</w:t>
      </w:r>
    </w:p>
    <w:p>
      <w:pPr>
        <w:autoSpaceDN w:val="0"/>
        <w:autoSpaceDE w:val="0"/>
        <w:widowControl/>
        <w:spacing w:line="226" w:lineRule="exact" w:before="146" w:after="0"/>
        <w:ind w:left="504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</w:t>
      </w:r>
      <w:r>
        <w:rPr>
          <w:rFonts w:ascii="Times" w:hAnsi="Times" w:eastAsia="Times"/>
          <w:b w:val="0"/>
          <w:i/>
          <w:color w:val="000000"/>
          <w:sz w:val="22"/>
        </w:rPr>
        <w:t>5, 1906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BEAN,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Brian Gabriel will join at the end of the month.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the enclosed sketch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alterations he would like to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house occupied by Orchard. Will you kindly go into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the alterations mean in money? Please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are bath-room, water-closet and tank in that house.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walls of that house ceiled? I am leaving this purposely to you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bother Chhaganlal as he complained of overwork. I shall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let me have a reply to this, if possible per return.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considering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will let me have a favourable reply.</w:t>
      </w:r>
    </w:p>
    <w:p>
      <w:pPr>
        <w:autoSpaceDN w:val="0"/>
        <w:tabs>
          <w:tab w:pos="612" w:val="left"/>
          <w:tab w:pos="2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Kuhne’s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 have gone on Saturday. It is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>posted to-day.</w:t>
      </w:r>
    </w:p>
    <w:p>
      <w:pPr>
        <w:autoSpaceDN w:val="0"/>
        <w:autoSpaceDE w:val="0"/>
        <w:widowControl/>
        <w:spacing w:line="220" w:lineRule="exact" w:before="46" w:after="28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J. B</w:t>
      </w:r>
      <w:r>
        <w:rPr>
          <w:rFonts w:ascii="Times" w:hAnsi="Times" w:eastAsia="Times"/>
          <w:b w:val="0"/>
          <w:i w:val="0"/>
          <w:color w:val="000000"/>
          <w:sz w:val="16"/>
        </w:rPr>
        <w:t>EAN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716" w:right="1414" w:bottom="358" w:left="1440" w:header="720" w:footer="720" w:gutter="0"/>
          <w:cols w:num="2" w:equalWidth="0">
            <w:col w:w="3324" w:space="0"/>
            <w:col w:w="31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14" w:bottom="358" w:left="1440" w:header="720" w:footer="720" w:gutter="0"/>
          <w:cols w:num="2" w:equalWidth="0">
            <w:col w:w="3324" w:space="0"/>
            <w:col w:w="318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c/o Indian Opinion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4317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A. J. BEAN</w:t>
      </w:r>
    </w:p>
    <w:p>
      <w:pPr>
        <w:autoSpaceDN w:val="0"/>
        <w:autoSpaceDE w:val="0"/>
        <w:widowControl/>
        <w:spacing w:line="224" w:lineRule="exact" w:before="148" w:after="0"/>
        <w:ind w:left="504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7,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BEAN,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Mr. Mannering. I am sorry that 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unsettled on account of the conversation with him. I intended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when I was there, but I hadn’t the time. When I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Press, I was incapable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I have been thinking over the alleged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 gave to all. The circumstances were these,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>can recall them. I was talking about Pillay or somebody at that time. I</w:t>
      </w:r>
    </w:p>
    <w:p>
      <w:pPr>
        <w:autoSpaceDN w:val="0"/>
        <w:autoSpaceDE w:val="0"/>
        <w:widowControl/>
        <w:spacing w:line="220" w:lineRule="exact" w:before="508" w:after="0"/>
        <w:ind w:left="73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on opposite page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30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New Science of Healing or the Doctrine of the Oneness of all Diseases </w:t>
      </w:r>
      <w:r>
        <w:rPr>
          <w:rFonts w:ascii="Times" w:hAnsi="Times" w:eastAsia="Times"/>
          <w:b w:val="0"/>
          <w:i w:val="0"/>
          <w:color w:val="000000"/>
          <w:sz w:val="18"/>
        </w:rPr>
        <w:t>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Louis Kuhne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type w:val="continuous"/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70" w:val="left"/>
          <w:tab w:pos="5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say that nobody, because he taught or did anything, need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to go as soon as he finished it, that everybody should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absolutely safe in the Press, so long of course as the Press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actually starved. I do not know whether Mr. Mannering was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on the pay basis or whether he was a schemer, but the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given after Mr. Mannering left the scheme and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believe that when he was taken over I told Chhaganlal—the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in his possession— that if Mr. Mannering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back, he should do so on a monthly basis. I may not be correct,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my impression. In any case, I certainly never had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giving any assurance that everybody, that is to say, those who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belong to the scheme, was to consider himself safe 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and at the salary he was getting. All I wanted to convey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there was not the slightest intention of driving anyone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others were raised to take his place. To that opinion I adhere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now. I do not know what Mr. Mannering intends doing, but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I am concerned, I am quite willing that he should remain on 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£8 per month, at least up to the end of this year. I know that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get a higher wage, and if the schemers agree,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objection; also if the schemers consent to it, you may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as binding on me and Mr. Mannering may rest assured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changes my personal opinions may undergo,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consider himself a fixture, at least up to the end of this year.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to Mr. Mannering also separately in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06" w:after="282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J. B</w:t>
      </w:r>
      <w:r>
        <w:rPr>
          <w:rFonts w:ascii="Times" w:hAnsi="Times" w:eastAsia="Times"/>
          <w:b w:val="0"/>
          <w:i w:val="0"/>
          <w:color w:val="000000"/>
          <w:sz w:val="16"/>
        </w:rPr>
        <w:t>EAN</w:t>
      </w:r>
      <w:r>
        <w:rPr>
          <w:rFonts w:ascii="Times" w:hAnsi="Times" w:eastAsia="Times"/>
          <w:b w:val="0"/>
          <w:i w:val="0"/>
          <w:color w:val="000000"/>
          <w:sz w:val="20"/>
        </w:rPr>
        <w:t>, ESQ.</w:t>
      </w:r>
    </w:p>
    <w:p>
      <w:pPr>
        <w:sectPr>
          <w:type w:val="continuous"/>
          <w:pgSz w:w="9360" w:h="12960"/>
          <w:pgMar w:top="514" w:right="1350" w:bottom="358" w:left="1440" w:header="720" w:footer="720" w:gutter="0"/>
          <w:cols w:num="2" w:equalWidth="0">
            <w:col w:w="3366" w:space="0"/>
            <w:col w:w="32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50" w:bottom="358" w:left="1440" w:header="720" w:footer="720" w:gutter="0"/>
          <w:cols w:num="2" w:equalWidth="0">
            <w:col w:w="3366" w:space="0"/>
            <w:col w:w="3204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14" w:after="0"/>
        <w:ind w:left="10" w:right="4752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c/o Indian Opinion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  . 4318</w:t>
      </w:r>
    </w:p>
    <w:p>
      <w:pPr>
        <w:autoSpaceDN w:val="0"/>
        <w:autoSpaceDE w:val="0"/>
        <w:widowControl/>
        <w:spacing w:line="320" w:lineRule="exact" w:before="22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32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97. LETTER TO CHHAGANLAL GANDHI</w:t>
      </w:r>
    </w:p>
    <w:p>
      <w:pPr>
        <w:autoSpaceDN w:val="0"/>
        <w:autoSpaceDE w:val="0"/>
        <w:widowControl/>
        <w:spacing w:line="294" w:lineRule="exact" w:before="2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9, 1906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there have not quite settled down yet. Turn your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to the best account. You have submitted long enough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say; now you should open your mouth. Put to Sam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arguments I used to advance. Ask Bean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frank and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over with him. Encourage West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see that you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in such spirit and have such understanding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that you make only the best impression on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to be done about Hemchand, do immediately. Call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Phoenix, if that is best. Observe how Rama and Rajkumar behave.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them too. I am convinced that the resolution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is the right one. The case containing Mr. Polak’s books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arrive, after all. There has been some misunderstanding.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amwriting again to Sheth Rustomjee’s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people. If you go to town, </w:t>
      </w:r>
      <w:r>
        <w:rPr>
          <w:rFonts w:ascii="Times" w:hAnsi="Times" w:eastAsia="Times"/>
          <w:b w:val="0"/>
          <w:i w:val="0"/>
          <w:color w:val="000000"/>
          <w:sz w:val="22"/>
        </w:rPr>
        <w:t>please inquire.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4764</w:t>
      </w:r>
    </w:p>
    <w:p>
      <w:pPr>
        <w:autoSpaceDN w:val="0"/>
        <w:autoSpaceDE w:val="0"/>
        <w:widowControl/>
        <w:spacing w:line="292" w:lineRule="exact" w:before="24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98. LETTER TO CHHAGANLAL GANDHI</w:t>
      </w:r>
    </w:p>
    <w:p>
      <w:pPr>
        <w:autoSpaceDN w:val="0"/>
        <w:autoSpaceDE w:val="0"/>
        <w:widowControl/>
        <w:spacing w:line="224" w:lineRule="exact" w:before="148" w:after="0"/>
        <w:ind w:left="504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9,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asked me to send a list of those who have not paid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regarding Mr. Nazar’s estate. Did you not make a list of the whole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thing? I don’t know what £15/5 represent. I have an impression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told me you had made out all the bills. If you haven’t a list, I</w:t>
      </w:r>
    </w:p>
    <w:p>
      <w:pPr>
        <w:autoSpaceDN w:val="0"/>
        <w:autoSpaceDE w:val="0"/>
        <w:widowControl/>
        <w:spacing w:line="320" w:lineRule="exact" w:before="2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Bean in the letter, this appears to have been 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one to the addressee, dated March 9, 1906;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“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Chhaganlal</w:t>
      </w:r>
    </w:p>
    <w:p>
      <w:pPr>
        <w:autoSpaceDN w:val="0"/>
        <w:autoSpaceDE w:val="0"/>
        <w:widowControl/>
        <w:spacing w:line="220" w:lineRule="exact" w:before="20" w:after="0"/>
        <w:ind w:left="73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9-3-1906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Govindaswami, engineer in the Phoenix settlement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J. Bean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Albert Hume West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his brother Maganlal Gandhi and his cousin Anandlal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Parsee Rustomjee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able to send you one, but would not know who had paid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had not. You are to collect undoubtedly from Thanu Maharaj.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need not bother Bhatt, Subhab, but there will be at least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dividend to be paid to them. From Mr. Miankhan you should collect.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the paper.</w:t>
      </w:r>
    </w:p>
    <w:p>
      <w:pPr>
        <w:autoSpaceDN w:val="0"/>
        <w:tabs>
          <w:tab w:pos="550" w:val="left"/>
          <w:tab w:pos="49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the correspondence you refer to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letter received to-day. I have now received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write to Osman Amod.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we do not want to make extracts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Islam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received your telegram saying that you will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Theatrical job. I should have been quite content if it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All I would want you to be careful about is having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keep it. I may send you work from here without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will be able to do it or not, but you have always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not to do it if you can’t.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get satisfaction from Osman Amod,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accept work. Make the position perfectly clear to him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pay for work done outside in hard cash. We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fear. We want to please in a reasonable manner only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fail to please, the blame won’t be ours. All, therefore,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to put ourselves to inconvenience for others, be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courteous, and to suffer when necessary. Further than that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called upon to go.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Coovadia and Patel’s letter[s], but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do, I shall reject them but will give you a note in reply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cannot, and we do not want, to ask the Congress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to defray the expense of complimentary </w:t>
      </w:r>
      <w:r>
        <w:rPr>
          <w:rFonts w:ascii="Times" w:hAnsi="Times" w:eastAsia="Times"/>
          <w:b w:val="0"/>
          <w:i w:val="0"/>
          <w:color w:val="000000"/>
          <w:sz w:val="22"/>
        </w:rPr>
        <w:t>copies.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pity that we have no cable from Maganlal.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wish at this stage to give Mr. Dowd Mahomed’s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photograph, but you should give Mr. Abdul Cadir[‘s], even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next week.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no bill for the restaurant except the handbills.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instructions were to send me the bill also. Please let me have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always careful to send bills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>executeorders. I was to have received cash against delivery. How can I</w:t>
      </w:r>
    </w:p>
    <w:p>
      <w:pPr>
        <w:autoSpaceDN w:val="0"/>
        <w:autoSpaceDE w:val="0"/>
        <w:widowControl/>
        <w:spacing w:line="320" w:lineRule="exact" w:before="5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added in Gandhiji’s own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250" w:val="left"/>
        </w:tabs>
        <w:autoSpaceDE w:val="0"/>
        <w:widowControl/>
        <w:spacing w:line="266" w:lineRule="exact" w:before="28" w:after="28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not got the bill from you[?]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14" w:right="1350" w:bottom="358" w:left="1440" w:header="720" w:footer="720" w:gutter="0"/>
          <w:cols w:num="2" w:equalWidth="0">
            <w:col w:w="3476" w:space="0"/>
            <w:col w:w="30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4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50" w:bottom="358" w:left="1440" w:header="720" w:footer="720" w:gutter="0"/>
          <w:cols w:num="2" w:equalWidth="0">
            <w:col w:w="3476" w:space="0"/>
            <w:col w:w="309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c/o Indian Opinion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 typescript signed by Gandhiji: S.N. 4321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CHHAGANLAL, GANDHI</w:t>
      </w:r>
    </w:p>
    <w:p>
      <w:pPr>
        <w:autoSpaceDN w:val="0"/>
        <w:autoSpaceDE w:val="0"/>
        <w:widowControl/>
        <w:spacing w:line="224" w:lineRule="exact" w:before="108" w:after="0"/>
        <w:ind w:left="504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9,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follow what you say about Mr. Bean.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the right thing in not passing on the letter to Sam.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know your views on such matters. I do not wish to importune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Bean overmuch. I wrote my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yesterday and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no more. To Mr. Kitchin also I have written clearly.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somewhat because he will have, as he says, to upset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 He has spent a lot and I rather felt that he would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Phoenix. Hence the feeling that it will be good if he stays.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have no intention of pressing him overmuch.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give up trying to persuade Mr. Bean now. You should act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those among my suggestions which appeal to you as reasonable.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assume this, when I communicate to you, without reservation, </w:t>
      </w:r>
      <w:r>
        <w:rPr>
          <w:rFonts w:ascii="Times" w:hAnsi="Times" w:eastAsia="Times"/>
          <w:b w:val="0"/>
          <w:i w:val="0"/>
          <w:color w:val="000000"/>
          <w:sz w:val="22"/>
        </w:rPr>
        <w:t>my thoughts as they occur to me.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are keeping all the account books yourself,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know how it has affected the work. I desire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accounts be got ready immediately.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Brian Gabriel writes that he will arrive there by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will be difficult to send Kalyandas there at present.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carry a big burden and it will become heavier, if I send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It is, moreover, doubtful whether he will stay there cheerfully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 shall, however, send him, if possible, during the winter for a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the file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 as much use of</w:t>
      </w:r>
    </w:p>
    <w:p>
      <w:pPr>
        <w:autoSpaceDN w:val="0"/>
        <w:autoSpaceDE w:val="0"/>
        <w:widowControl/>
        <w:spacing w:line="240" w:lineRule="exact" w:before="2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autoSpaceDE w:val="0"/>
        <w:widowControl/>
        <w:spacing w:line="23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type w:val="continuous"/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Isaac as you can.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papers. None of them is worth publishing.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both the Patels directly as follows: “Received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We  receive plenty of such material, which we do not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publish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leads to counter-allegations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adds to the bitterness.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chiefly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political and social matters, it seems improper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many topics pertaining to religion.” It is not necessary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through the journal. Inform Osman Amod that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him directly.</w:t>
      </w:r>
    </w:p>
    <w:p>
      <w:pPr>
        <w:autoSpaceDN w:val="0"/>
        <w:tabs>
          <w:tab w:pos="6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enclosed is the name of a new subscriber: his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>has not been received.</w:t>
      </w:r>
    </w:p>
    <w:p>
      <w:pPr>
        <w:autoSpaceDN w:val="0"/>
        <w:autoSpaceDE w:val="0"/>
        <w:widowControl/>
        <w:spacing w:line="266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Gujarati in Gandhiji’s hand: S.N. 4320 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FRAGMENT OF A LETTER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9, 1906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have written asking to be sent local news. If you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him, publish it as ‘From Our Correspondent’.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the necessary editing. The cases containing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received. But the one containing Mr. Polak’s books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I cannot understand why. They write from Rustomjee Sheth’s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been dispatched. A solitary book was received: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>they mean that.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there being no job work who on the paper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hard up?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about the Gujarati section. All the same, in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>follow for the time being any practice that works.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I should write to Hemchand, let me know. I will </w:t>
      </w:r>
      <w:r>
        <w:rPr>
          <w:rFonts w:ascii="Times" w:hAnsi="Times" w:eastAsia="Times"/>
          <w:b w:val="0"/>
          <w:i w:val="0"/>
          <w:color w:val="000000"/>
          <w:sz w:val="22"/>
        </w:rPr>
        <w:t>then write further.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the kitchen door.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how much Gujarati Gokaldas does.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320" w:lineRule="exact" w:before="1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case containing Polak’s books this appears to</w:t>
      </w:r>
    </w:p>
    <w:p>
      <w:pPr>
        <w:autoSpaceDN w:val="0"/>
        <w:tabs>
          <w:tab w:pos="730" w:val="left"/>
        </w:tabs>
        <w:autoSpaceDE w:val="0"/>
        <w:widowControl/>
        <w:spacing w:line="238" w:lineRule="exact" w:before="2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written after “Letter to Chhaganlal Gandhi”;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Heidelberg, etc. . . 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4679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101. LETTER TO COLONIAL SECRETARY</w:t>
      </w:r>
    </w:p>
    <w:p>
      <w:pPr>
        <w:autoSpaceDN w:val="0"/>
        <w:autoSpaceDE w:val="0"/>
        <w:widowControl/>
        <w:spacing w:line="226" w:lineRule="exact" w:before="146" w:after="0"/>
        <w:ind w:left="4230" w:right="0" w:firstLine="1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March 10,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ARITZBURG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the Natal Indian Congress has read with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anxiety Government Notice No. 150 published in 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the 27th ultimo, imposing certain fees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various passes and certificates issued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Act No. 30 of 1903 as amended by Act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1906.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Committee ventures respectfully but strongly to protest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tariff of fees mentioned in the Notice.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submitted that the fees amount to a tax on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>who are entitled to remain in the Colony or to pass through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known that the Act is enforced very largely,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against British Indians. The various passes and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there under are granted more in the interest of those who desire </w:t>
      </w:r>
      <w:r>
        <w:rPr>
          <w:rFonts w:ascii="Times" w:hAnsi="Times" w:eastAsia="Times"/>
          <w:b w:val="0"/>
          <w:i w:val="0"/>
          <w:color w:val="000000"/>
          <w:sz w:val="22"/>
        </w:rPr>
        <w:t>their enforcement than of those to whom the provisions are applied.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Committee, with the greatest deference, thinks that the fees </w:t>
      </w:r>
      <w:r>
        <w:rPr>
          <w:rFonts w:ascii="Times" w:hAnsi="Times" w:eastAsia="Times"/>
          <w:b w:val="0"/>
          <w:i w:val="0"/>
          <w:color w:val="000000"/>
          <w:sz w:val="22"/>
        </w:rPr>
        <w:t>sought to be imposed are extortionate.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Committee reminds the Government of the fact that,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lifetime of the late Right Honourable Harry Escombe,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to impose a fee of £1 for visitors’ passes. A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was sent thereupon protesting against the imposition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late Right Honourable Gentleman immediately withdrew the </w:t>
      </w:r>
      <w:r>
        <w:rPr>
          <w:rFonts w:ascii="Times" w:hAnsi="Times" w:eastAsia="Times"/>
          <w:b w:val="0"/>
          <w:i w:val="0"/>
          <w:color w:val="000000"/>
          <w:sz w:val="22"/>
        </w:rPr>
        <w:t>Notice regarding the imposition.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that time the Certificate of Domicile was free from the £l fee.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Committee, moreover, draws your attention to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who may be residing in the inland colonies are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a passage through Natal without having to pay a charge of</w:t>
      </w:r>
      <w:r>
        <w:rPr>
          <w:rFonts w:ascii="Times" w:hAnsi="Times" w:eastAsia="Times"/>
          <w:b w:val="0"/>
          <w:i w:val="0"/>
          <w:color w:val="000000"/>
          <w:sz w:val="22"/>
        </w:rPr>
        <w:t>£1 for the privilege of passing through the Colony.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even from a selfish standpoint, the fact that such Indians </w:t>
      </w:r>
      <w:r>
        <w:rPr>
          <w:rFonts w:ascii="Times" w:hAnsi="Times" w:eastAsia="Times"/>
          <w:b w:val="0"/>
          <w:i w:val="0"/>
          <w:color w:val="000000"/>
          <w:sz w:val="22"/>
        </w:rPr>
        <w:t>bring to the Natal Government Railways a certain amount of revenue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3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weigh with the Government in not imposing a prohibitive fee.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60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Act 3 of 1906 contemplates a reasonable charge of  £1.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submits that a charge of £1 for a visiting or embarkation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or a Certificate of Domicile can never be considered reasonable,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wife of a domiciled British Indian is entitled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or to enter it, and if an Indian who can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test is also, as of right, entitled to enter the Colony,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seems, in the humble opinion of our Committee, not only hard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that either the wife of a domiciled Indian or an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himself should have to pay what is after all a tax of 5/- for not </w:t>
      </w:r>
      <w:r>
        <w:rPr>
          <w:rFonts w:ascii="Times" w:hAnsi="Times" w:eastAsia="Times"/>
          <w:b w:val="0"/>
          <w:i w:val="0"/>
          <w:color w:val="000000"/>
          <w:sz w:val="22"/>
        </w:rPr>
        <w:t>being a prohibited immigrant within the meaning of the Act.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Committee does not understand the term transit pass.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Committee ventures to trust that the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withdraw the Notice and allow the charges hitherto imposed </w:t>
      </w:r>
      <w:r>
        <w:rPr>
          <w:rFonts w:ascii="Times" w:hAnsi="Times" w:eastAsia="Times"/>
          <w:b w:val="0"/>
          <w:i w:val="0"/>
          <w:color w:val="000000"/>
          <w:sz w:val="22"/>
        </w:rPr>
        <w:t>to stand.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Committee hopes that your early attention will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complaint as the matter is rather urgent.</w:t>
      </w:r>
    </w:p>
    <w:p>
      <w:pPr>
        <w:autoSpaceDN w:val="0"/>
        <w:autoSpaceDE w:val="0"/>
        <w:widowControl/>
        <w:spacing w:line="220" w:lineRule="exact" w:before="46" w:after="0"/>
        <w:ind w:left="0" w:right="2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remain,</w:t>
      </w:r>
    </w:p>
    <w:p>
      <w:pPr>
        <w:autoSpaceDN w:val="0"/>
        <w:autoSpaceDE w:val="0"/>
        <w:widowControl/>
        <w:spacing w:line="220" w:lineRule="exact" w:before="60" w:after="0"/>
        <w:ind w:left="0" w:right="12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4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66" w:lineRule="exact" w:before="42" w:after="0"/>
        <w:ind w:left="0" w:right="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O. H. A. J</w:t>
      </w:r>
      <w:r>
        <w:rPr>
          <w:rFonts w:ascii="Times" w:hAnsi="Times" w:eastAsia="Times"/>
          <w:b w:val="0"/>
          <w:i w:val="0"/>
          <w:color w:val="000000"/>
          <w:sz w:val="16"/>
        </w:rPr>
        <w:t>OHARI</w:t>
      </w:r>
    </w:p>
    <w:p>
      <w:pPr>
        <w:autoSpaceDN w:val="0"/>
        <w:autoSpaceDE w:val="0"/>
        <w:widowControl/>
        <w:spacing w:line="266" w:lineRule="exact" w:before="14" w:after="0"/>
        <w:ind w:left="0" w:right="6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C. A</w:t>
      </w:r>
      <w:r>
        <w:rPr>
          <w:rFonts w:ascii="Times" w:hAnsi="Times" w:eastAsia="Times"/>
          <w:b w:val="0"/>
          <w:i w:val="0"/>
          <w:color w:val="000000"/>
          <w:sz w:val="16"/>
        </w:rPr>
        <w:t>NGLIA</w:t>
      </w:r>
    </w:p>
    <w:p>
      <w:pPr>
        <w:autoSpaceDN w:val="0"/>
        <w:autoSpaceDE w:val="0"/>
        <w:widowControl/>
        <w:spacing w:line="240" w:lineRule="exact" w:before="3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8"/>
        </w:rPr>
        <w:t>. S</w:t>
      </w:r>
      <w:r>
        <w:rPr>
          <w:rFonts w:ascii="Times" w:hAnsi="Times" w:eastAsia="Times"/>
          <w:b w:val="0"/>
          <w:i w:val="0"/>
          <w:color w:val="000000"/>
          <w:sz w:val="14"/>
        </w:rPr>
        <w:t>ECRETARIES</w:t>
      </w:r>
      <w:r>
        <w:rPr>
          <w:rFonts w:ascii="Times" w:hAnsi="Times" w:eastAsia="Times"/>
          <w:b w:val="0"/>
          <w:i w:val="0"/>
          <w:color w:val="000000"/>
          <w:sz w:val="18"/>
        </w:rPr>
        <w:t>, N. I. C.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10-3-1906</w:t>
      </w:r>
    </w:p>
    <w:p>
      <w:pPr>
        <w:autoSpaceDN w:val="0"/>
        <w:autoSpaceDE w:val="0"/>
        <w:widowControl/>
        <w:spacing w:line="292" w:lineRule="exact" w:before="350" w:after="0"/>
        <w:ind w:left="0" w:right="18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102. “INFLUX OF ASIATICS”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of the Associated Chambers of Commerce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that met in Durban last week, has again passed 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about Indians. Mr. E. F. Bourke, of Pretoria, moved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this Congress of Chambers of Commerce of South Africa views with alarm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increasingly detrimental effect upon the commerce of the whole of South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 because of the continual influx of Asiatics, and desires to express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conviction that it is imperative, in the interests of the white population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Africa, that concerted action should be taken by the various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Governments with the least possible delay.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G. Mitchell moved that the word “continual” be omitted,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resolution was passed without it. A resolution of this nature,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an important body like the Congress of the Associated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Chambers, ought to carry weight, and it is to be feared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althoughthe resolution is without foundation in fact, it will be used as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authoritative expression of opinion on the part of the Chambers of </w:t>
      </w:r>
      <w:r>
        <w:rPr>
          <w:rFonts w:ascii="Times" w:hAnsi="Times" w:eastAsia="Times"/>
          <w:b w:val="0"/>
          <w:i w:val="0"/>
          <w:color w:val="000000"/>
          <w:sz w:val="22"/>
        </w:rPr>
        <w:t>Commerce in South Africa.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resolution were examined calmly, it would be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influx of Asiatics could not detrimentally affect the commerce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South Africa, for Indian immigrants would, after all,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consumers, no matter how humble they may be; but we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framers of the resolution intended to say that the increase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traders, due to the influx of Indians, had such an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both the question of influx and that of Indian trade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fully examined in these columns more than once, we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 deal with them in order to show how ill-informed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were as to the true position. So far as the Cape Colony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are concerned, there is, as the Immigration Office records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day, a most effective barrier set against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immigration, and the manner of enforcing the restrictions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more irksome. From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reproduce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from Professor Parmanand, it will appear that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are no respecters of persons. The learned Professor,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 and name preceded him, was subjected to an educational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was allowed to set foot on the ground at Port Elizabeth. </w:t>
      </w:r>
      <w:r>
        <w:rPr>
          <w:rFonts w:ascii="Times" w:hAnsi="Times" w:eastAsia="Times"/>
          <w:b w:val="0"/>
          <w:i w:val="0"/>
          <w:color w:val="000000"/>
          <w:sz w:val="22"/>
        </w:rPr>
        <w:t>Could severity go any further?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River Colony does not come into the calculation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as nobody has ever suggested that there is any Indian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Indian trade worthy of the name in that Colony, and yet we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applying to the whole of South Africa.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Transvaal, Lord Selborne, as well as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officials, has more than once stated, in emphatic terms,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non-refugee British Indians are being allowed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Our permit pillory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bear witness to this.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 of the speakers said that the fact of the Advisory Boards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 appointed  showed that an influx was going on. May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 him that  the Boards have been established, not because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 has  been  going on, but  in answer to the agitation that was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certain interested  parties  in  the Transvaal, and in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the feelings and convenience of Indian refugees.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could not act any more effectively than  the  permit officers </w:t>
      </w:r>
      <w:r>
        <w:rPr>
          <w:rFonts w:ascii="Times" w:hAnsi="Times" w:eastAsia="Times"/>
          <w:b w:val="0"/>
          <w:i w:val="0"/>
          <w:color w:val="000000"/>
          <w:sz w:val="22"/>
        </w:rPr>
        <w:t>have hitherto done. The same speaker went on  to  say  that  he could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“give evidence that the Government knew of certain  Asiatics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unlawfully”. Either  the statement is true, or it is  untrue. If  it  be </w:t>
      </w:r>
    </w:p>
    <w:p>
      <w:pPr>
        <w:autoSpaceDN w:val="0"/>
        <w:autoSpaceDE w:val="0"/>
        <w:widowControl/>
        <w:spacing w:line="220" w:lineRule="exact" w:before="468" w:after="0"/>
        <w:ind w:left="73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A Permit Pillory”, 24-2-1906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it  is  a  duty the speaker owes to the Government, as  well as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public, that  he should give detailed information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names; if it be untrue, as an  honourable man he should withdraw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statements of that nature, without any facts to support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before a public body like the Congress of Associated Chambers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Commerce, cannot be allowed to pass unchallenged, and westate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that there has been no such unlawful influx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Transvaal, as has been suggested by the speaker.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draw the attention of the public to the fact that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at Johannesburg invited public enquiry into the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Government did not grant, as the Government was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there was no such influx.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increase in Indian trade in Natal, there is a most effective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check actually exercised over Indian licences. As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Congress must have known, the Natal Dealers’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Act places every Indian trader absolutely at the mercy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Officer. They must also have known that two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traders of long standing, have been wantonly deprived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licences, although they were, as a matter of fact,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competing with Europeans in their trade.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the position is no better, if only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of the Transvaal is not so large as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Natal, and also because even refugees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that Colony. At the same time, we are free to admit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Supreme Court in the test case has undoubtedly,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extent though not in any appreciable degree, increased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 licences, but Indians have showed their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 by suggesting that, as against repeal of Law 3 of 1885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class legislation, they would be prepared to accept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new trade licences by the municipal bodies. It is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note that, of the eight speakers who are reported to have taken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debate on the resolution, there were only two from Cape Town,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did not appear to have brought forward any facts or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Indian trade was in any way affecting European trade.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examined from every point of view, the resolution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unnecessary, and certainly not based upon facts. The only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which lies at their door, the people of the Transvaal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declined to accept. It is also worthy of note that,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speakers, there were five from the Transvaal; and evidently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was passed, not in the interests, as it has been said in the</w:t>
      </w:r>
    </w:p>
    <w:p>
      <w:pPr>
        <w:autoSpaceDN w:val="0"/>
        <w:autoSpaceDE w:val="0"/>
        <w:widowControl/>
        <w:spacing w:line="320" w:lineRule="exact" w:before="2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 Osman and Hoondamal;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Dada Osman’s case “, 15-9-1898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“Indian Licences: Need for vigilance —I”, 18-2-1905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it, of South Africa generally, but in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only.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A CONTRAST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drawn attention to Professor Parmanand’s hardships,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was passing through the Cape Colony, in our remarks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the Congress of Associated Chambers of Commerce.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Parmanand, it would appear, was unnecessarily subjected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indignity of an examination, before he was allowed to land at East </w:t>
      </w:r>
      <w:r>
        <w:rPr>
          <w:rFonts w:ascii="Times" w:hAnsi="Times" w:eastAsia="Times"/>
          <w:b w:val="0"/>
          <w:i w:val="0"/>
          <w:color w:val="000000"/>
          <w:sz w:val="22"/>
        </w:rPr>
        <w:t>London.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Mr. Omar Haji Amod Johari, which we publish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column,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what even the most respectable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undergo in South Africa. Mr. Johari is a leader among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He represents the well-known firm of E. Aboobaker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Amod &amp; Bros., of Natal. He is a cultured Indian, and has travelled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America. All this was of no consequence to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at Volksrust, who, not being satisfied with having examined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permit, had the effrontery to ask Mr. Johari to put his thumb-impress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book. We confess that we fail to see the reason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procedure. Well may Mr. Johari ask whether he is to be treated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criminal, without being guilty of any offence, save that of wearing a </w:t>
      </w:r>
      <w:r>
        <w:rPr>
          <w:rFonts w:ascii="Times" w:hAnsi="Times" w:eastAsia="Times"/>
          <w:b w:val="0"/>
          <w:i w:val="0"/>
          <w:color w:val="000000"/>
          <w:sz w:val="22"/>
        </w:rPr>
        <w:t>brown skin.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when it was a Japanese subject who was treated rudely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other day, a howl of public indignation went up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and our contemporary,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editorial, after having severely censured the authorities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in granting a permit to Mr. Nomura and for subjecting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offensive process of giving his thumb-impression, offered a public </w:t>
      </w:r>
      <w:r>
        <w:rPr>
          <w:rFonts w:ascii="Times" w:hAnsi="Times" w:eastAsia="Times"/>
          <w:b w:val="0"/>
          <w:i w:val="0"/>
          <w:color w:val="000000"/>
          <w:sz w:val="22"/>
        </w:rPr>
        <w:t>apology to the gentleman on behalf of the people of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 Mr. Nomura was entitled to the apology.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contrasting the attitude of the public towards that incident,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incidents to which we are now drawing attention. We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not be even so much as one feeble voice raised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Parmanand or Mr. Johari. The moral is obvious.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Nomura belonged to an independent nation in alliance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Messrs Parmanand and Johari are only British Indians, after </w:t>
      </w:r>
      <w:r>
        <w:rPr>
          <w:rFonts w:ascii="Times" w:hAnsi="Times" w:eastAsia="Times"/>
          <w:b w:val="0"/>
          <w:i w:val="0"/>
          <w:color w:val="000000"/>
          <w:sz w:val="22"/>
        </w:rPr>
        <w:t>all. But a little reflection should show that a British subject is deserving</w:t>
      </w:r>
    </w:p>
    <w:p>
      <w:pPr>
        <w:autoSpaceDN w:val="0"/>
        <w:autoSpaceDE w:val="0"/>
        <w:widowControl/>
        <w:spacing w:line="240" w:lineRule="exact" w:before="368" w:after="0"/>
        <w:ind w:left="73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at least as much solicitude on the part of the public,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persistence in such a policy as this to which we draw attention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>but lead eventually to the disruption of the Empire.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Opinion </w:t>
      </w:r>
      <w:r>
        <w:rPr>
          <w:rFonts w:ascii="Times" w:hAnsi="Times" w:eastAsia="Times"/>
          <w:b w:val="0"/>
          <w:i w:val="0"/>
          <w:color w:val="000000"/>
          <w:sz w:val="22"/>
        </w:rPr>
        <w:t>10-3-1906</w:t>
      </w:r>
    </w:p>
    <w:p>
      <w:pPr>
        <w:autoSpaceDN w:val="0"/>
        <w:autoSpaceDE w:val="0"/>
        <w:widowControl/>
        <w:spacing w:line="292" w:lineRule="exact" w:before="350" w:after="0"/>
        <w:ind w:left="0" w:right="21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104. A CRYING SHAME</w:t>
      </w:r>
    </w:p>
    <w:p>
      <w:pPr>
        <w:autoSpaceDN w:val="0"/>
        <w:autoSpaceDE w:val="0"/>
        <w:widowControl/>
        <w:spacing w:line="240" w:lineRule="exact" w:before="1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27th February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notice under the Immigration Restriction Act. It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sundry fees for the various documents which people,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it, have to take out. A nominal fee we do not mind,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question the legality of even a trivial charge. But the notice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nothing short of a shameful attempt to replenish the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treasury of Natal. A certificate of domicile, a visiting pass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embarkation pass are to cost £1 each. A certificate of ability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educational test, a wife’s exemption certificate and a transit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(whatever the latter may mean) are to cost five shillings each.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an Indian may be entitled by law to enter Natal or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Colony, he cannot henceforth do so without paying a price for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imposition of the above kind was attempted in 1897,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Rt. Hon. H. Escombe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saw the reasonableness of the protest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Natal Indian Congress against it, and withdrew the tax immediately.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appear to have struck the authors of this notice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seeking to exact the high fees from the Indians,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decrease the deficit of the Colony. An Indian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wishes to return to India. He can only do so by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Cape, Durban or Delagoa Bay. The Durban route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popular. The Indian passenger traffic is no mean thing.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behoves the Natal Government to take care that, in trying to exact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pound from an Indian, they do not kill the goose that 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golden egg of Trans-Natalian Indian passenger traffic. So much </w:t>
      </w:r>
      <w:r>
        <w:rPr>
          <w:rFonts w:ascii="Times" w:hAnsi="Times" w:eastAsia="Times"/>
          <w:b w:val="0"/>
          <w:i w:val="0"/>
          <w:color w:val="000000"/>
          <w:sz w:val="22"/>
        </w:rPr>
        <w:t>for an appeal to selfishness.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ground of justice, the case is overwhelmingly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Indian. The Immigration Act is supposed to apply to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nationality. In effect, it is enforced chiefly, if not solely,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Indians. The charges sought to be imposed by the notice,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constitute special taxation on the Indian community. We </w:t>
      </w:r>
      <w:r>
        <w:rPr>
          <w:rFonts w:ascii="Times" w:hAnsi="Times" w:eastAsia="Times"/>
          <w:b w:val="0"/>
          <w:i w:val="0"/>
          <w:color w:val="000000"/>
          <w:sz w:val="22"/>
        </w:rPr>
        <w:t>sympathise with the Government in their financial embarrassment, but</w:t>
      </w:r>
    </w:p>
    <w:p>
      <w:pPr>
        <w:autoSpaceDN w:val="0"/>
        <w:autoSpaceDE w:val="0"/>
        <w:widowControl/>
        <w:spacing w:line="320" w:lineRule="exact" w:before="3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Harry Escombe, (1838-99), leading advocate of the Natal Supreme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Court, sometime Attorney-General, and Prime Minister of Natal, 1897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scarcely approve of the method they have adopted of filling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coffers.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A POLL-TAX GRIEVANCE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Gujarati columns show that much irritation is caused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payers of the poll-tax, owing to the alleged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of European and Indian payers. One of the aggrieved </w:t>
      </w:r>
      <w:r>
        <w:rPr>
          <w:rFonts w:ascii="Times" w:hAnsi="Times" w:eastAsia="Times"/>
          <w:b w:val="0"/>
          <w:i w:val="0"/>
          <w:color w:val="000000"/>
          <w:sz w:val="22"/>
        </w:rPr>
        <w:t>parties states: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 European goes to pay the poll-tax, he does not have to stop even five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minutes, whereas an Indian has to devote practically the whole day, before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is taken from him and he is dispensed with. 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be true that the intending Indian tax-payers have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nearly a day before they can pay the tax and get the receipt,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very bad about the arrangements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the attention of the authorities is drawn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10-3-1906</w:t>
      </w:r>
    </w:p>
    <w:p>
      <w:pPr>
        <w:autoSpaceDN w:val="0"/>
        <w:autoSpaceDE w:val="0"/>
        <w:widowControl/>
        <w:spacing w:line="240" w:lineRule="exact" w:before="40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106. INDIAN PASSENGERS BY THE GERMAN EAST AFRICA </w:t>
      </w:r>
      <w:r>
        <w:rPr>
          <w:rFonts w:ascii="Times" w:hAnsi="Times" w:eastAsia="Times"/>
          <w:b w:val="0"/>
          <w:i/>
          <w:color w:val="000000"/>
          <w:sz w:val="24"/>
        </w:rPr>
        <w:t>LINE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one correspondent draws attention,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columns, to the inconvenience that was felt by the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board the steamer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her last voyage to Durban. One </w:t>
      </w:r>
      <w:r>
        <w:rPr>
          <w:rFonts w:ascii="Times" w:hAnsi="Times" w:eastAsia="Times"/>
          <w:b w:val="0"/>
          <w:i w:val="0"/>
          <w:color w:val="000000"/>
          <w:sz w:val="22"/>
        </w:rPr>
        <w:t>of  them writes: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board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Somali, </w:t>
      </w:r>
      <w:r>
        <w:rPr>
          <w:rFonts w:ascii="Times" w:hAnsi="Times" w:eastAsia="Times"/>
          <w:b w:val="0"/>
          <w:i w:val="0"/>
          <w:color w:val="000000"/>
          <w:sz w:val="18"/>
        </w:rPr>
        <w:t>which left on the 20th January, passengers had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undergo many difficulties about cooking, etc. The crew on board were totally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careless as to the comfort of the passengers, and the Captain,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complaints being taken to him, did not listen.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the attention of the Agents of the German East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to the allegations above made. We shall be pleased to publish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that they may have to give. In any case, we trust that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will be made; and in view of the fact that Indians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considerable support to the line, even a policy of selfishness will </w:t>
      </w:r>
      <w:r>
        <w:rPr>
          <w:rFonts w:ascii="Times" w:hAnsi="Times" w:eastAsia="Times"/>
          <w:b w:val="0"/>
          <w:i w:val="0"/>
          <w:color w:val="000000"/>
          <w:sz w:val="22"/>
        </w:rPr>
        <w:t>dictate consideration towards Indian passengers.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107. THE NATAL INDIAN CONGRESS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 changes  have  come  about  in the s et-up of 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Congress. After having occupied the presidential chair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 for eight years, Mr. Abdul Kadir has left for India. May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be fulfilled, and may he return here safely!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conferred on him great honour, which he amply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honouring him, the community has honoured itself.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speakers rightly emphasized  the  philanthropy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Kadir. Mr. Abdul Kadir maintained the dignity of the Chair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solemnity and modesty. He did much to put the Congress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footing. Whatever honour is done him must,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>deemed inadequate.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departure of Mr. Abdul Kadir, Mr. Adamji Mian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relinquished the office of Joint Honorary Secretary. Mr. Adamji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very few educated persons among businessmen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He has been serving the Congress ever since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inception. In 1896, when the condition of our people was very critical,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Adamji worked with great zeal, tact and humility. During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tenure of office, there was great enthusiasm among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 Mr. Adamji was mainly responsible for collecting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£1,000 during that brief period. Moreover, he took the same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political matters also. When the residents of Durban staged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demonstration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the steamers,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Adamji acted with patience and firmness. Later when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Nazar and Mr. Khan relinquished their office as Congress Secretaries,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Adamji Mian Khan was elected Joint Secretary along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Omar Haji Amod Zaveri. Since then, he served the Congress,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Zaveri, until last week. The reasons why Mr. Adamji resigned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first, his indifferent health and, secondly, his desire to give Surati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an opportunity of holding office. We regret Mr. Adamji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Mian Khan’s ill health and pray to the Almighty that he may soon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to health. The second reason which has led Mr. Adamji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his office does him greater credit. The well-being of 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 has always been the uppermost thought in his mind.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Dowd Mahomed has succeeded Mr. Abdul Kadir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and Mr. Mahomed Cassim Anglia has taken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Adamji. The largely attended meeting at the Congress Hall </w:t>
      </w:r>
    </w:p>
    <w:p>
      <w:pPr>
        <w:autoSpaceDN w:val="0"/>
        <w:autoSpaceDE w:val="0"/>
        <w:widowControl/>
        <w:spacing w:line="240" w:lineRule="exact" w:before="2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“Address to Abdul Kadir”, 28-2-1906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13, 1897.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Secretary of State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Colonies”, 15-3-1897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greeted them with loud acclamation. In the trading community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Suratis preponderate, and it is in the fitness of things that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Surati gentlemen should be elected simultaneously to these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offices. It will indeed be difficult to maintain the traditions built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able men as Mr. Abdul Kadir and Mr. Adamji, but we expect that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[newly elected] gentlemen will play their part ably.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Dowd Mahomed has been a leading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from the beginning. He has rendered good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He was the first to be elected an office-bearer of that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ability known to all. He has many virtues, and if he employs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the service of the Congress, he will, we are sure, bring great </w:t>
      </w:r>
      <w:r>
        <w:rPr>
          <w:rFonts w:ascii="Times" w:hAnsi="Times" w:eastAsia="Times"/>
          <w:b w:val="0"/>
          <w:i w:val="0"/>
          <w:color w:val="000000"/>
          <w:sz w:val="22"/>
        </w:rPr>
        <w:t>credit to the Congress.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Cassim Anglia is an educated gentleman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experience of political work. And though he has not so far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active part in Congress activities, he is quite qualified to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Secretary’s post. At present, great enthusiasm prevails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members. We are confident that Mr. Dowd Mahomed,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Mr. Omar Haji Amod Zaveri and Mr. Mahomed Cassim Anglia,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advantage of this enthusiasm and carry on Congress work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 now, no funds have been collected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It is necessary to undertake certain political activities,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easily done if some effort is put in. Like the new Ministry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the Congress, too, has got a new executive body.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coincidence is such that we can justly expect some good to come out </w:t>
      </w:r>
      <w:r>
        <w:rPr>
          <w:rFonts w:ascii="Times" w:hAnsi="Times" w:eastAsia="Times"/>
          <w:b w:val="0"/>
          <w:i w:val="0"/>
          <w:color w:val="000000"/>
          <w:sz w:val="22"/>
        </w:rPr>
        <w:t>of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10-3-1906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A FRESH MOVE TO SEPARATE VRYHEID FROM NATAL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Dutch are greatly heartened by the Liberal Ministry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office in England, for they believe that they will now get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demand. When Vryheid was taken out of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merged in Natal, they objected to it, although without success.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again resolved to submit a mass petition. They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laws, and want to remain with the Transvaal.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much if Vryheid is merged in the Transvaal. At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laws of both the Transvaal and Natal apply to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have the benefit of the good laws of either.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109. MR. JOHN MORLEY AND INDIA</w:t>
      </w:r>
    </w:p>
    <w:p>
      <w:pPr>
        <w:autoSpaceDN w:val="0"/>
        <w:autoSpaceDE w:val="0"/>
        <w:widowControl/>
        <w:spacing w:line="240" w:lineRule="exact" w:before="118" w:after="0"/>
        <w:ind w:left="10" w:right="2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John Morley has spoken on the Indian question. Replying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Roberts, he said that the partition of Bengal had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accomplished. It was impolitic to have offended people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fixing boundaries. There was no need, however,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what had already been done. It was necessary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that had disturbed the administration should now subside.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granting the people a share in the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had not yet come.</w:t>
      </w:r>
    </w:p>
    <w:p>
      <w:pPr>
        <w:autoSpaceDN w:val="0"/>
        <w:autoSpaceDE w:val="0"/>
        <w:widowControl/>
        <w:spacing w:line="240" w:lineRule="exact" w:before="54" w:after="0"/>
        <w:ind w:left="10" w:right="2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of Mr. Morley are disappointing. They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Bengal will not get justice. Of course, if Mr. Morley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at the helm of affairs at the time, the partition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about. From this it appears that the hope that Mr. Morley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boldly and fearlessly and do what was necessary has been belied.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effect, therefore, for the duration of his career, it is only when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are enacted that attention will be paid to the feelings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Moreover, his statement that our people are not fit to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governance of the country might be construed to mean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yet fit for self-government. At the same time,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infer from a statement of this kind that India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notreceive any benefits from Mr. Morley. However, Mr. Morley’s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are similar to those of the average Anglo-Indian;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change only if we put in the requisite effort. It will be futile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hope that he would exert himself in our favour as he did for </w:t>
      </w:r>
      <w:r>
        <w:rPr>
          <w:rFonts w:ascii="Times" w:hAnsi="Times" w:eastAsia="Times"/>
          <w:b w:val="0"/>
          <w:i w:val="0"/>
          <w:color w:val="000000"/>
          <w:sz w:val="22"/>
        </w:rPr>
        <w:t>Ireland.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10-3-1906</w:t>
      </w:r>
    </w:p>
    <w:p>
      <w:pPr>
        <w:autoSpaceDN w:val="0"/>
        <w:autoSpaceDE w:val="0"/>
        <w:widowControl/>
        <w:spacing w:line="240" w:lineRule="exact" w:before="402" w:after="0"/>
        <w:ind w:left="0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NEW REGULATIONS FOR DOMICILE PASSES, ETC., IN </w:t>
      </w:r>
      <w:r>
        <w:rPr>
          <w:rFonts w:ascii="Times" w:hAnsi="Times" w:eastAsia="Times"/>
          <w:b w:val="0"/>
          <w:i/>
          <w:color w:val="000000"/>
          <w:sz w:val="24"/>
        </w:rPr>
        <w:t>NATAL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regulations have been published in 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>of February 27: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fees will be charged from persons desiring to take out 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certificates, etc., under the Immigration Act:</w:t>
      </w:r>
    </w:p>
    <w:p>
      <w:pPr>
        <w:autoSpaceDN w:val="0"/>
        <w:autoSpaceDE w:val="0"/>
        <w:widowControl/>
        <w:spacing w:line="24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£  s 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Exemption Certificate, i.e., special permission for entry into the Colony 0 5 0</w:t>
      </w:r>
    </w:p>
    <w:p>
      <w:pPr>
        <w:autoSpaceDN w:val="0"/>
        <w:tabs>
          <w:tab w:pos="62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of knowledge of language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0 5 0</w:t>
      </w:r>
    </w:p>
    <w:p>
      <w:pPr>
        <w:autoSpaceDN w:val="0"/>
        <w:tabs>
          <w:tab w:pos="62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Domicile Certificate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1 0 0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22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62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Pass for a visitor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1 0 0</w:t>
      </w:r>
    </w:p>
    <w:p>
      <w:pPr>
        <w:autoSpaceDN w:val="0"/>
        <w:tabs>
          <w:tab w:pos="62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Embarkation Pass (for boarding a steamer)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1 0 0</w:t>
      </w:r>
    </w:p>
    <w:p>
      <w:pPr>
        <w:autoSpaceDN w:val="0"/>
        <w:tabs>
          <w:tab w:pos="62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pass for the wife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0 5 0</w:t>
      </w:r>
    </w:p>
    <w:p>
      <w:pPr>
        <w:autoSpaceDN w:val="0"/>
        <w:tabs>
          <w:tab w:pos="617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Certificate for passing through Natal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0 5 0</w:t>
      </w:r>
    </w:p>
    <w:p>
      <w:pPr>
        <w:autoSpaceDN w:val="0"/>
        <w:autoSpaceDE w:val="0"/>
        <w:widowControl/>
        <w:spacing w:line="240" w:lineRule="exact" w:before="54" w:after="0"/>
        <w:ind w:left="10" w:right="2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very bad thing if these taxes were to continue.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Natal Indian Congress will immediately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40" w:lineRule="exact" w:before="54" w:after="0"/>
        <w:ind w:left="10" w:right="21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proposal to levy taxes was made by the late Mr. Harry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Escombe, but it was withdrawn as a result of a strong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>made by the Congress.</w:t>
      </w:r>
    </w:p>
    <w:p>
      <w:pPr>
        <w:autoSpaceDN w:val="0"/>
        <w:autoSpaceDE w:val="0"/>
        <w:widowControl/>
        <w:spacing w:line="240" w:lineRule="exact" w:before="54" w:after="0"/>
        <w:ind w:left="10" w:right="2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has been impoverished; the Government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desperate efforts to collect money from all possible sources.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adopted this new tax device. But this in effect has defeated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Indian residents in the Transvaal who wish to sail home,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shorter route lies through Natal. If such persons 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stand to gain in its railway revenue. If, alternatively,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Bay, the Natal Government is likely to suffer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loss. We are sure that, if these penal taxes continue,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travellers will boycott the Natal railway and travel through </w:t>
      </w:r>
      <w:r>
        <w:rPr>
          <w:rFonts w:ascii="Times" w:hAnsi="Times" w:eastAsia="Times"/>
          <w:b w:val="0"/>
          <w:i w:val="0"/>
          <w:color w:val="000000"/>
          <w:sz w:val="22"/>
        </w:rPr>
        <w:t>Delagoa Bay.</w:t>
      </w:r>
    </w:p>
    <w:p>
      <w:pPr>
        <w:autoSpaceDN w:val="0"/>
        <w:autoSpaceDE w:val="0"/>
        <w:widowControl/>
        <w:spacing w:line="240" w:lineRule="exact" w:before="54" w:after="0"/>
        <w:ind w:left="10" w:right="2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 has no right at all to levy such a tax.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being enforced for the benefit of the Natal public.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the levy is to fall on any group, it should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And if an Indian wishes to visit Natal for a short period, the </w:t>
      </w:r>
      <w:r>
        <w:rPr>
          <w:rFonts w:ascii="Times" w:hAnsi="Times" w:eastAsia="Times"/>
          <w:b w:val="0"/>
          <w:i w:val="0"/>
          <w:color w:val="000000"/>
          <w:sz w:val="22"/>
        </w:rPr>
        <w:t>Natal Government is bound to assist rather than penalize him.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JOHANNESBURG LETTER</w:t>
      </w:r>
    </w:p>
    <w:p>
      <w:pPr>
        <w:autoSpaceDN w:val="0"/>
        <w:autoSpaceDE w:val="0"/>
        <w:widowControl/>
        <w:spacing w:line="270" w:lineRule="exact" w:before="46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1906</w:t>
      </w:r>
    </w:p>
    <w:p>
      <w:pPr>
        <w:autoSpaceDN w:val="0"/>
        <w:autoSpaceDE w:val="0"/>
        <w:widowControl/>
        <w:spacing w:line="266" w:lineRule="exact" w:before="70" w:after="0"/>
        <w:ind w:left="0" w:right="2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06" w:after="0"/>
        <w:ind w:left="10" w:right="2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tram test case was heard by Magistrate Kar last Wednesday.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plaintiff, Mr. Coovadia, was represented by Mr. Gandhi,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respondent by Mr. Hile, the Town Council advocate. The Crown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Counsel, Mr. Blaine, appeared on behalf of the Government. He </w:t>
      </w:r>
      <w:r>
        <w:rPr>
          <w:rFonts w:ascii="Times" w:hAnsi="Times" w:eastAsia="Times"/>
          <w:b w:val="0"/>
          <w:i w:val="0"/>
          <w:color w:val="000000"/>
          <w:sz w:val="22"/>
        </w:rPr>
        <w:t>conducted the case well without discriminating between the white and</w:t>
      </w:r>
    </w:p>
    <w:p>
      <w:pPr>
        <w:autoSpaceDN w:val="0"/>
        <w:autoSpaceDE w:val="0"/>
        <w:widowControl/>
        <w:spacing w:line="320" w:lineRule="exact" w:before="3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has: “This has resulted in the Government cutting its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foot with an axe.”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64" w:right="122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Coloured. During his examination, Mr. Coovadia deposed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respondent forbade him to travel by the tram and asked him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 reserved for the Coloureds; the case was, therefore,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On the Counsel for the Town Council admitting the said facts,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considered necessary to record Mr. MacIntyre’s evidence.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respondent argued that he had orders from the Town Council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Indians or other Coloured persons into the tram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servants accompanying their white masters, and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refused admission to the plaintiff. In his address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court, Mr. Blaine said that, according to the bye-laws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Tramway, Indians were entitled to travel by any </w:t>
      </w:r>
      <w:r>
        <w:rPr>
          <w:rFonts w:ascii="Times" w:hAnsi="Times" w:eastAsia="Times"/>
          <w:b w:val="0"/>
          <w:i w:val="0"/>
          <w:color w:val="000000"/>
          <w:sz w:val="22"/>
        </w:rPr>
        <w:t>tram-car, and that the respondent was, therefore, guilty.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address, Mr. Hile admitted that the tramway bye-laws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prohibit Indians from travelling by any tram-car. But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regulation, introduced by the Sanitary Committee [of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Council] during the Boer regime, which made it an offence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 to use a tram, a bus or a cab reserved for the whites.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virtue of that regulation, still unrepealed, an Indian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a seat in a tram. To this Mr. Blaine replied that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was no longer applicable and that Indians were entitled,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the bye-law passed by the Council, to travel in the tram.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 has deferred judgment in the case till Monday. If it is announced </w:t>
      </w:r>
      <w:r>
        <w:rPr>
          <w:rFonts w:ascii="Times" w:hAnsi="Times" w:eastAsia="Times"/>
          <w:b w:val="0"/>
          <w:i w:val="0"/>
          <w:color w:val="000000"/>
          <w:sz w:val="22"/>
        </w:rPr>
        <w:t>on Monday, I shall communicate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news subsequently received, we have won the tram </w:t>
      </w:r>
      <w:r>
        <w:rPr>
          <w:rFonts w:ascii="Times" w:hAnsi="Times" w:eastAsia="Times"/>
          <w:b w:val="0"/>
          <w:i w:val="0"/>
          <w:color w:val="000000"/>
          <w:sz w:val="22"/>
        </w:rPr>
        <w:t>case and the Municipality has preferred an appeal.</w:t>
      </w:r>
    </w:p>
    <w:p>
      <w:pPr>
        <w:autoSpaceDN w:val="0"/>
        <w:autoSpaceDE w:val="0"/>
        <w:widowControl/>
        <w:spacing w:line="266" w:lineRule="exact" w:before="68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ESPONSIBLE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for responsible government is still continuing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The Boer People’s Committee and the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and Progressive Parties met at the residence of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Farrar with the object of arriving at a unanimity of views.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transpired at the meeting is not so far known; but it is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reach an agreement and dispersed without taking a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a huge movement is in progress here.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send a deputation of whites to England and a mass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King-Emperor Edward, to which thousands of signatures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obtained. The demand of the signatories is that, in any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[for the Transvaal], there should be provision for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to all voters and the number of members to be elected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proportionate to the strength of the voting population.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this petition is to increase the power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[in public affairs], for the Boer population is smaller than the British.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Boers, on the other hand, demand that the members be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villages. If this is granted, the Boers, being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in the villages, would gain in power. In other words,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regain, through responsible government, what they lost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war. This tussle is well matched and sustained, because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is inferior to the other in perseverance and effort. The Boers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considerable influence with the Liberal Ministry.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that, in this struggle between two great powers,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will not be crushed out. Who will listen to the shrill </w:t>
      </w:r>
      <w:r>
        <w:rPr>
          <w:rFonts w:ascii="Times" w:hAnsi="Times" w:eastAsia="Times"/>
          <w:b w:val="0"/>
          <w:i w:val="0"/>
          <w:color w:val="000000"/>
          <w:sz w:val="22"/>
        </w:rPr>
        <w:t>pipe while the drums beat loudly?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17-3-1906</w:t>
      </w:r>
    </w:p>
    <w:p>
      <w:pPr>
        <w:autoSpaceDN w:val="0"/>
        <w:autoSpaceDE w:val="0"/>
        <w:widowControl/>
        <w:spacing w:line="292" w:lineRule="exact" w:before="35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112. LETTER TO CHHAGANLAL GANDHI</w:t>
      </w:r>
    </w:p>
    <w:p>
      <w:pPr>
        <w:autoSpaceDN w:val="0"/>
        <w:autoSpaceDE w:val="0"/>
        <w:widowControl/>
        <w:spacing w:line="294" w:lineRule="exact" w:before="2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3 a.m.,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11, 1906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some articles yesterday. I am sending some more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Dalal. The rest I am writing now. If possible, I will despatch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mail. I will send them by book-post. Let me know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receive them. Last week I posted them on Sunday but I see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that you had not received them by the morning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Tuesday. I do not understand this delay. I cannot find time except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Saturdays and Sundays. So I want that you should get the Sunday </w:t>
      </w:r>
      <w:r>
        <w:rPr>
          <w:rFonts w:ascii="Times" w:hAnsi="Times" w:eastAsia="Times"/>
          <w:b w:val="0"/>
          <w:i w:val="0"/>
          <w:color w:val="000000"/>
          <w:sz w:val="22"/>
        </w:rPr>
        <w:t>mail on time. I am looking for a remedy from this end.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Mr. Bean is given a warm send-off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an address. All of you should get together and present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short address. On the last day, you should dine with him. All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in order. Go to see him off. Discuss this with Mr. West.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to the two missing pages from Omar Sheth’s </w:t>
      </w:r>
      <w:r>
        <w:rPr>
          <w:rFonts w:ascii="Times" w:hAnsi="Times" w:eastAsia="Times"/>
          <w:b w:val="0"/>
          <w:i w:val="0"/>
          <w:color w:val="000000"/>
          <w:sz w:val="22"/>
        </w:rPr>
        <w:t>article?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6086</w:t>
      </w:r>
    </w:p>
    <w:p>
      <w:pPr>
        <w:autoSpaceDN w:val="0"/>
        <w:autoSpaceDE w:val="0"/>
        <w:widowControl/>
        <w:spacing w:line="320" w:lineRule="exact" w:before="7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farewell to Bean this letter appears to have been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written after the letter to Chhaganlal Gandhi dated March 9, 1906;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Gandhi”, 9-3-1906  The following Sunday fell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113. “LEGALIZED ROBBERY”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in another column a special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case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on Monday last before the Supreme Court of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correspondent has called it “legalized robbery” and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adopting the title for this note. Law 3 of 1885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the subject-matter of many complaints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Association, but we cannot think of any case so cruel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and so unjust as the one reported by our correspondent.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such a glaring wrong can be perpetrated must, to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of it, be utterly inhuman. Mr. Leonard, in his eloquent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thought of the inhumanity of the law when he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to put a humane interpretation upon it, and if possible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unfortunate victims justice. The late Mr. Aboobaker Amod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first Indian settlers in South Africa. He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Indian merchants, and held very considerable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in Natal and in other parts of South Africa. He was respected,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very properly so, both by Europeans and the Indians of his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cultured in every sense of the term. He held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property in the Transvaal. He made a will bequeathing it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his son, both of whom are well known and well educated.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now become possible to rob the heirs of what has been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the testator, and in spite of their wishes to the contrary,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of the Supreme Court of the Transvaal were unable to right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It is hardly possible to get a purer or a more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bench of judges than the people of the Transvaal have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Court. They are not carried away by the slightest prejudice,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known them to have given fearless decisions before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was represented by the ablest lawyer in South Africa,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his whole heart into it, and yet the judges have not been able,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virtually admitted, to do justice. The cause is not far to seek.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of 1885 was passed by a legislature that had no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British Indians, or, for that matter, any Coloured people.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manifestly un-British and in breach of all the known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civilisation. It was an item of discussion at the Bloemfontein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preceded the Boer War, and when the late President</w:t>
      </w:r>
    </w:p>
    <w:p>
      <w:pPr>
        <w:autoSpaceDN w:val="0"/>
        <w:autoSpaceDE w:val="0"/>
        <w:widowControl/>
        <w:spacing w:line="320" w:lineRule="exact" w:before="3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India, 13-4-1906.</w:t>
      </w:r>
    </w:p>
    <w:p>
      <w:pPr>
        <w:autoSpaceDN w:val="0"/>
        <w:autoSpaceDE w:val="0"/>
        <w:widowControl/>
        <w:spacing w:line="22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1899 when Lord Milner, Governor of the Cape, and Paul Kruger,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Transvaal, discussed, among other things, the controversial subject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franchise for non- Dutch white settlers in the Transvaal.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 seemed to yield the point of the franchise, Lord Milner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sent a cablegram to Mr. Chamberlain, “What about the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men?” Such was his solicitude for them before War, but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His Lordship’s views changed. One would have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first acts of his administration would be repeal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hateful Law, but His Lordship temporized. British Indians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he put them off until it became impossible for him to purge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Statute-book of Law 3 of 1885, because of the agitation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inhabitants of the Transvaal; and up to this day, it remains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in the Transvaal as a mark of indelible disgrace for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in the Transvaal over which His Excellency presided.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Liberal Government going to perpetuate the terrible wrong under </w:t>
      </w:r>
      <w:r>
        <w:rPr>
          <w:rFonts w:ascii="Times" w:hAnsi="Times" w:eastAsia="Times"/>
          <w:b w:val="0"/>
          <w:i w:val="0"/>
          <w:color w:val="000000"/>
          <w:sz w:val="22"/>
        </w:rPr>
        <w:t>which British Indians are labouring?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l 7-3-1906</w:t>
      </w:r>
    </w:p>
    <w:p>
      <w:pPr>
        <w:autoSpaceDN w:val="0"/>
        <w:autoSpaceDE w:val="0"/>
        <w:widowControl/>
        <w:spacing w:line="292" w:lineRule="exact" w:before="350" w:after="0"/>
        <w:ind w:left="0" w:right="23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114. THE POLL-TAX</w:t>
      </w:r>
    </w:p>
    <w:p>
      <w:pPr>
        <w:autoSpaceDN w:val="0"/>
        <w:autoSpaceDE w:val="0"/>
        <w:widowControl/>
        <w:spacing w:line="294" w:lineRule="exact" w:before="6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Ladysmith writes in the Gujarati columns: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 the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18"/>
        </w:rPr>
        <w:t>dated the 28th February, there is a notice about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poll-tax  which  states that those, other than Natives, who do not pay the tax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that day, shall be liable to a penalty. This has caused terror amongst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Those  living  in  the  town  of  Ladysmith have already paid the tax,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poor Indians, who  have  just emerged from  their  indenture and who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living on  farms and  in  distant places, cannot realise  the  thing, and 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been able to pay  the  poll-tax. These  men  have to be informed.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sergeant-in-charge receives the poll-tax, gives them a receipt, and then takes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before the Magistrate and the men are fined. If they do not pay the fine,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to go to gaol. An instance happened in my presence.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named Motai was living five to seven miles from Ladysmith.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informed by a friend that he should pay the tax. He, therefore, mortgaged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ear-rings for one pound, at an interest of half-a-crown per month, and paid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tax. He got the receipt and was taken to the Magistrate. He was fined ten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shillings. Where is he to get the money from ? He had a pass. He has left it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Court and has promised to bring the fine. . . . Up till now, nearly twelve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fifteen men have been fined.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bring the above to the notice of the Government.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given by our correspondent be true, it reflects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 on those who are concerned with the collection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poll-tax. To make the poor people not only pay the tax,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to pay it, to impose on them a fine seems to us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of injustice. The penalty clause, we should imagine, is </w:t>
      </w:r>
      <w:r>
        <w:rPr>
          <w:rFonts w:ascii="Times" w:hAnsi="Times" w:eastAsia="Times"/>
          <w:b w:val="0"/>
          <w:i w:val="0"/>
          <w:color w:val="000000"/>
          <w:sz w:val="22"/>
        </w:rPr>
        <w:t>applicable, not to those who pay the tax willingly, but to those who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1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avoid payment. The daily newspapers report that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paying the tax with the greatest despatch. As our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out, it is cruel to expect those who are living in out-of-the-way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to go to the paying-booths before the advertised time and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money. We have no doubt that many of them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their liability, and if, as our correspondent points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 men have to be informed, it is only reasonable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Government to instruct their officers to take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who may pay, and not arrest the men, and have them 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alleged contravention of the poll-tax act. We have trust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humanity of the Government to feel that they will stop the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 that is being perpetrated in the name of law.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A PLEA FOR INDIAN VOLUNTEERING.</w:t>
      </w:r>
    </w:p>
    <w:p>
      <w:pPr>
        <w:autoSpaceDN w:val="0"/>
        <w:tabs>
          <w:tab w:pos="550" w:val="left"/>
          <w:tab w:pos="2730" w:val="left"/>
          <w:tab w:pos="2810" w:val="left"/>
          <w:tab w:pos="4970" w:val="left"/>
          <w:tab w:pos="5590" w:val="left"/>
          <w:tab w:pos="603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Native trouble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dragging on a slow existence.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doubt  that the imposition of the poll-tax is itself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cause, though probably the trouble has been brewing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Whosesoever the mistake may be, report has  it  that it I 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costing the Colony two thousand pounds per day. The  white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trying to cope with it, and many citizen-soldiers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Today, perhaps, no further assistance is necessary,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ought to suggest reflections to the Government, as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thinking colonist. There is a population of over one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Indians in Natal. It has been proved that they can do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work in time of war.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suspicion that they were worthless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emergencies has been dispelled.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incontrovertible facts,is it prudent for the Government to allow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strength, which always lies at its disposal, to run to waste?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Witness,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recently written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editorial on the Indian question, and has shown that,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other, the question of Indian representation must be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the colonists. We agree with the view, though Indians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aspire to any political power in the Colony. All they require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of full civil rights under the general laws of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the birthright of every British subject living in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>territory. Refusal to accept anybody as an immigrant is, in certain</w:t>
      </w:r>
    </w:p>
    <w:p>
      <w:pPr>
        <w:autoSpaceDN w:val="0"/>
        <w:autoSpaceDE w:val="0"/>
        <w:widowControl/>
        <w:spacing w:line="320" w:lineRule="exact" w:before="1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Zulu revolt led by Bambata;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Congress Meeting”, 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28-4-1906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role of the Indian Ambulance Corps during the Boer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Ambulance Corps”, 13-12-1899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justifiable, but imposition of disabilities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well-behaved and physically sound immigrants can never be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on economic or political grounds. Whilst,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Indian representation is undoubtedly very important,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 question of Indian volunteering is more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more practicable. There is, it is nowadays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recognised, work in the field which does not require the bearing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arms, but which is just as useful and quite as honourable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shouldering of a rifle. If the Government, instead of neglecting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were to employ them for volunteering work, they would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appreciably to the utility of the Militia, and would always be 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of trouble to rely upon Indians giving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Government, we doubt not, recognise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them to drive Indians out of the country. Why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make the best of the material at hand, and convert a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community into a permanent and most valuable asset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17-3-1906</w:t>
      </w:r>
    </w:p>
    <w:p>
      <w:pPr>
        <w:autoSpaceDN w:val="0"/>
        <w:autoSpaceDE w:val="0"/>
        <w:widowControl/>
        <w:spacing w:line="292" w:lineRule="exact" w:before="35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116. AN INTER-STATE NATIVE COLLEGE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 considerable  amount of enthusiasm has been evoked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 that was  initiated some months ago by Mr. Tengo Jabavu,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Imvo,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object of creating an Inter-State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with the  present  Lovedale Institute as its nucleus. Both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Jabavu and Mr. K. A. Hobart Houghton, organising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have been touring  South  Africa,  their purpose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threefold  one  of  enlisting the  sympathetic co-operation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 South African  Governments, creating a healthy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 subject by means of careful explanation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illustration, and, perhaps, most important of all, the collection of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serious work to be commenced in the near future.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these columns drawn attention to the excellent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programme carried out by Mr. Booker T. Washington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Tuskegee Institute in America.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proposed to develop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undertaken by the new College on the same lines of industrial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as in the American Institute. All this can do nothing but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 to be wondered at that an awakening people, like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races of South Africa, are moved by something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being very much akin to religious fervour. To them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the work must be sanctified and hallowed, for it opens</w:t>
      </w:r>
    </w:p>
    <w:p>
      <w:pPr>
        <w:autoSpaceDN w:val="0"/>
        <w:autoSpaceDE w:val="0"/>
        <w:widowControl/>
        <w:spacing w:line="302" w:lineRule="exact" w:before="1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“From Slave to College President”, 10-9-1903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a means to advancement of thought and gives a great impetus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development. The enormous sum of £50,000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 of collection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[sic]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Natives, apart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subsidies from the various States and the different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interested. British Indians in South Africa have much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example of self-sacrifice. If the Natives of South Africa,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their financial disabilities and social disadvantages,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forth this local effort, is it not incumbent upon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to take the lesson to heart, and press forward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educational facilities with far greater energy and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have been used hitherto? Reformation, in matters educational,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from within, and we would urge that aspect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most earnestly upon our readers.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17-3-1906</w:t>
      </w:r>
    </w:p>
    <w:p>
      <w:pPr>
        <w:autoSpaceDN w:val="0"/>
        <w:autoSpaceDE w:val="0"/>
        <w:widowControl/>
        <w:spacing w:line="292" w:lineRule="exact" w:before="430" w:after="0"/>
        <w:ind w:left="0" w:right="17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117. SIR WILLIAM GATACRE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regret to note the death of Major-General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Gatacre in Egypt from fever following on sunstroke. Sir William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claim upon the gratitude of British Indians. He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first Plague Committee formed at Bombay,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tactful and delicate handling of most difficult matters,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friction and bitterness were avoided. He was a striking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best in the Anglo-Indian character, represented so excellently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such gallant and courteous exponents of British rule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Mountstuart Elphinstone, Munro, Tod, Sleeman, Forbes, Lawrence,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another. Whilst Britain can produce noble gentlemen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calibre of the late Sir William Gatacre, there is yet room for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receive that sympathetic treatment at the hands of her rulers </w:t>
      </w:r>
      <w:r>
        <w:rPr>
          <w:rFonts w:ascii="Times" w:hAnsi="Times" w:eastAsia="Times"/>
          <w:b w:val="0"/>
          <w:i w:val="0"/>
          <w:color w:val="000000"/>
          <w:sz w:val="22"/>
        </w:rPr>
        <w:t>of which she stands so much in need.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17-3-1906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UNDER-POPULATION IN AUSTRALIA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whites in Australia are jealous of any one landing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island. They do not admit even men of their own race. Of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 they are sworn enemies. The result is that north Australia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820 white inhabitants. That is, for every seven hundred square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miles, there is only one white man. A man cannot eat the land;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not enough men on the land, it remains barren and must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useless wealth. The people of Australia are now waking up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reality. President Roosevelt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to the Australian people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would do themselves harm by keeping their country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under-populated. Mr. Richard Arthur, a Member of Parliament, is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opinion that, as Asia and Australia are neighbours, Asians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allowed to settle in Australia. As such ideas spread, one may expect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Indians will eventually be able to settle in Australia.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DISABILITIES OF TRANSVAAL INDIANS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Saturday, the 10th instant, an Indian deputation 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Assistant Colonial Secretary. It comprised Mr. Abdul Gani,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Haji Habib and Mr. Gandhi. Mr. Chamney and Mr. Burgess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The meeting lasted from 11-15 a. m. to 1 p. m.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were the demands made by the deputation.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takes a great deal of time to obtain permits.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take so long; permits should be issued promptly.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Great hardship is caused because applications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be forwarded to the Magistrate for investigation.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take place, and they lie unattended to.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same official should visit the different places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investigation, so that it is done uniformly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disposed of quickly. The local people may, if they want, </w:t>
      </w:r>
      <w:r>
        <w:rPr>
          <w:rFonts w:ascii="Times" w:hAnsi="Times" w:eastAsia="Times"/>
          <w:b w:val="0"/>
          <w:i w:val="0"/>
          <w:color w:val="000000"/>
          <w:sz w:val="22"/>
        </w:rPr>
        <w:t>raise objections, but the decisions should be available quickly.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Those who are in possession of old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should not be required to produce witnesses;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issued to them as soon as they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explanations about their registration certificates.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Permits should not be necessary for women,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late do not compete with the whites. It is very insulting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women to scrutiny. The number of Indian women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is very small, and they are all here with their menfolk.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reason, therefore, to doubt their </w:t>
      </w:r>
      <w:r>
        <w:rPr>
          <w:rFonts w:ascii="Times" w:hAnsi="Times" w:eastAsia="Times"/>
          <w:b w:val="0"/>
          <w:i/>
          <w:color w:val="000000"/>
          <w:sz w:val="22"/>
        </w:rPr>
        <w:t>bona fides.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It is outrageous to demand, at the border,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permit and the registration certificate. Permit-holders should be</w:t>
      </w:r>
    </w:p>
    <w:p>
      <w:pPr>
        <w:autoSpaceDN w:val="0"/>
        <w:autoSpaceDE w:val="0"/>
        <w:widowControl/>
        <w:spacing w:line="320" w:lineRule="exact" w:before="1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Theodore Roosevelt, (1858-1919), Republican President of the U.S.A.,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1901-9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“Specially Contributed”.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allowed to pass as also those who produce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certificate.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practice of taking thumb-impressions of </w:t>
      </w:r>
      <w:r>
        <w:rPr>
          <w:rFonts w:ascii="Times" w:hAnsi="Times" w:eastAsia="Times"/>
          <w:b w:val="0"/>
          <w:i w:val="0"/>
          <w:color w:val="000000"/>
          <w:sz w:val="22"/>
        </w:rPr>
        <w:t>permit-holders at the border is needlessly humiliating.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regulation that boys under twelve years of age can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their parents are in the Transvaal is oppressive. 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beginning, all boys under sixteen have been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they should, therefore, be allowed now also.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changes are to be made in the regulation, those boys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come in should be granted permits without fuss.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notice must be given of the new regulation.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who have lost their parents, their relations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their guardians.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Those who have lost their permits should be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certificates or some other proof. If these persons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India, they should invariably be equipped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of this kind. Without it they experience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back. If the Government have any doubts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certificates may be delivered to them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harbour. If, in the Transvaal, one loses a permit, one suffers </w:t>
      </w:r>
      <w:r>
        <w:rPr>
          <w:rFonts w:ascii="Times" w:hAnsi="Times" w:eastAsia="Times"/>
          <w:b w:val="0"/>
          <w:i w:val="0"/>
          <w:color w:val="000000"/>
          <w:sz w:val="22"/>
        </w:rPr>
        <w:t>much inconvenience in obtaining licences, etc.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Temporary permits should be issued for the asking.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must have full freedom to come and go for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purposes.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An officer should visit Johannesburg once a week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issue permits. People should be liable to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minimum of inconvenience; for most of these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>no need to go to Pretoria except for the sake of a permit.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issue of tickets [to Indians] for the train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8-30 a.m. from Johannesburg or Pretoria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discontinued. This is quite wrong. It is hoped that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redress will be granted in this regard.</w:t>
      </w:r>
    </w:p>
    <w:p>
      <w:pPr>
        <w:autoSpaceDN w:val="0"/>
        <w:autoSpaceDE w:val="0"/>
        <w:widowControl/>
        <w:spacing w:line="294" w:lineRule="exact" w:before="6" w:after="0"/>
        <w:ind w:left="1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It is clearly improper to seat both men and women,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more particularly to crowd them in a single compartment as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done now.</w:t>
      </w:r>
    </w:p>
    <w:p>
      <w:pPr>
        <w:autoSpaceDN w:val="0"/>
        <w:autoSpaceDE w:val="0"/>
        <w:widowControl/>
        <w:spacing w:line="294" w:lineRule="exact" w:before="6" w:after="0"/>
        <w:ind w:left="1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14. As for the trams in Pretoria, Mr. Moore had said that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clarification would be issued. A change in the present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arrangement is necessary. The whites should not object to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Indians occupying the last one or two benches.</w:t>
      </w:r>
    </w:p>
    <w:p>
      <w:pPr>
        <w:autoSpaceDN w:val="0"/>
        <w:autoSpaceDE w:val="0"/>
        <w:widowControl/>
        <w:spacing w:line="294" w:lineRule="exact" w:before="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15. The right to travel by tram should be granted, evenif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decision in the test case at Johannesburg should prove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unfavourable.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The ousting of the Kaffirs from the Bazaar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is wrong; for, whatever the law, Indians have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now earned rentals from Kaffir tenants. It behoves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ensured that Indians do not suffer any loss on </w:t>
      </w:r>
      <w:r>
        <w:rPr>
          <w:rFonts w:ascii="Times" w:hAnsi="Times" w:eastAsia="Times"/>
          <w:b w:val="0"/>
          <w:i w:val="0"/>
          <w:color w:val="000000"/>
          <w:sz w:val="22"/>
        </w:rPr>
        <w:t>this account.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reply to the above demands, Mr. Curtis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all the facts before Mr. Duncan. He was not in a position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decision on the spot. It was not the intention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Indians to hardship. All possible redress would be granted.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likely, magistrates would be asked to scrutinize refugee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within a fortnight. If they did not do so within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the Protector would give the decision. He felt that women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pay £3. To this the deputation answered that, if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were of this view, they were prepared to go to court.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Curtis said that it would be a great convenience if all the ten </w:t>
      </w:r>
      <w:r>
        <w:rPr>
          <w:rFonts w:ascii="Times" w:hAnsi="Times" w:eastAsia="Times"/>
          <w:b w:val="0"/>
          <w:i w:val="0"/>
          <w:color w:val="000000"/>
          <w:sz w:val="22"/>
        </w:rPr>
        <w:t>finger-prints were given on the permit.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flatly refused to agree to this. In the end,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Curtis promised to give his decision on all the points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and the deputation took leave of him after thanking him.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JOHANNESBURG LETTER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1906</w:t>
      </w:r>
    </w:p>
    <w:p>
      <w:pPr>
        <w:autoSpaceDN w:val="0"/>
        <w:autoSpaceDE w:val="0"/>
        <w:widowControl/>
        <w:spacing w:line="266" w:lineRule="exact" w:before="70" w:after="0"/>
        <w:ind w:left="0" w:right="2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40" w:lineRule="exact" w:before="106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there was a very big fire here in Rissik Street,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valuable material for manufacturing motor cars, etc.,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The loss is estimated at about £30,000. The landlord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hard hit because the loss was not fully covered by insurance.</w:t>
      </w:r>
    </w:p>
    <w:p>
      <w:pPr>
        <w:autoSpaceDN w:val="0"/>
        <w:autoSpaceDE w:val="0"/>
        <w:widowControl/>
        <w:spacing w:line="266" w:lineRule="exact" w:before="68" w:after="0"/>
        <w:ind w:left="0" w:right="2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hardships on account of permits have increased.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Protector now refuses to issue even temporary ones. Two such cases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occurred recently. A merchant from Howick who wanted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temporary permit has received a flat refusal from the Protector.</w:t>
      </w:r>
    </w:p>
    <w:p>
      <w:pPr>
        <w:autoSpaceDN w:val="0"/>
        <w:autoSpaceDE w:val="0"/>
        <w:widowControl/>
        <w:spacing w:line="240" w:lineRule="exact" w:before="508" w:after="0"/>
        <w:ind w:left="73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Letter”, 26-2-1906 / 10-3-1906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Lionel Curtis, Assistant Colonial Secretary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a permit has been refused to a nephew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well-known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Manga of Delagoa Bay. The matter is still being pursued, but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appear a tough fight will have to be put up over permits.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Indian population of Johannesburg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depleted day by day. As opportunities of earning money decrease,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obliged to leave.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mining magnates here are worried and upset by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that the immigration of Chinese labour is to be prohibited.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turn has caused great disappointment among the people. It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say what the future of this city will be.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these circumstances, starvation has increased.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out Of employment and see no way to earn their daily bread. 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ICARIOUS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IABILITY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interesting suit was recently heard in the law court here.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Kincaid Smith’s motor car was being driven by his chauffeur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engineer, named Mr. Clark Dacurtey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was at the time riding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bicycle. Dr. Smith’s chauffeur turned the car slightly in from his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road and collided with Mr. Dacurtey’s bicycle, knocking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He was hurt and had to be removed to hospital. Dr. Smith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car when the accident occurred. Mr. Dacurtey filed a suit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Court here claiming £2,000 as damages. Justice Bristow,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judgment, awarded £750 to Mr. Dacurtey; but while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judge remarked that, though Dr. Smith himself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fault, he had to suffer vicariously for the fault of his employee.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ought to be very careful while employing a person.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commits a fault resulting in injury to a third party, the damage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made good by the employer. Had the offence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by Dr. Smith’s servant while he was not going on his </w:t>
      </w:r>
      <w:r>
        <w:rPr>
          <w:rFonts w:ascii="Times" w:hAnsi="Times" w:eastAsia="Times"/>
          <w:b w:val="0"/>
          <w:i w:val="0"/>
          <w:color w:val="000000"/>
          <w:sz w:val="22"/>
        </w:rPr>
        <w:t>master’s business, Dr. Smith would not have been obliged to pay.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has a lesson for persons engaging servants,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chauf- feurs, who often make mistakes either through insolence or </w:t>
      </w:r>
      <w:r>
        <w:rPr>
          <w:rFonts w:ascii="Times" w:hAnsi="Times" w:eastAsia="Times"/>
          <w:b w:val="0"/>
          <w:i w:val="0"/>
          <w:color w:val="000000"/>
          <w:sz w:val="22"/>
        </w:rPr>
        <w:t>lack of sufficient ability, and for this the masters have to suffer.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BDURAHMAN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Abdurahman, the famous physician of Cape Town,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this place next Tuesday. He will address meetings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Coloured</w:t>
      </w:r>
    </w:p>
    <w:p>
      <w:pPr>
        <w:autoSpaceDN w:val="0"/>
        <w:autoSpaceDE w:val="0"/>
        <w:widowControl/>
        <w:spacing w:line="220" w:lineRule="exact" w:before="348" w:after="0"/>
        <w:ind w:left="73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Suliman Manga, a young Indian lawyer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Transliteration of ‘Daugherty’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 here and at Pretoria, and immediately return to Cape Town.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24-3-1906</w:t>
      </w:r>
    </w:p>
    <w:p>
      <w:pPr>
        <w:autoSpaceDN w:val="0"/>
        <w:autoSpaceDE w:val="0"/>
        <w:widowControl/>
        <w:spacing w:line="292" w:lineRule="exact" w:before="35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121.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9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56" w:after="0"/>
        <w:ind w:left="499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19,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HON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ADABHAI NAOROJI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[SIR,]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invite your attention to the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10th March, containing a protest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the Natal Indian Congress regarding the imposition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prohibitive fees for certificates and passes that are granted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Restriction Act.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the imposition is a totally unjust exaction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there is not the slightest justification.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serious blow to the Indian community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given in the Transvaal. You will see from the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17th March a case heard before the Supreme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under Law 3 of 1885.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full report of the case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thereon appear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the matters require </w:t>
      </w:r>
      <w:r>
        <w:rPr>
          <w:rFonts w:ascii="Times" w:hAnsi="Times" w:eastAsia="Times"/>
          <w:b w:val="0"/>
          <w:i w:val="0"/>
          <w:color w:val="000000"/>
          <w:sz w:val="22"/>
        </w:rPr>
        <w:t>urgent attention.</w:t>
      </w:r>
    </w:p>
    <w:p>
      <w:pPr>
        <w:autoSpaceDN w:val="0"/>
        <w:autoSpaceDE w:val="0"/>
        <w:widowControl/>
        <w:spacing w:line="220" w:lineRule="exact" w:before="66" w:after="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original: G.N. 2271</w:t>
      </w:r>
    </w:p>
    <w:p>
      <w:pPr>
        <w:autoSpaceDN w:val="0"/>
        <w:autoSpaceDE w:val="0"/>
        <w:widowControl/>
        <w:spacing w:line="320" w:lineRule="exact" w:before="1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this letter was, as usual, forwarded by Dadabhai to the</w:t>
      </w:r>
    </w:p>
    <w:p>
      <w:pPr>
        <w:autoSpaceDN w:val="0"/>
        <w:autoSpaceDE w:val="0"/>
        <w:widowControl/>
        <w:spacing w:line="230" w:lineRule="exact" w:before="10" w:after="0"/>
        <w:ind w:left="730" w:right="1584" w:hanging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Secretaries of State for India and for the Colonies.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colonial Secretary”, Before 10-3-1906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“Legalized Robbery”, 17-3-1906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122. THE EARLY CLOSING ACT OF NATAL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effects of the Early Closing Act are now beginning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felt. We have never held that an Early Closing Act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 under any circumstances. On the contrary, we conceive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wel-thought-out measure would always be of great benefit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at large; but the present Act has been framed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consideration for the consumers, or for the small retail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The result has been to cause much inconvenience to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householders and a very great loss to the small traders.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that could possibly benefit are large retail houses. We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the remarks made by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representative when </w:t>
      </w:r>
      <w:r>
        <w:rPr>
          <w:rFonts w:ascii="Times" w:hAnsi="Times" w:eastAsia="Times"/>
          <w:b w:val="0"/>
          <w:i w:val="0"/>
          <w:color w:val="000000"/>
          <w:sz w:val="22"/>
        </w:rPr>
        <w:t>he says that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small trader is gradually being swamped by the large houses, the number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can be counted on one’s fingers. It would be a misfortune, indeed,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legislation of this type is allowed to force good colonists to the wall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deprive them of an honest livelihood.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suggested is suspension of the Act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the shops ought to be allowed to keep open later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half-past Eve, and that Saturday closing is a serious mistake.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has taken up, in connection with this matter,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reasonably termed a somewhat spiteful attitude. It concludes some </w:t>
      </w:r>
      <w:r>
        <w:rPr>
          <w:rFonts w:ascii="Times" w:hAnsi="Times" w:eastAsia="Times"/>
          <w:b w:val="0"/>
          <w:i w:val="0"/>
          <w:color w:val="000000"/>
          <w:sz w:val="22"/>
        </w:rPr>
        <w:t>remarks on the subject by saying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 well-known fact that the Arab and Indian merchants in the town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hard hit. Let the Europeans bear this well in mind. 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 urges the Europeans not to agitate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Act, on the sole ground of its having adversely affected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In it haste to see the Indian injured, The Witness has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that, in injuring the Indian, the small white traders,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feel the competition of Indian traders, will not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injured, but will be wiped out entirely, for whilst the frugal habits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may enable him to tide over the difficulty, the white petty </w:t>
      </w:r>
      <w:r>
        <w:rPr>
          <w:rFonts w:ascii="Times" w:hAnsi="Times" w:eastAsia="Times"/>
          <w:b w:val="0"/>
          <w:i w:val="0"/>
          <w:color w:val="000000"/>
          <w:sz w:val="22"/>
        </w:rPr>
        <w:t>traders, who notoriously fail to save, will be entirely helpless.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remedy is not to kill the small white retailer,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will be hit but in having reasonable closing hours for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and Indian traders, so that they may get a chance of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after the large retail houses have closed. The latter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obliged to close much earlier than the small retailers. </w:t>
      </w:r>
      <w:r>
        <w:rPr>
          <w:rFonts w:ascii="Times" w:hAnsi="Times" w:eastAsia="Times"/>
          <w:b w:val="0"/>
          <w:i/>
          <w:color w:val="000000"/>
          <w:sz w:val="22"/>
        </w:rPr>
        <w:t>The 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having taken a prejudiced view of the situation, has also fallen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error of supposing that the saving of expenses of electric light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shopkeepers is any gain. We give </w:t>
      </w:r>
      <w:r>
        <w:rPr>
          <w:rFonts w:ascii="Times" w:hAnsi="Times" w:eastAsia="Times"/>
          <w:b w:val="0"/>
          <w:i/>
          <w:color w:val="000000"/>
          <w:sz w:val="22"/>
        </w:rPr>
        <w:t>The 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credit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that no shopkeeper would pay for the electric current,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could not more than make up for the expense by the profits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Gain from the trade he would be doing during those hours.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THE COLOURED PEOPLE’S PETITION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been favoured with a copy of the petition of Coloured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subjects “resident in the Colonies of the Cape of Good Hope,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Transvaal, and the Orange River Colony” addressed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King-Emperor.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the petition is being widely circulated,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are being taken of all the Coloured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threeColonies named.The petition is non-Indian in character,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being Coloured people, are very largely affected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that it was a wise policy, on the part of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South Africa, to have kept themselves apart and distinct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other Coloured communities in this country.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and other Coloured people have much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their grievances, but they have little in common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points of view from which each section can urge its claim.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may, and do effectively, use the Proclamation of 1858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their claims, the other Coloured people are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do so; and whilst some sections of the Coloured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full rights as to property and movement in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British Indians have no footing whatsoever. Similarly,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many sections of other Coloured people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owning landed property, but British Indians are debarred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under Law 3 of 1885. Whilst, therefore, the Indian and non-Indian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of the Coloured communities should, and do, remain apart,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their separate organisations, there is no doubt that each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strength to the other in urging their common rights.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hesitation in welcoming the document before us.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 framers of the petition on having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barest facts. It has always appeared to 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the Coloured people in South Africa is so overwhelmingly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just that a statement of facts in connection with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eloquent than any other form of pleading. The petition has left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unsaid, but the deductions to be drawn from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therein are plain enough. The petitioners have shown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one part of South Africa, namely, in the Colony of the Cape of </w:t>
      </w:r>
      <w:r>
        <w:rPr>
          <w:rFonts w:ascii="Times" w:hAnsi="Times" w:eastAsia="Times"/>
          <w:b w:val="0"/>
          <w:i w:val="0"/>
          <w:color w:val="000000"/>
          <w:sz w:val="22"/>
        </w:rPr>
        <w:t>Good Hope, they have enjoyed the franchise ever since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representative institutions, and they show also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1892, when there was a revision of the Franchise Act,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alteration made imposing disqualification on colour; and,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there are, at the present day, at the Cape, 14,000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voters on the register. The petitioners go on to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looked upon the possession of that right as an inducement to obtain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property and education test, and have, they humbly submit,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exercised that right with dignity and propriety, and in the interests of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community without respect of creed or colour.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they add, as soon as they migrate either to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or the Transvaal Colony, they and their descendants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ban of disqualification on the ground of colour.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have rightly made the franchise the greatest plank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because, in their own language, 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deprived of these rights, Your Majesty’s coloured subjects are deprived also,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great extent, of the means of publicly ventilating, and obtaining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redress by constitutional means, of any grievances that they may suffer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from, and those grievances are not such as can be rectified by recourse to a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 of law.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this statement can be verified from scores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illustrations. In a country enjoying popular institutions, it is a bad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have no voice in the choice of popular representatives;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 no fault of theirs or of their representatives,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disfranchised gradually go under, because under self-government,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 becomes predominant. British Indians have,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never be misunderstood, made it clear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 to any political power, but they have found to their cost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as elsewhere, as they have no voice in the election of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representatives, their civil liberty has suffered very considerably.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petition is a weighty document. It is being numerously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signed, and it is to be hoped that its prayer will receive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consideration which it undoubtedly deserves. The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have more than once avowed their desire to help the weaker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Empire. In granting the Constitution 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they have an unfettered discretion and a unique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of putting their principles into practice.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24-3-1906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THE COLOURED PEOPLE’S PETITION</w:t>
      </w:r>
    </w:p>
    <w:p>
      <w:pPr>
        <w:autoSpaceDN w:val="0"/>
        <w:autoSpaceDE w:val="0"/>
        <w:widowControl/>
        <w:spacing w:line="24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in this issue a report of the meeting held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at Pretoria. We also publish a translation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petition submitted by them. We use the term “Coloured people”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if translated as “black people”, it would include the Kaffirs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There were no Kaffirs present at the meeting. It mainly consisted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known as “Cape boys”. And there were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>a white father or mother. Some Malays also joined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Association of Coloured People does not include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always kept aloof from that body. We believe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been wise in doing so. For, though the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by those people and the Indians are almost of the same kind,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remedies are not identical. It is therefore proper that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fight out their cases, each in their own appropriate way.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 the Proclamation of 1857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our favour, which the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cannot. They can use the powerful argument that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the soil. They can also argue that their way of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European. We can petition the Secretary of State for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they cannot. They belong largely to the Christian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therefore avail themselves of the help of their priests.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is not available to us. The Coloured people have evidently started </w:t>
      </w:r>
      <w:r>
        <w:rPr>
          <w:rFonts w:ascii="Times" w:hAnsi="Times" w:eastAsia="Times"/>
          <w:b w:val="0"/>
          <w:i w:val="0"/>
          <w:color w:val="000000"/>
          <w:sz w:val="22"/>
        </w:rPr>
        <w:t>a big struggle; hence the need for these comments.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meeting at Pretoria, they transgressed the limits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and used insulting language about Lord Milner,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hasbeen severely criticised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declared that, just as the Boers lost their kingdom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outrages against the Coloured people, even so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lose theirs if the atrocities continued, implying thereby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would  rise against them. But then they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even to confront the whites. A man should always measure </w:t>
      </w:r>
      <w:r>
        <w:rPr>
          <w:rFonts w:ascii="Times" w:hAnsi="Times" w:eastAsia="Times"/>
          <w:b w:val="0"/>
          <w:i w:val="0"/>
          <w:color w:val="000000"/>
          <w:sz w:val="22"/>
        </w:rPr>
        <w:t>his strength before embarking on a task.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prepared by the Coloured people is very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stated all the facts necessary and nothing besides.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are so eloquent that it is hardly necessary to adduce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in support. They have shown that they have so far enjoyed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rights in the Cape Colony, and ask why they should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rights in the Transvaal and the Orange River Colony.</w:t>
      </w:r>
    </w:p>
    <w:p>
      <w:pPr>
        <w:autoSpaceDN w:val="0"/>
        <w:autoSpaceDE w:val="0"/>
        <w:widowControl/>
        <w:spacing w:line="220" w:lineRule="exact" w:before="488" w:after="0"/>
        <w:ind w:left="73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transliterated the term in Gujarati.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a slip for 1858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canvass support for their petition, they propose to send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Abdurahman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England. This is a very desirable and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move. It is necessary for every community to do all that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its grievances heard. It is necessary to send one or two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England. It is to be seen what comes out of this movement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people. They are striving so hard that, most likely,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will yield some fruit. And if their grievances are redressed, the </w:t>
      </w:r>
      <w:r>
        <w:rPr>
          <w:rFonts w:ascii="Times" w:hAnsi="Times" w:eastAsia="Times"/>
          <w:b w:val="0"/>
          <w:i w:val="0"/>
          <w:color w:val="000000"/>
          <w:sz w:val="22"/>
        </w:rPr>
        <w:t>benefit will accrue to the Indians also.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also attempt something similar to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24-3-1906</w:t>
      </w:r>
    </w:p>
    <w:p>
      <w:pPr>
        <w:autoSpaceDN w:val="0"/>
        <w:autoSpaceDE w:val="0"/>
        <w:widowControl/>
        <w:spacing w:line="24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125. A WORD TO THE MUSLIM COMMUNITY IN </w:t>
      </w:r>
      <w:r>
        <w:rPr>
          <w:rFonts w:ascii="Times" w:hAnsi="Times" w:eastAsia="Times"/>
          <w:b w:val="0"/>
          <w:i/>
          <w:color w:val="000000"/>
          <w:sz w:val="24"/>
        </w:rPr>
        <w:t>HEIDELBERG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published a number of letters on the dissensions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persisting in the Muslim community in Heidelberg. We have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sides to state their points of view fully. To publish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on the subject will serve only to keep the quarrel </w:t>
      </w:r>
      <w:r>
        <w:rPr>
          <w:rFonts w:ascii="Times" w:hAnsi="Times" w:eastAsia="Times"/>
          <w:b w:val="0"/>
          <w:i w:val="0"/>
          <w:color w:val="000000"/>
          <w:sz w:val="22"/>
        </w:rPr>
        <w:t>alive. We shall therefore stop publishing such letters from next week.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letters already published indicate that possibly both 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or less in  the wrong. We do not propose to dwell on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Whosesoever be the fault, we can see that the quarrel is over a petty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and it continues  primarily because  of  the obstinacy on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sides. We appeal to both the parties to remove the causes of dissension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together in peace and amity. It is the duty of their leaders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this done. In this country we have so many hardships to suffer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be aggravated by internal dissensions and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learn to give and  take  and  be patient, the quarrel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 end. We earnestly hope therefore that the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sides will come together, remove the discord within the Heidelberg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and restore unity.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24-3-1906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African Political Organization and member of the Cape </w:t>
      </w:r>
      <w:r>
        <w:rPr>
          <w:rFonts w:ascii="Times" w:hAnsi="Times" w:eastAsia="Times"/>
          <w:b w:val="0"/>
          <w:i w:val="0"/>
          <w:color w:val="000000"/>
          <w:sz w:val="18"/>
        </w:rPr>
        <w:t>Town Municipality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126. SMALLPOX IN THE CAPE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been received from the Cape that smallpox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non-whites there. The Cape leaders should investigate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take effective measures. It is easy to deal with smallpox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 few rules. The danger of the infection spreading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be avoided by segregating the patient in a separate room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nursing him there. Nothing is to be gained by concealing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diseases; for, ultimately, it is the community in which such cases </w:t>
      </w:r>
      <w:r>
        <w:rPr>
          <w:rFonts w:ascii="Times" w:hAnsi="Times" w:eastAsia="Times"/>
          <w:b w:val="0"/>
          <w:i w:val="0"/>
          <w:color w:val="000000"/>
          <w:sz w:val="22"/>
        </w:rPr>
        <w:t>occur that has to suffer.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PLAGUE IN SYDNEY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received by cablegram states that five cases of plague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in Sydney. Another cablegram during the week mentions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cases on board a steamer, and adds that these were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people. Sydney is doubtless far away, but experience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whenever cases of plague occur outside India, they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in many places. Moreover, in a country where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looking hard for plague cases to be used as an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us, it is necessary for us to act warily. We have often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the main causes of plague are uncleanliness and impure 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therefore bear in mind the following instructions: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clean; no filth should be allowed to accumulate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latrines; each time faeces should be covered over with ashes or sand;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floors should be washed clean with disinfectant liquids; plenty of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and light should be freely let into the house; and simple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eaten regularly. One need not entertain any fear if one </w:t>
      </w:r>
      <w:r>
        <w:rPr>
          <w:rFonts w:ascii="Times" w:hAnsi="Times" w:eastAsia="Times"/>
          <w:b w:val="0"/>
          <w:i w:val="0"/>
          <w:color w:val="000000"/>
          <w:sz w:val="22"/>
        </w:rPr>
        <w:t>follows these directions.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24-3-1906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128. A CERTIFICATE FOR SOAP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24" w:lineRule="exact" w:before="56" w:after="0"/>
        <w:ind w:left="49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26, 1906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to certify that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for some time used the soap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by The New Soap Manufacturing Co., Bombay,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it to he quite satisfactory in quality. The freedom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soap enjoys from any animal fats to my mind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enhances its value. 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 signed by Gandhiji: C.W. 915Courtesy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Venilal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HAJEE ISMAIL HAJEE ABOOBAKER JHAVERI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5622,</w:t>
      </w:r>
    </w:p>
    <w:p>
      <w:pPr>
        <w:autoSpaceDN w:val="0"/>
        <w:autoSpaceDE w:val="0"/>
        <w:widowControl/>
        <w:spacing w:line="224" w:lineRule="exact" w:before="56" w:after="0"/>
        <w:ind w:left="49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SHETH SHRI HAJEE ISMAIL HAJEE ABOOBAKER JHAVERI,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cables. The deed was received today, duly registered.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pains have been spared. However, we could not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retaining the property in the name of the late Sheth Aboobaker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heirs. In my opinion, we had no option but to take the step we did.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there is any risk to you in what has been done.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property is not in your name, but it is yours all the same.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deed. The will is to that effect and, to make things doubly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also secured a bond to the same effect. You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worry at all. One copy of the deed, signed by you,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given to the Registrar. Sheth is sending it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signature.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hopeful that the property may yet be transferred to your</w:t>
      </w:r>
    </w:p>
    <w:p>
      <w:pPr>
        <w:autoSpaceDN w:val="0"/>
        <w:autoSpaceDE w:val="0"/>
        <w:widowControl/>
        <w:spacing w:line="302" w:lineRule="exact" w:before="58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, “The Land Act in the Transvaal”, 7-4-1906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We are moving in the matter. A representation has been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We were not in a position to challenge the law in the Privy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but I am corresponding on a political level. Whether 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amend the law in other respects, efforts are being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of legal authority for the transfer of this property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Meanwhile, it remains yours to all intents and purposes.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rests with you. Also, the rent which it yields will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>yours.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fit.</w:t>
      </w:r>
    </w:p>
    <w:p>
      <w:pPr>
        <w:autoSpaceDN w:val="0"/>
        <w:autoSpaceDE w:val="0"/>
        <w:widowControl/>
        <w:spacing w:line="220" w:lineRule="exact" w:before="46" w:after="282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Regards from 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BOOBAKER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HAVERI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ORBUNDER</w:t>
      </w:r>
    </w:p>
    <w:p>
      <w:pPr>
        <w:sectPr>
          <w:type w:val="continuous"/>
          <w:pgSz w:w="9360" w:h="12960"/>
          <w:pgMar w:top="514" w:right="1410" w:bottom="358" w:left="1440" w:header="720" w:footer="720" w:gutter="0"/>
          <w:cols w:num="2" w:equalWidth="0">
            <w:col w:w="4264" w:space="0"/>
            <w:col w:w="224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0" w:bottom="358" w:left="1440" w:header="720" w:footer="720" w:gutter="0"/>
          <w:cols w:num="2" w:equalWidth="0">
            <w:col w:w="4264" w:space="0"/>
            <w:col w:w="224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3296. Courtesy: Jhaveri Brothers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PETITION TO LORD ELGIN</w:t>
      </w:r>
    </w:p>
    <w:p>
      <w:pPr>
        <w:autoSpaceDN w:val="0"/>
        <w:autoSpaceDE w:val="0"/>
        <w:widowControl/>
        <w:spacing w:line="224" w:lineRule="exact" w:before="148" w:after="0"/>
        <w:ind w:left="499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30,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SMAN OF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RYHEID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l. Your petitioner is a British Indian subject.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Your petitioner has been domiciled in South Africa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24 years.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opened business in Vryheid in the year 1896 </w:t>
      </w:r>
      <w:r>
        <w:rPr>
          <w:rFonts w:ascii="Times" w:hAnsi="Times" w:eastAsia="Times"/>
          <w:b w:val="0"/>
          <w:i w:val="0"/>
          <w:color w:val="000000"/>
          <w:sz w:val="22"/>
        </w:rPr>
        <w:t>as a General Dealer at what was then known as the Indian Location.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Your petitioner has built premises thereon estimated at £300.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Several attempts were made by the late Boer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your petitioner from the said premises on to a place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fixed as a new Location, but owing to the intervention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Government, your petitioner was able to continue his business</w:t>
      </w:r>
    </w:p>
    <w:p>
      <w:pPr>
        <w:autoSpaceDN w:val="0"/>
        <w:autoSpaceDE w:val="0"/>
        <w:widowControl/>
        <w:spacing w:line="302" w:lineRule="exact" w:before="28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“</w:t>
      </w:r>
      <w:r>
        <w:rPr>
          <w:rFonts w:ascii="Times" w:hAnsi="Times" w:eastAsia="Times"/>
          <w:b w:val="0"/>
          <w:i/>
          <w:color w:val="000000"/>
          <w:sz w:val="18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>”, Before 9-8-1906 &amp;  “</w:t>
      </w:r>
      <w:r>
        <w:rPr>
          <w:rFonts w:ascii="Times" w:hAnsi="Times" w:eastAsia="Times"/>
          <w:b w:val="0"/>
          <w:i/>
          <w:color w:val="000000"/>
          <w:sz w:val="18"/>
        </w:rPr>
        <w:t>Fair and Just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Treatment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“, 11-8-1906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type w:val="continuous"/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said premises.</w:t>
      </w:r>
    </w:p>
    <w:p>
      <w:pPr>
        <w:autoSpaceDN w:val="0"/>
        <w:tabs>
          <w:tab w:pos="604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always traded in Vryheid under a licence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issued to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Your petitioner had a stock of soft goods and groceries </w:t>
      </w:r>
      <w:r>
        <w:rPr>
          <w:rFonts w:ascii="Times" w:hAnsi="Times" w:eastAsia="Times"/>
          <w:b w:val="0"/>
          <w:i w:val="0"/>
          <w:color w:val="000000"/>
          <w:sz w:val="22"/>
        </w:rPr>
        <w:t>valued at about £3,000.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Such was your petitioner’s position when Vryheid was </w:t>
      </w:r>
      <w:r>
        <w:rPr>
          <w:rFonts w:ascii="Times" w:hAnsi="Times" w:eastAsia="Times"/>
          <w:b w:val="0"/>
          <w:i w:val="0"/>
          <w:color w:val="000000"/>
          <w:sz w:val="22"/>
        </w:rPr>
        <w:t>annexed to Natal.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The terms of annexation provide for the retention of Law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1885, as amended in 1886, which is known as the anti-Asiatic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>of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According to the interpretation put upon the Law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of the Transvaal,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British Indians are not restricted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area as to their trade, and are free to take out trade licences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manner as other British subjects.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Vryheid Local Board, however, refused to renew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petitioner’s licence in respect of the premises above mentioned,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allow your petitioner to trade in Vryheid if he removed to a </w:t>
      </w:r>
      <w:r>
        <w:rPr>
          <w:rFonts w:ascii="Times" w:hAnsi="Times" w:eastAsia="Times"/>
          <w:b w:val="0"/>
          <w:i w:val="0"/>
          <w:color w:val="000000"/>
          <w:sz w:val="22"/>
        </w:rPr>
        <w:t>new site fixed by the Board at a Location.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said site is far away from Vryheid and totally unsuitable </w:t>
      </w:r>
      <w:r>
        <w:rPr>
          <w:rFonts w:ascii="Times" w:hAnsi="Times" w:eastAsia="Times"/>
          <w:b w:val="0"/>
          <w:i w:val="0"/>
          <w:color w:val="000000"/>
          <w:sz w:val="22"/>
        </w:rPr>
        <w:t>for trade.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It is impossible for your petitioner to carry on his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in a place which is away from the business portions of the town.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Your petitioner has built up an excellent goodwill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his said premises.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Your petitioner made many attempts to get a renewal of his </w:t>
      </w:r>
      <w:r>
        <w:rPr>
          <w:rFonts w:ascii="Times" w:hAnsi="Times" w:eastAsia="Times"/>
          <w:b w:val="0"/>
          <w:i w:val="0"/>
          <w:color w:val="000000"/>
          <w:sz w:val="22"/>
        </w:rPr>
        <w:t>licence which was refused.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The Local Board, in order to prevent your petitioner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on the said premises, enforced a Natal Law, 18 of 1897,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the Dealers’ Licenses Act.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17. Your petitioner is, therefore, subject to twofold restrictions—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Transvaal Law, as also the Natal Law—which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British Indians in Vryheid worse than in the Transvaal, or </w:t>
      </w:r>
      <w:r>
        <w:rPr>
          <w:rFonts w:ascii="Times" w:hAnsi="Times" w:eastAsia="Times"/>
          <w:b w:val="0"/>
          <w:i w:val="0"/>
          <w:color w:val="000000"/>
          <w:sz w:val="22"/>
        </w:rPr>
        <w:t>in other parts of Natal.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In accordance with Act 18 of 1897, your petitioner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for his licence to the Licensing Officer, who is also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Clerk, and who, therefore, takes his instructions from the Local Board.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19. The Licensing Officer refused to grant a renewal.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20. Your petitioner, therefore, appealed to the Local Board in </w:t>
      </w:r>
      <w:r>
        <w:rPr>
          <w:rFonts w:ascii="Times" w:hAnsi="Times" w:eastAsia="Times"/>
          <w:b w:val="0"/>
          <w:i w:val="0"/>
          <w:color w:val="000000"/>
          <w:sz w:val="22"/>
        </w:rPr>
        <w:t>terms of the Law.</w:t>
      </w:r>
    </w:p>
    <w:p>
      <w:pPr>
        <w:autoSpaceDN w:val="0"/>
        <w:autoSpaceDE w:val="0"/>
        <w:widowControl/>
        <w:spacing w:line="302" w:lineRule="exact" w:before="1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“</w:t>
      </w:r>
      <w:r>
        <w:rPr>
          <w:rFonts w:ascii="Times" w:hAnsi="Times" w:eastAsia="Times"/>
          <w:b w:val="0"/>
          <w:i w:val="0"/>
          <w:color w:val="000000"/>
          <w:sz w:val="18"/>
        </w:rPr>
        <w:t>The Judgment in the Test Case”,  16-5-1904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The Local Board, which mainly consists of rival traders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prejudiced against your petitioner, has confirmed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of the Licensing Officer.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22. The following are the reasons given by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>Officer for his refusal:</w:t>
      </w:r>
    </w:p>
    <w:p>
      <w:pPr>
        <w:autoSpaceDN w:val="0"/>
        <w:autoSpaceDE w:val="0"/>
        <w:widowControl/>
        <w:spacing w:line="240" w:lineRule="exact" w:before="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1.The Licensing Officer has no power to issue licences for premises on the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 Lands, and far less for such Town Lands as have not been formerly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leased by the Local Board.</w:t>
      </w:r>
    </w:p>
    <w:p>
      <w:pPr>
        <w:autoSpaceDN w:val="0"/>
        <w:autoSpaceDE w:val="0"/>
        <w:widowControl/>
        <w:spacing w:line="240" w:lineRule="exact" w:before="0" w:after="0"/>
        <w:ind w:left="6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2. I refused the Licence in the second place because by issuing the same I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act in direct opposition to Government Notice No. 191,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Government Gazette, </w:t>
      </w:r>
      <w:r>
        <w:rPr>
          <w:rFonts w:ascii="Times" w:hAnsi="Times" w:eastAsia="Times"/>
          <w:b w:val="0"/>
          <w:i w:val="0"/>
          <w:color w:val="000000"/>
          <w:sz w:val="18"/>
        </w:rPr>
        <w:t>of the 14th March, 1905, and the laws thereunder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proclaimed to be in force in the Northern Districts, which distinctly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prohibit the issuing of licences to Indians, except in Locations.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6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3. </w:t>
      </w:r>
      <w:r>
        <w:rPr>
          <w:rFonts w:ascii="Times" w:hAnsi="Times" w:eastAsia="Times"/>
          <w:b w:val="0"/>
          <w:i w:val="0"/>
          <w:color w:val="000000"/>
          <w:sz w:val="18"/>
        </w:rPr>
        <w:t>I refused the Licence because in so doing I acted in the best interests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expressed feelings of the whole community, with the exception,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perhaps, of the applicant’s Attorney.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more fully appear from copy of the record hereto </w:t>
      </w:r>
      <w:r>
        <w:rPr>
          <w:rFonts w:ascii="Times" w:hAnsi="Times" w:eastAsia="Times"/>
          <w:b w:val="0"/>
          <w:i w:val="0"/>
          <w:color w:val="000000"/>
          <w:sz w:val="22"/>
        </w:rPr>
        <w:t>attached.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The first reason given by the Licensing Officer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 in that your petitioner has been refused a licence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except in Locations.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24. The second reason is also bad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of the Supreme Court of the Transvaal above referred to.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25. The third reason is the only real reason, that is to say,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is a British Indian. 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26. There is no appeal under the said Act 18 of 1897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of the Colony, the decision of the Local Board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final. 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27. Your petitioner approached the Local Board for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decision, and the Local Board has decided not to give any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decision, as will appear from the correspondence between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petitioner’s Solicitor and the Town Clerk, copy whereof is hereto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attached. 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28. Your petitioner then applied for temporary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trade, pending further proceedings by your petitioner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relief. The Local Board has declined to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29. Your petitioner has been advised that he is without any legal </w:t>
      </w:r>
      <w:r>
        <w:rPr>
          <w:rFonts w:ascii="Times" w:hAnsi="Times" w:eastAsia="Times"/>
          <w:b w:val="0"/>
          <w:i w:val="0"/>
          <w:color w:val="000000"/>
          <w:sz w:val="22"/>
        </w:rPr>
        <w:t>relief against the action of the Local Board.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30. Your petitioner has, therefore, been obliged to close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store, and has thrown upon him the whole of his stock, book debts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servants.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31. Your petitioner respectfully submits that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Board is high-handed, unjust and arbitrary, in that by its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refusing to renew your petitioner’s licence without any fault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any compensation, your petitioner has been deprived of </w:t>
      </w:r>
      <w:r>
        <w:rPr>
          <w:rFonts w:ascii="Times" w:hAnsi="Times" w:eastAsia="Times"/>
          <w:b w:val="0"/>
          <w:i w:val="0"/>
          <w:color w:val="000000"/>
          <w:sz w:val="22"/>
        </w:rPr>
        <w:t>the means of livelihood, so far as the Board is concerned.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32. Your petitioner further submits that the manifest injury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sustained ought not under the British Constitution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remedy. 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33. Your petitioner, therefore, prays that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 pleased to intervene on his behalf and,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as to them may appear meet, would secure relief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petitioner.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 shall as in </w:t>
      </w:r>
      <w:r>
        <w:rPr>
          <w:rFonts w:ascii="Times" w:hAnsi="Times" w:eastAsia="Times"/>
          <w:b w:val="0"/>
          <w:i w:val="0"/>
          <w:color w:val="000000"/>
          <w:sz w:val="22"/>
        </w:rPr>
        <w:t>duty bound for ever pray, etc.</w:t>
      </w:r>
    </w:p>
    <w:p>
      <w:pPr>
        <w:autoSpaceDN w:val="0"/>
        <w:autoSpaceDE w:val="0"/>
        <w:widowControl/>
        <w:spacing w:line="294" w:lineRule="exact" w:before="0" w:after="26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Dated at Durban, this 30th day of March 1906.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14-4-1906</w:t>
      </w:r>
    </w:p>
    <w:p>
      <w:pPr>
        <w:sectPr>
          <w:type w:val="continuous"/>
          <w:pgSz w:w="9360" w:h="12960"/>
          <w:pgMar w:top="524" w:right="1400" w:bottom="358" w:left="1440" w:header="720" w:footer="720" w:gutter="0"/>
          <w:cols w:num="2" w:equalWidth="0">
            <w:col w:w="4224" w:space="0"/>
            <w:col w:w="229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SMAN</w:t>
      </w:r>
    </w:p>
    <w:p>
      <w:pPr>
        <w:sectPr>
          <w:type w:val="nextColumn"/>
          <w:pgSz w:w="9360" w:h="12960"/>
          <w:pgMar w:top="524" w:right="1400" w:bottom="358" w:left="1440" w:header="720" w:footer="720" w:gutter="0"/>
          <w:cols w:num="2" w:equalWidth="0">
            <w:col w:w="4224" w:space="0"/>
            <w:col w:w="229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THE EARLY CLOSING ACT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mountain is being made out of a molehill by some writers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Press on the Early Closing Act. Many of them chuckle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that at last they are in a position to hurt the Indian trader.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with us that the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Closing Act is not likely to detrimentally affect the Indian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more seriously affecting petty white traders. Had it stopped </w:t>
      </w:r>
      <w:r>
        <w:rPr>
          <w:rFonts w:ascii="Times" w:hAnsi="Times" w:eastAsia="Times"/>
          <w:b w:val="0"/>
          <w:i w:val="0"/>
          <w:color w:val="000000"/>
          <w:sz w:val="22"/>
        </w:rPr>
        <w:t>there, we should have nothing to say, but it goes on to suggest that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mass meeting should be called in the Town Hall, both of traders and working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men, to consider this subject, and to devise some means for putting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effective check on this Asiatic immigration and competition. If this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done, we have no doubt that the real facts of the situation would come out in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that would astonish some people and lead to some really effective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useful action being taken. This, we think, is no matter for playing with; it is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 of self-preservation, a matter of real life and death to the white people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all classes in Natal.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propose calmly to consider the suggestion.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objection to a mass meeting being held in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Hall; but will it attain the object desired by our contemporary?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ever entered into a calm discussion of any subject? A mass </w:t>
      </w:r>
      <w:r>
        <w:rPr>
          <w:rFonts w:ascii="Times" w:hAnsi="Times" w:eastAsia="Times"/>
          <w:b w:val="0"/>
          <w:i w:val="0"/>
          <w:color w:val="000000"/>
          <w:sz w:val="22"/>
        </w:rPr>
        <w:t>meeting can only give strength to a movement which is based on facts,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never sifts and finds true facts. It is guided often by invective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appeals to passions. Mass meetings, therefore, become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called upon to deal with a situation which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ascertained. We will accept the premise that the question is one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“self-preservation and of real life and death to  the  white people”.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Facts, therefore, have to be found and effective action taken  thereon.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one fact is absolutely clear, namely, that the Indian trader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at the mercy of the Licensing Officer and Local Boards.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fact, too, is quite clear, that in several cases Licensing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Local Boards  have acted  in a most arbitrary and high-handed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A third fact is that Mr. Harry Smith is watching with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vigilance  the  entry of every Indian immigrant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and not an Indian is allowed to enter, either through the 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through the land border of the Colony, unless he can prove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domicile. What more can be required ? If it is a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these two laws, then certainly a mass meeting will not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purpose. A commission of enquiry  is  the  only  remedy, and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it with open arms. If it be  really  felt 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population  in  Natal that the Indian trader is flourishing,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he is competing unfairly and that the stringent laws are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stringently enforced, a small committee of impartial men would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out the facts, and if they proved the existence of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as feared by our contemporary, it would then be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call a mass meeting to give point to the findingsof such a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 of enquiry.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THE BULWARK OF JUSTICE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important case has just been heard before the Circuit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in Potchefstroom. An attempt was made by two Europeans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levy blackmail on an Indian merchant in Potchefstroom.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was to take him to the wife of one of them, and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him with an attempted rape. The conspiracy was 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The blackmailers received £300 by cheque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terrified Indian, but fortunately for the latter, he immediately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help. His lawyer advised him to stop payment of the cheque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 information with the police. This was promptly done.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arrested and so was the woman. The result was a sensational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Justice Wessels, and the Indian’s reputation was made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blackmail was proved, and the two male prisoners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three years, imprisonment with hard labour.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 supporting evidence for the Indian’s story with reference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blackmail; as against him, there were the two Dutch prisoners,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emphaticlly said that he was attempting to rape the female prisoner.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stoutly denied it and said that he was inveigled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 and then falsely charged.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under such difficult circumstances an Indian has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justice is a matter for universal congratulation, as it is of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satisfaction to British Indians. Once more it has been proved,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striking manner, that the fount of British justice, when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High Court, is the purest possible. A long line of fearless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impartial judges has handed down traditions which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inherent part of the British Constitution, and we have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that one of the greatest secrets of the success of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its ability to deal out even-handed justice. A case such as the one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referred to makes up for many a defect in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in the various British possessions. It serves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beacon-light to tell Indians, and all those who may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disabilities and consequent irritation, that they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hope, so long as the fierce sun of pure justice beats on the </w:t>
      </w:r>
      <w:r>
        <w:rPr>
          <w:rFonts w:ascii="Times" w:hAnsi="Times" w:eastAsia="Times"/>
          <w:b w:val="0"/>
          <w:i w:val="0"/>
          <w:color w:val="000000"/>
          <w:sz w:val="22"/>
        </w:rPr>
        <w:t>chill surface of broken promises.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Wessels in his summing-up not only dealt with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but felt called upon to deal generally with the right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meanest British Subject to have a full and fair hearing. “It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thing,” said His Lordship, (we quote the report in the </w:t>
      </w:r>
      <w:r>
        <w:rPr>
          <w:rFonts w:ascii="Times" w:hAnsi="Times" w:eastAsia="Times"/>
          <w:b w:val="0"/>
          <w:i/>
          <w:color w:val="000000"/>
          <w:sz w:val="22"/>
        </w:rPr>
        <w:t>Potchefstroom Budget</w:t>
      </w:r>
      <w:r>
        <w:rPr>
          <w:rFonts w:ascii="Times" w:hAnsi="Times" w:eastAsia="Times"/>
          <w:b w:val="0"/>
          <w:i w:val="0"/>
          <w:color w:val="000000"/>
          <w:sz w:val="22"/>
        </w:rPr>
        <w:t>,)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hear in this country—he had heard it in that Court that when they had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conflict of evidence between a white man and a black man, they ought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the testimony of the white man. That was a fallacy, an untruth.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 the jury would act very wrongly if they accepted the testimony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white man against the black that day. The liberties and property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black man should be respected to the utmost of their power. There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more fatal than that they should, when they had the interests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 and black man to deal with, for one moment swerve from their sense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justice. The black man in this country must have as true justice meted out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as the white man among the highest in the land. That was a maxim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keep before them, and not, because the prosecutor was a black man, let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prisoners off.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true lover of the Empire must feel deeply grateful to </w:t>
      </w:r>
      <w:r>
        <w:rPr>
          <w:rFonts w:ascii="Times" w:hAnsi="Times" w:eastAsia="Times"/>
          <w:b w:val="0"/>
          <w:i w:val="0"/>
          <w:color w:val="000000"/>
          <w:sz w:val="22"/>
        </w:rPr>
        <w:t>Justice Wessels for having so nobly vindicated British justice.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31-3-1906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INDIAN VOLUNTEERING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Watt, the Minister of Defence, has been “letting himself </w:t>
      </w:r>
      <w:r>
        <w:rPr>
          <w:rFonts w:ascii="Times" w:hAnsi="Times" w:eastAsia="Times"/>
          <w:b w:val="0"/>
          <w:i w:val="0"/>
          <w:color w:val="000000"/>
          <w:sz w:val="22"/>
        </w:rPr>
        <w:t>go” at a recent meeting which was held in connection with the militia.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reply to a question: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the Government propose to make Arabs, in possession of stores in various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parts of the Colony, join the militia reserves, and if so, will they provide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with rifles 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answer, we are told, which Mr. Watt gave, drew forth a round of </w:t>
      </w:r>
      <w:r>
        <w:rPr>
          <w:rFonts w:ascii="Times" w:hAnsi="Times" w:eastAsia="Times"/>
          <w:b w:val="0"/>
          <w:i w:val="0"/>
          <w:color w:val="000000"/>
          <w:sz w:val="22"/>
        </w:rPr>
        <w:t>applause. “I am pleased,” he is reported to have said,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say that the militia is composed entirely of Europeans. I should be sorry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indeed if I should have to depend for the defence of myself and family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Arabs, but the Government, I am glad to say, has power in time of war to turn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all the Coloured population—Indians, Natives and Arabs—for any service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may be necessary.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further question was then put: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the Government recognise that when the Europeans are called out,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Arabs will obtain the trade’ in all districts? What do they propose doing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to this?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Watt’s reply was in keeping with the first: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a matter in which I think the leaders should have a voice. If I were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leader, I should advise the Government to regulate the opening and closing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times of shops. I should see that Europeans were not treated worse than Arabs,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 should see that the Arabs had their share of the work, if not in carrying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rifles, in digging trenches.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doubt that, as Defence Minister, Mr. Watt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digging of trenches is just as necessary in warfare as the shouldering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rifle. If, then, he would not depend for his own and his family’s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on Arabs, why will he have the latter to dig trenches?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we have it from the late Mr. Harry Escombe, who, too,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of Defence, is equally honourable. Whether Mr. Watt,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reconsideration, would have himself or the Colony defended by Arabs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Indians or not, by the work of digging trenches or other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he expect them to do any work in connection with warfare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previous trainingis given? Even the camp-followers in an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proper discipline, otherwise they are, instead of being a help,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nuisance.But we despair of having either common sense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at the hands of a Minister who so far forgets himself as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an unwarranted insult to a whole class of inoffensive people.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contradistinction to the attitude shown on various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>by the Minister of Defence—whose business it is as a Minister,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remark, to put his personal prejudices in his pocket —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an editorial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day,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reprint elsewhere. Our contemporary rightly gives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the credit due to them. It also points out that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83 of the Militia Act states that no ordinary member of a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contingent shall be armed with weapons of precision, </w:t>
      </w:r>
      <w:r>
        <w:rPr>
          <w:rFonts w:ascii="Times" w:hAnsi="Times" w:eastAsia="Times"/>
          <w:b w:val="0"/>
          <w:i/>
          <w:color w:val="000000"/>
          <w:sz w:val="22"/>
        </w:rPr>
        <w:t>unless such</w:t>
      </w:r>
    </w:p>
    <w:p>
      <w:pPr>
        <w:autoSpaceDN w:val="0"/>
        <w:autoSpaceDE w:val="0"/>
        <w:widowControl/>
        <w:spacing w:line="240" w:lineRule="exact" w:before="30" w:after="0"/>
        <w:ind w:left="10" w:right="8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contingents are called out to operate against [persons] other than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Europeans.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evident that, in the unfortunate event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arising as to necessitate the arming of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contingent, the arms would be useless in the hands of inexperienced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Why will not the authorities adopt the suggestion we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raise a volunteer corps from amongst Indians ?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the Colonial-born Indians especially —Natal’s own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with the whites—would give a good account of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not the Colonists insist on these, at all events, being given a </w:t>
      </w:r>
      <w:r>
        <w:rPr>
          <w:rFonts w:ascii="Times" w:hAnsi="Times" w:eastAsia="Times"/>
          <w:b w:val="0"/>
          <w:i w:val="0"/>
          <w:color w:val="000000"/>
          <w:sz w:val="22"/>
        </w:rPr>
        <w:t>chance to prove their mettle?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THE TRANSVAAL CONSTITUTION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Government have lost no time in appointing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much-talked-of Committee of Inquiry on Transvaal affairs.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members, Sir West Ridgeway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Lord Sandhurst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are men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experience. The scope of the inquiry is to be limited to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basis for the new Constitution. The Government do not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form a Constitution without information, and this it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from you”. The Commissioners are to take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amongst other things, “community or diversity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interests”, and political and social conditions; and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state whether the scope of the inquiry includes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question of Coloured franchise, it is to be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Commissioners will have full power to advise upon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and delicate subject. Events that are happening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elsewhere show the force of the remarks made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that, in the absence of any other remedy for the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of Indian rights, Indian representation seems to be necessary.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31-3-1906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“A </w:t>
      </w:r>
      <w:r>
        <w:rPr>
          <w:rFonts w:ascii="Times" w:hAnsi="Times" w:eastAsia="Times"/>
          <w:b w:val="0"/>
          <w:i w:val="0"/>
          <w:color w:val="000000"/>
          <w:sz w:val="18"/>
        </w:rPr>
        <w:t>Plea for Indian Volunteering”, 17-3-1906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Formerly, Governor of Ceylon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Formerly, Governor of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“cannot”.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INDIAN LABOUR FOR THE TRANSVAAL MINES</w:t>
      </w:r>
    </w:p>
    <w:p>
      <w:pPr>
        <w:autoSpaceDN w:val="0"/>
        <w:autoSpaceDE w:val="0"/>
        <w:widowControl/>
        <w:spacing w:line="24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papers are full of cablegrams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negotiations with the Government of India for the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labour. We are glad that the Anglo-Indians in England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hostile to the movement for two reasons; first, that there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mortality amongst the Indian miners, and secondly,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mine-labourers are all required for mining enterprise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It will be remembered that, when Lord Miner asked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Curzon to let him have ten thousand Indians for the railway works,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Curzon declined to give the assistance unless the grievances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resident in the Transvaal were redressed.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The position of British Indians in the Transvaal is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than it was at the time Lord Curzon declained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rescue. There are, therefore, three good reasons why Indian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made available for the mines in the Transvaal.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any case, the bartering of the liberty of Indian labourers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the disabilities of British Indian settlers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 creditable act and would create a very bad precedent.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in our opinion, ought to be treated on its own merits.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British Indians in the Transvaal would decline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freedom if it involved unjust and unnatural restrictions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their poorer countrymen. We also feel that an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thousands of Indian mine-labourers into the Transvaal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more complicated a situation which is already fraught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difficulties. We, therefore, trust that. both Mr. Morley and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Minto will firmly oppose any proposal to assist the Transvaal at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 of the interests of their wards.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31-3-1906</w:t>
      </w:r>
    </w:p>
    <w:p>
      <w:pPr>
        <w:autoSpaceDN w:val="0"/>
        <w:autoSpaceDE w:val="0"/>
        <w:widowControl/>
        <w:spacing w:line="292" w:lineRule="exact" w:before="352" w:after="0"/>
        <w:ind w:left="0" w:right="17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136. INDIANS AT THE CAPE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Cape 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 the 16th March contains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to amend the Cape Immigration Restriction Act of 1902. The Bill </w:t>
      </w:r>
      <w:r>
        <w:rPr>
          <w:rFonts w:ascii="Times" w:hAnsi="Times" w:eastAsia="Times"/>
          <w:b w:val="0"/>
          <w:i w:val="0"/>
          <w:color w:val="000000"/>
          <w:sz w:val="22"/>
        </w:rPr>
        <w:t>is decidedly  a  retrograde step, so far as British Indians are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cerned. The Act of 1902 was conceived in secrecy and sprung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in indecent haste, so much so that many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Aseembly protested against  its  being  rushed  through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However, the Act was passed. Now, by the Bill in question,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to amend it. British Indians who approached the Govern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“Indentured Labour Draft Ordinance in the Transvaal”, 14-1-1904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ment were almost assured that the latter would take an early oppor-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tunity of altering the Act in the direction suggested by them,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probably ask the House to recognise the great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for the educational test, and make suitable provision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domestic servants and others for the benefit of those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settled in that Colony. Instead, however, of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being made in the Act, the Bill is calculated to place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restrictions on the liberty of British Indians. That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application does not take away from its deadly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at whom it is mainly aimed. There is no definition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 in the present Act. The common law definition,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immigrant is one who enters to settle in the country,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under it, and therefore, by inference, the Act leaves it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Minister to grant visitors’ passes, and to allow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who may enter the Colony for a temporary visit,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unmolested. The Bill in question changes all this, and defines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 to “mean and include any person who, arriving [from]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this Colony, enters or claims to enter from land or sea”.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that, in such a definition, which is quite artificial,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left for provision being made to enable mere visitors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or sojourn in the Colony. Another important difference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makes is that, whereas the Act of 1902 excepts from its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persons domiciled in South Africa, the Bill excepts only those who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“prove to the satisfaction of the Minister that they are domiciled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and that they do not come under sub-sections </w:t>
      </w:r>
      <w:r>
        <w:rPr>
          <w:rFonts w:ascii="Times" w:hAnsi="Times" w:eastAsia="Times"/>
          <w:b w:val="0"/>
          <w:i/>
          <w:color w:val="000000"/>
          <w:sz w:val="22"/>
        </w:rPr>
        <w:t>c, 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preceding section”. The restriction, therefore, is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severe, and will put endless obstacles in the way of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Colony. The question of domicile is now to be left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Minister, instead of being left to the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Court. Only a few days ago, we commented upon a case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at the Cape where an Indian was able, because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Supreme Court, to make good his claim to a domicile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Had the poor man been left to the mercy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Minister, he would have received short shrift. Then, again, domicile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Bill is to be restricted only to the Cape Colony. Those,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who are still in the Transvaal or Natal will be unable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Colony. We trust the British Indian League of Cape Town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up, and see that proper relief is granted.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31-3-1906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137. DEATH OF MISS BISSICKS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painful duty to announce the death of Miss A.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Bissicks of Johannesburg on Monday last after an operation.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Bissicks was an accomplished English lady. She took a leading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vegetarian movement at Johannesburg, and was a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Theosophical Society. In many ways she had much </w:t>
      </w:r>
      <w:r>
        <w:rPr>
          <w:rFonts w:ascii="Times" w:hAnsi="Times" w:eastAsia="Times"/>
          <w:b w:val="0"/>
          <w:i w:val="0"/>
          <w:color w:val="000000"/>
          <w:sz w:val="22"/>
        </w:rPr>
        <w:t>sympathy with Indians, and her death will be greatly regretted.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31-3-1906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PERMIT HARDSHIPS IN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that the hardships caused by the problem of permits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are increasing daily. The issuing of temporary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seems to have been stopped altogether. Mr. Suliman Manga,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nephew of Mr. Ismail Manga, who arrived recently in Durban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applied for a temporary permit for proceeding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 Delagoa Bay, but his application was rejected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Secretary, and Mr. Suliman Manga had to take the sea route.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 small injustice.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Nomura of Japan had difficulty in obtaining a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permit, and he shook up the whole of the Transvaal because of it.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Suliman Manga, being a British subject, had a greater right than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Nomura. His education also gives him a better claim. Yet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to pass through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an instance of the present hardships. But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we hear are correct, the promise made by Lord Selborne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honoured only in the breach.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 l 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WAR CLAIMS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appointed to examine the claims for damages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filed with the Government by persons who have suffered losses on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the war have completed their inquiry. It appears from their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Dada Osman”, 5-8--1905 &amp; “Letter to Miss Bissicks”,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5-8-1905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Report that nearly 90,000 claims were filed, amounting in all to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20,00,000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claimants have been awarded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95,00,000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of which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>50,00,000 goes to the burghers of the Orange River Colony,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20,00,000 to British subjects and others, and the rest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>burghers of the Transvaal and Vryheid.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31-3-1906</w:t>
      </w:r>
    </w:p>
    <w:p>
      <w:pPr>
        <w:autoSpaceDN w:val="0"/>
        <w:autoSpaceDE w:val="0"/>
        <w:widowControl/>
        <w:spacing w:line="240" w:lineRule="exact" w:before="3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NEW COMMITTEE OF BRITISH M. PS. FOR INDIAN </w:t>
      </w:r>
      <w:r>
        <w:rPr>
          <w:rFonts w:ascii="Times" w:hAnsi="Times" w:eastAsia="Times"/>
          <w:b w:val="0"/>
          <w:i/>
          <w:color w:val="000000"/>
          <w:sz w:val="24"/>
        </w:rPr>
        <w:t>AFFAIRS</w:t>
      </w:r>
    </w:p>
    <w:p>
      <w:pPr>
        <w:autoSpaceDN w:val="0"/>
        <w:autoSpaceDE w:val="0"/>
        <w:widowControl/>
        <w:spacing w:line="240" w:lineRule="exact" w:before="9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 Wedderburn misses no opportunity of doing India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turn. The latest issue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that he held a meeting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 parliamentary committee for India. Some years ago,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existed a committee, which, however, became practically defunct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Parliament. Members of Parliament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well-wishers of India have joined this Committee, and it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one. Some very eminent Members of Parliament, such as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Cotton, Mr Herbert Roberts, Mr. Pickersgill and Mr. O’Donnell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joined it and they believe that India will get justice at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new Parliament. For all this we are beholden to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>Wedderburn.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31-3-1906</w:t>
      </w:r>
    </w:p>
    <w:p>
      <w:pPr>
        <w:autoSpaceDN w:val="0"/>
        <w:autoSpaceDE w:val="0"/>
        <w:widowControl/>
        <w:spacing w:line="240" w:lineRule="exact" w:before="402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SIR GEORGE BIRDWOOD’S COURAGE </w:t>
      </w:r>
      <w:r>
        <w:rPr>
          <w:rFonts w:ascii="Times" w:hAnsi="Times" w:eastAsia="Times"/>
          <w:b w:val="0"/>
          <w:i/>
          <w:color w:val="000000"/>
          <w:sz w:val="24"/>
        </w:rPr>
        <w:t>AND THE MEANNESS OF A CLUB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St. Stephen’s Club in London is very old and famous;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George Birdwood was a well-known member. He has served for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in India and has always been a friend of the Indian. Sir George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proposed the name of a very famous Indian for membership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Club. But as the other members objected to the proposal, Sir George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resigned his membership. Congratulations to Sir George! It is thanks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such Anglo-Indians that Indians have tolerated British rule.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31-3-1906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some error in the figures, for the compensation paid could not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exceeded the claims preferred.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DONATION BY CADBURY BROS.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MPLOYEES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firm of Cadbury Brothers, of Cadbury Cocoa fame,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throughout the world. From small beginnings they have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huge concern. They are now the proprietors of the </w:t>
      </w:r>
      <w:r>
        <w:rPr>
          <w:rFonts w:ascii="Times" w:hAnsi="Times" w:eastAsia="Times"/>
          <w:b w:val="0"/>
          <w:i/>
          <w:color w:val="000000"/>
          <w:sz w:val="22"/>
        </w:rPr>
        <w:t>Daily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and belong to the baker sect. They have always spent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their profits on improving the conditions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employees. They have raised a fund of £60,000 to pay the pensions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employees, of whom they have a large number,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old and loyal. Where there is such appreciation of labour,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that the workers should consider their master’s work as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and do it with care and diligence.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31-3-1906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BDURAHMAN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DDRESS</w:t>
      </w:r>
    </w:p>
    <w:p>
      <w:pPr>
        <w:autoSpaceDN w:val="0"/>
        <w:autoSpaceDE w:val="0"/>
        <w:widowControl/>
        <w:spacing w:line="24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meeting of the Coloured people was held in the Milner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on March 21. Dr. Abdurahman, who is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Political Organization as well as a member of the Cape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had especially come here to attend it. The meeting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over by Mr. Daniel, and the hall was packed, about 500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attending. Some Indians too were present, including Mr. Abdul Gani,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 Haji Amod Zaveri, Mr. Haji Ojer Ally, Mr.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were the main points of Dr. Abdurahman’s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“We have foregathered here today with a view to petitioning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Majesty about our rights. The petition has already been drawn up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signatures of all the Coloured people are being obtained. When we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Cape learnt of the hardships suffered by you in the Transvaal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Orange River Colony, we thought that we should do the best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for you. That would be in our interest as well. For, if your rights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whittled down, the same may well happen to us in the Cape to.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RIEVANCES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“The Coloured people in the Transvaal and the Orange River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have to suffer many deprivations. But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is that they do not have franchise and have been divested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civil rights. If we continue in a state of slavery, our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deteriorate from day to day. There is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taxing people without their consent and stealing their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the Coloured people do not possess the right to franchise, </w:t>
      </w:r>
      <w:r>
        <w:rPr>
          <w:rFonts w:ascii="Times" w:hAnsi="Times" w:eastAsia="Times"/>
          <w:b w:val="0"/>
          <w:i w:val="0"/>
          <w:color w:val="000000"/>
          <w:sz w:val="22"/>
        </w:rPr>
        <w:t>no taxes should be levied on them.</w:t>
      </w:r>
    </w:p>
    <w:p>
      <w:pPr>
        <w:autoSpaceDN w:val="0"/>
        <w:autoSpaceDE w:val="0"/>
        <w:widowControl/>
        <w:spacing w:line="266" w:lineRule="exact" w:before="28" w:after="0"/>
        <w:ind w:left="0" w:right="27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EMEDY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best way to end these hardships is now to petition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Emperor. We have done all we could here in South Africa.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ministry has come into power in England, and hopes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being remedied have been aroused. If we start putting forth </w:t>
      </w:r>
      <w:r>
        <w:rPr>
          <w:rFonts w:ascii="Times" w:hAnsi="Times" w:eastAsia="Times"/>
          <w:b w:val="0"/>
          <w:i w:val="0"/>
          <w:color w:val="000000"/>
          <w:sz w:val="22"/>
        </w:rPr>
        <w:t>our best efforts, we shall doubtless obtain our rights gradually.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are worthy of these rights. The greatest hero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War was Esau who sacrificed his life out of loyalty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When the majority of the Boers opposed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Coloured people remained single-mindedly loyal.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Cape, the Coloured people have the right of franchise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thewhites have and they have never misused it. If it is true that the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British officials have claimed, was fought for our sake,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no oppression practised against us.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D</w:t>
      </w:r>
      <w:r>
        <w:rPr>
          <w:rFonts w:ascii="Times" w:hAnsi="Times" w:eastAsia="Times"/>
          <w:b w:val="0"/>
          <w:i w:val="0"/>
          <w:color w:val="000000"/>
          <w:sz w:val="16"/>
        </w:rPr>
        <w:t>IFFICULTY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“Our position is strong, and we should, therefore, by and large,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these rights. But there appears to be an obstacle in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peace treaty with the Dutch was signed, it was agreed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should not be granted the right to vote before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been established. Everything hinges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word ‘Native’. If all those who are born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are to be regarded as Natives, the whites born there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that category. But no one would interpret the term thus.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‘Native’ has but one meaning everywhere, viz., one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father are both Kaffirs. If this interpretation is correct,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covered at all by the treaty with the Dutch. This small lacuna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treaty we owe to Lord Milner. However, in the meeting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Bloemfontein, Lord Milner posed the question, ‘Even if everybody’s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are met, what about the Coloured people?’ We too wish to ask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question.”</w:t>
      </w:r>
    </w:p>
    <w:p>
      <w:pPr>
        <w:autoSpaceDN w:val="0"/>
        <w:autoSpaceDE w:val="0"/>
        <w:widowControl/>
        <w:spacing w:line="266" w:lineRule="exact" w:before="28" w:after="0"/>
        <w:ind w:left="0" w:right="20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RESOLUTIONS AT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speech, two resolutions were passed: one adopting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of the Coloured People’s Petition, and the other deputing Dr. </w:t>
      </w:r>
      <w:r>
        <w:rPr>
          <w:rFonts w:ascii="Times" w:hAnsi="Times" w:eastAsia="Times"/>
          <w:b w:val="0"/>
          <w:i w:val="0"/>
          <w:color w:val="000000"/>
          <w:sz w:val="22"/>
        </w:rPr>
        <w:t>Abdurahman to act as our spokesman before Lord Selborne.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two resolutions were passed,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God Save the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>sung, and the meeting dispersed.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JOHANNESBURG LETTER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1906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BDURAHMAN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Abdurahman has left for the Cape after spending eleven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in this Colony. He had interviews with Sir Richard Solomon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at Pretoria. He interviewed Lord Selborne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on March 30. He placed before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of the Cape Coloured people residing in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River Colony. The substance of Lord Selborne’s reply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unable to do anything for the present. He would render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help when the new constitution came to be framed.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polite, and favourably disposed. But it is doubtful whether he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here when the new constitution is drafted.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Coloured people from the Cape were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>Bloemfontein station to see Dr. Abdurahman off.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RAMWAY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had given notice of appeal against the Magistrate’s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in the tramway test case which was decided in our favour.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their lawyer has announced that the Council do not now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an appeal. However, it appears that the Indians will  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 in the trams only after yet another case has been fought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won, for the Town Council believe that their point of view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fully in the former instance. I am afraid therefore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people will have to wait for some more time.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CRUTINY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OUSES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Porter has been conducting a rigorous inspection of houses.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a locality like Dorenfontein, a building belonging to a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sealed and he has been obliged to have his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demolished. Landlords of Indian houses, wherever these are in a bad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condition, should therefore be wary.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excitement over the question of Chinese labour is still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10-3-1906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continuing. The miners are ill at ease, with the result that trade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slacker every day and, at least for another year, trade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drift much the same way.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white workmen, masons, painters and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idle. Of the 500 railway workers at Bloemfontein, only 300 remain,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150 of these have been served with notices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terminating their services.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Indians have been arrested for entering the Colony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or with forged ones. Their cases will be heard on April 9.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 both of them have been released on bail.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7-4-1906</w:t>
      </w:r>
    </w:p>
    <w:p>
      <w:pPr>
        <w:autoSpaceDN w:val="0"/>
        <w:autoSpaceDE w:val="0"/>
        <w:widowControl/>
        <w:spacing w:line="292" w:lineRule="exact" w:before="35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145.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April, 6, 1906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CHHAGANLAL,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Am I to understand from your letter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Gujarati matter from me only on Wednesday?  If so,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something terribly wrong, for I took very special precautions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matter written on Sunday was posted before four o’clock.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written on Saturday was posted in due time. I have asked youto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the envelopes bearing the dates, so that I may have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investigated here.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there be any difficulty in giving quotations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full-page, half-page and quarter-page advertisements?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rate depends upon the quantity of type to be used. When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hires so much space, we are bound to give him all he can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that space, so long as we can put it in reasonably, so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difficult to give quotations for space.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quotation, it is possible to get a very good advertisement from </w:t>
      </w:r>
      <w:r>
        <w:rPr>
          <w:rFonts w:ascii="Times" w:hAnsi="Times" w:eastAsia="Times"/>
          <w:b w:val="0"/>
          <w:i w:val="0"/>
          <w:color w:val="000000"/>
          <w:sz w:val="22"/>
        </w:rPr>
        <w:t>Cape Town. Please therefore do not delay the matter.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anxiously awaiting your decision regarding Mrs. </w:t>
      </w:r>
      <w:r>
        <w:rPr>
          <w:rFonts w:ascii="Times" w:hAnsi="Times" w:eastAsia="Times"/>
          <w:b w:val="0"/>
          <w:i w:val="0"/>
          <w:color w:val="000000"/>
          <w:sz w:val="22"/>
        </w:rPr>
        <w:t>MacDonald.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Maganlal is getting better. He should not overwork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himself. If therefore he feels very weak, he should stay away yet for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 or two, for, if he has a relapse, he will feel infinitely worse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weaker than before.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not to print the letter from Mr. Bhayat. </w:t>
      </w:r>
      <w:r>
        <w:rPr>
          <w:rFonts w:ascii="Times" w:hAnsi="Times" w:eastAsia="Times"/>
          <w:b w:val="0"/>
          <w:i w:val="0"/>
          <w:color w:val="000000"/>
          <w:sz w:val="22"/>
        </w:rPr>
        <w:t>I returned the letter last week with instructions endorsed on the letter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print it. I am now destroying Mr. Bhayat’s letter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think who R. K. Naidoo is. You may try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through Lawrence. I have already told you that you may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discretion issue letters of demand against those who continually </w:t>
      </w:r>
      <w:r>
        <w:rPr>
          <w:rFonts w:ascii="Times" w:hAnsi="Times" w:eastAsia="Times"/>
          <w:b w:val="0"/>
          <w:i w:val="0"/>
          <w:color w:val="000000"/>
          <w:sz w:val="22"/>
        </w:rPr>
        <w:t>neglect payment.</w:t>
      </w:r>
    </w:p>
    <w:p>
      <w:pPr>
        <w:autoSpaceDN w:val="0"/>
        <w:autoSpaceDE w:val="0"/>
        <w:widowControl/>
        <w:spacing w:line="220" w:lineRule="exact" w:before="24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GANDHI, ESQ.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c/o</w:t>
      </w: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66" w:lineRule="exact" w:before="36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4345</w:t>
      </w:r>
    </w:p>
    <w:p>
      <w:pPr>
        <w:autoSpaceDN w:val="0"/>
        <w:autoSpaceDE w:val="0"/>
        <w:widowControl/>
        <w:spacing w:line="292" w:lineRule="exact" w:before="34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146.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URBAN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7,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tabs>
          <w:tab w:pos="550" w:val="left"/>
          <w:tab w:pos="5830" w:val="left"/>
        </w:tabs>
        <w:autoSpaceDE w:val="0"/>
        <w:widowControl/>
        <w:spacing w:line="23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honour to acknowledge your letter of the 24th ult.,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subject-matter of our letter of the 10th ult.,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manner for which the Committee of our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you.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Committee freely admits that the passes and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our letter are intended for facilitating the movements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hold such passes.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submission of our Committee is that such passes are issued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satisfaction of those who desire the enforcement of the Act.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Committee contends that, although the immigration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persons affected by the Act is prohibited, their passage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sojourn in the Colony is not. Although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on the part of those who are entitled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to take out domicile certificates, etc., the stringency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is being enforced renders it absolutely necessary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should hold them.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Before 10-3-1906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Committee is aware that most of the visiting passes are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by Indians in the Transvaal. This is natural, as there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>inter-trade between the two Colonies.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Committee is of the humble opinion that every facility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to Transvaal Indians by issuing visiting passes.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and embarkation passes, as to which a prohibitive fee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imposed, are a source of considerable revenue to the railways.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this question was raised during the late Mr. Escombe’s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when similar fees were imposed and, subsequently, on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representations by our Committee, withdrawn.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Committee feels that the charge for wives’ passes,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embarkation and visitors’ passes, is a very serious thing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requests reconsideration.</w:t>
      </w:r>
    </w:p>
    <w:p>
      <w:pPr>
        <w:autoSpaceDN w:val="0"/>
        <w:autoSpaceDE w:val="0"/>
        <w:widowControl/>
        <w:spacing w:line="220" w:lineRule="exact" w:before="46" w:after="0"/>
        <w:ind w:left="0" w:right="3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remain,</w:t>
      </w:r>
    </w:p>
    <w:p>
      <w:pPr>
        <w:autoSpaceDN w:val="0"/>
        <w:autoSpaceDE w:val="0"/>
        <w:widowControl/>
        <w:spacing w:line="220" w:lineRule="exact" w:before="100" w:after="0"/>
        <w:ind w:left="0" w:right="1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100" w:after="0"/>
        <w:ind w:left="0" w:right="5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66" w:lineRule="exact" w:before="82" w:after="0"/>
        <w:ind w:left="0" w:right="6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O. H.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OHARI</w:t>
      </w:r>
    </w:p>
    <w:p>
      <w:pPr>
        <w:autoSpaceDN w:val="0"/>
        <w:autoSpaceDE w:val="0"/>
        <w:widowControl/>
        <w:spacing w:line="266" w:lineRule="exact" w:before="14" w:after="0"/>
        <w:ind w:left="0" w:right="8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C. A</w:t>
      </w:r>
      <w:r>
        <w:rPr>
          <w:rFonts w:ascii="Times" w:hAnsi="Times" w:eastAsia="Times"/>
          <w:b w:val="0"/>
          <w:i w:val="0"/>
          <w:color w:val="000000"/>
          <w:sz w:val="16"/>
        </w:rPr>
        <w:t>NGLIA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ECRETARIES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7-4-1906</w:t>
      </w:r>
    </w:p>
    <w:p>
      <w:pPr>
        <w:autoSpaceDN w:val="0"/>
        <w:autoSpaceDE w:val="0"/>
        <w:widowControl/>
        <w:spacing w:line="292" w:lineRule="exact" w:before="35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147. LETTER TO THE ‘‘LEADER”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IS 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NOT 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6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7, 1906]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EDITOR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/>
          <w:color w:val="000000"/>
          <w:sz w:val="20"/>
        </w:rPr>
        <w:t>Leader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JOHANNESBURG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ago, you were pleased to offer to Mr. Nomura,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subject, a public apology, because the Chief Secretary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had refused to grant to the gentleman a temporary permit. </w:t>
      </w:r>
      <w:r>
        <w:rPr>
          <w:rFonts w:ascii="Times" w:hAnsi="Times" w:eastAsia="Times"/>
          <w:b w:val="0"/>
          <w:i w:val="0"/>
          <w:color w:val="000000"/>
          <w:sz w:val="22"/>
        </w:rPr>
        <w:t>May I enlist your sympathy on behalf of a British subject?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undated letter was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18"/>
        </w:rPr>
        <w:t>of April 7 under the heading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“Distinction without Difference”.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Suliman Manga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understood, was a British Indian.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for the bar. He has returned from England to pay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relatives in Delagoa Bay. I was instructed to apply for a permit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Manga, enabling him to pass through the Transvaal on 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 from Durban. The Government declined to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permit, and have hitherto declined to give reasons for their decision.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honour to represent Mr. Nomura. His status was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high; Mr. Manga’s is, if possible, higher. He is the son of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Indian merchant in Delagoa Bay, and is himself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Middle Temple. Yet, considered as a British Indian, he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pass through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discovered that I was mistaken in thinking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 was a British Indian. On his reaching Delagoa Bay by sea,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another fruitless attempt to obtain a permit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they would not alter their decision. He was born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India, and he, therefore, claimed the rights of a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As such, he approached the Secretary to the Government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Bay, on whose intervention he has obtained a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to enter the Transvaal. Mr. Manga, a Portuguese subject,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won; Mr. Manga, a British subject, has been disgraced.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that the British Indian community gets at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for its extraordinary patience and forbearance</w:t>
      </w:r>
    </w:p>
    <w:p>
      <w:pPr>
        <w:autoSpaceDN w:val="0"/>
        <w:autoSpaceDE w:val="0"/>
        <w:widowControl/>
        <w:spacing w:line="220" w:lineRule="exact" w:before="46" w:after="240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14-4-1906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4144" w:space="0"/>
            <w:col w:w="23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4144" w:space="0"/>
            <w:col w:w="237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CHHAGANLAL GANDHI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parcel through Mr. Bean. I wish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Hemchand and instruct him to write to me on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It is very necessary that I should be kept informed.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 pressure under which you are labouring, but it is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relieve the pressure by taking advantage of the help that may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disposal. Surely you can even ask Gokuldas to drop me a 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matter I send ought to be acknowledged, so that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>miscarriage I may send more if in time. I am most anxious to learn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Transvaal Permit Ordinance”, 14-4-1906 and “Letter to William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Wedderburn”, 12-4-1906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views about Mrs. MacDonald. They can be expressed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Hemchand or Gokuldas or Anandlal.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to be attended to by me which I cannot without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Motilal writes to me saying that there is a new arrival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His name is Dhoribhai. He says he knows the press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He offers his services at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per month and free lodgings.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while knowing him, if you think that there is pressure.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happens, three things are absolutely necessary: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(l) Books must be kept up to date;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The paper must not be starved;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You should not be over-worked.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any of these things and there will be a catastrophe.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your trying to do too much is disregard of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For instance, you should have quoted the 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 would therefore like you to consider this carefully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matter right. It is for this reason that I have suggested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MacDonald. She is a most excellent worker, methodical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quite a match for you or Mr. West, and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be able to keep the books. I shall probably be there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I want to take my ticket before the Easter holidays are over,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decide about Mrs. MacDonald before I go there,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necessary, I can bring her with me. I am sending some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today and I hope it will be received by you on Monday.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 and Mr. West and others can come to some decision,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appreciate a telegram from you in this matter.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Anandlal, Maganlal and Sam. If you get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Weekly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Weekly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>Weekly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exchange, please </w:t>
      </w:r>
      <w:r>
        <w:rPr>
          <w:rFonts w:ascii="Times" w:hAnsi="Times" w:eastAsia="Times"/>
          <w:b w:val="0"/>
          <w:i w:val="0"/>
          <w:color w:val="000000"/>
          <w:sz w:val="22"/>
        </w:rPr>
        <w:t>pass [it] on to Mr. Isaac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</w:t>
      </w: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4347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THE HAVEN OF REFUGE</w:t>
      </w:r>
    </w:p>
    <w:p>
      <w:pPr>
        <w:autoSpaceDN w:val="0"/>
        <w:autoSpaceDE w:val="0"/>
        <w:widowControl/>
        <w:spacing w:line="240" w:lineRule="exact" w:before="9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Amid all the turmoil that South Africa is passing through,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the different Colonies have been standing out as places of </w:t>
      </w:r>
      <w:r>
        <w:rPr>
          <w:rFonts w:ascii="Times" w:hAnsi="Times" w:eastAsia="Times"/>
          <w:b w:val="0"/>
          <w:i w:val="0"/>
          <w:color w:val="000000"/>
          <w:sz w:val="22"/>
        </w:rPr>
        <w:t>safety. We had the pleasure of reproducing Mr. Justice Wessels’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summing-up in an Indian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in this issue we give, from the </w:t>
      </w:r>
      <w:r>
        <w:rPr>
          <w:rFonts w:ascii="Times" w:hAnsi="Times" w:eastAsia="Times"/>
          <w:b w:val="0"/>
          <w:i/>
          <w:color w:val="000000"/>
          <w:sz w:val="22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Justice Mason’s judgment in a Chinese case.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Transvaal which is at present suffering from the most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laws, it is there that the judges are called upon to exercise their </w:t>
      </w:r>
      <w:r>
        <w:rPr>
          <w:rFonts w:ascii="Times" w:hAnsi="Times" w:eastAsia="Times"/>
          <w:b w:val="0"/>
          <w:i w:val="0"/>
          <w:color w:val="000000"/>
          <w:sz w:val="22"/>
        </w:rPr>
        <w:t>traditional independence to protect the liberty of the subject.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Chinese policeman in the employ of the Foreign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having proved troublesome, was, it appears,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warrant, arrested, handcuffed, and lodged in a cell at the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of the Foreign Labour Department, and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the Chinese Labour Ordinance, ordered to be repatriated.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unfortunate policeman was sent away to Durban,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receiving legal assistance or from seeing his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it not been for the fact that he was able, surreptitiously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back of the Superintendent, to sign a power  of attorney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appointing solicitors, he would probably have gone away to China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relief and without being heard. Whether the policeman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character or not is quite beside the point. We do not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merits of the case. The Acts we have stated above are </w:t>
      </w:r>
      <w:r>
        <w:rPr>
          <w:rFonts w:ascii="Times" w:hAnsi="Times" w:eastAsia="Times"/>
          <w:b w:val="0"/>
          <w:i w:val="0"/>
          <w:color w:val="000000"/>
          <w:sz w:val="22"/>
        </w:rPr>
        <w:t>admitted.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of the Foreign Labour Department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that the solicitors who were retained by the man were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apply to the Supreme Court for a writ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habeas corpus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writ was issued, the man was safely sent away to Durban.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was, however, called upon to appear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and to produce the policeman. At the hearing,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on the 30th day of March before Mr. Justice Mason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Pretoria, an attempt was again made to frustrate the application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stating that it was physically impossible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toproduce the policeman,owing to the Chinese Labour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any Chinaman from entering the country without a licence, </w:t>
      </w:r>
      <w:r>
        <w:rPr>
          <w:rFonts w:ascii="Times" w:hAnsi="Times" w:eastAsia="Times"/>
          <w:b w:val="0"/>
          <w:i w:val="0"/>
          <w:color w:val="000000"/>
          <w:sz w:val="22"/>
        </w:rPr>
        <w:t>and owing to such licences having been stopped.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was argued by Mr. Smuts,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Chinaman, and Mr. Justice Mason, in delivering judgment, strongly </w:t>
      </w:r>
      <w:r>
        <w:rPr>
          <w:rFonts w:ascii="Times" w:hAnsi="Times" w:eastAsia="Times"/>
          <w:b w:val="0"/>
          <w:i w:val="0"/>
          <w:color w:val="000000"/>
          <w:sz w:val="22"/>
        </w:rPr>
        <w:t>deprecated the action of the Superintendent.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most serious features of the case was that, in substance and in fact,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Superintendent of Foreign Labour had brought to bear a tyrannical exercise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power in preventing any one from having access to the Chinese Sergeant.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regarded that as a very serious thing indeed. He thought the only way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preventing a person being illegally done away with and illegally treated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uphold to the fullest extent the right of every person to have any of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friends to see him who chose to go. . . . His action had the effect of defeating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Bulwark of Justice”, 31-3-1906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such action, and he did wrong in sending the coolie out of the Colony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notice, like that served by the solicitors, hanging over his head.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learned Judge has made an order for the production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and has ordered the Superintendent to show cause why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punished for contempt of court by deporting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Chinaman from the Colony when he knew that an application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for his protection before the Court. He also ordered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Jamieson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pay all the costs, as between attorney and client,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application, and added that “he made that order chiefly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of, what he has called before, ‘the tyrannical exercise of power in </w:t>
      </w:r>
      <w:r>
        <w:rPr>
          <w:rFonts w:ascii="Times" w:hAnsi="Times" w:eastAsia="Times"/>
          <w:b w:val="0"/>
          <w:i w:val="0"/>
          <w:color w:val="000000"/>
          <w:sz w:val="22"/>
        </w:rPr>
        <w:t>preventing any person from having access to the applicant’ ”.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official, on the one hand, enjoying a very influential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and, on the other hand, a humble policeman,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policeman has been able to make good his right of being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highest tribunal of justice in the Transvaal.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himself must feel proud of an institution which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protects the liberty of the meanest subject under the Crown;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to the Chinaman at his hands, it is quite conceivable,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happen to the Superintendent at the hands of those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him. It may be a mere error of judgment 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Jamieson’s part, but it is better that he should suffer rather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liberty of the subject should remain without vindication.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7-4-1906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THE INDENTURE TAX</w:t>
      </w:r>
    </w:p>
    <w:p>
      <w:pPr>
        <w:autoSpaceDN w:val="0"/>
        <w:autoSpaceDE w:val="0"/>
        <w:widowControl/>
        <w:spacing w:line="240" w:lineRule="exact" w:before="9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took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week, a report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prosecution, under the Immigration Law of the Colony, for recovering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annual tax of £3. On looking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Witness,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prosecution was not only against himself, but also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The only manner provided by law of recovering the tax is “by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process by any clerk of the peace or other officer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in such licence money”. In the process, it appears the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of the Indian woman has been taken, under order of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prosecuting sergeant as security. She has been given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within which to pay the tax, under pain of her jewellery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if the tax is not paid within the period. Both the magistrate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prosecuting sergeant have been considerate, and yet the grievous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that indentured Indians, who become free, have to suffer,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imposition, has been clearly brought out by the </w:t>
      </w:r>
      <w:r>
        <w:rPr>
          <w:rFonts w:ascii="Times" w:hAnsi="Times" w:eastAsia="Times"/>
          <w:b w:val="0"/>
          <w:i w:val="0"/>
          <w:color w:val="000000"/>
          <w:sz w:val="22"/>
        </w:rPr>
        <w:t>prosecution. So long as the poor woman has a bit of jewellery or other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Superintendent, Foreign Labour Department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effects about her, she will be called upon to pay the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she was earning anything or not, and whether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afford it or not. This is the reward that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Indians get after five years’ service in Natal!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7-4-1906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POLITICAL TURMOIL IN NATAL</w:t>
      </w:r>
    </w:p>
    <w:p>
      <w:pPr>
        <w:autoSpaceDN w:val="0"/>
        <w:autoSpaceDE w:val="0"/>
        <w:widowControl/>
        <w:spacing w:line="24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events, the effects of which will not be forgotten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years, took place in Natal last week. As a result of these,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gained in stature. The cause of self-government has triumphed; </w:t>
      </w:r>
      <w:r>
        <w:rPr>
          <w:rFonts w:ascii="Times" w:hAnsi="Times" w:eastAsia="Times"/>
          <w:b w:val="0"/>
          <w:i w:val="0"/>
          <w:color w:val="000000"/>
          <w:sz w:val="22"/>
        </w:rPr>
        <w:t>but the British Empire has received a set-back.</w:t>
      </w:r>
    </w:p>
    <w:p>
      <w:pPr>
        <w:autoSpaceDN w:val="0"/>
        <w:autoSpaceDE w:val="0"/>
        <w:widowControl/>
        <w:spacing w:line="294" w:lineRule="exact" w:before="0" w:after="0"/>
        <w:ind w:left="6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Kaffirs in Natal rose in revolt against the poll-tax.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Sergeants Hunt and Armstrong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killed in the revolt; martial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declared in Natal and the Kaffirs were severely dealt with.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were prosecuted under the martial law, and twelve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condemned to death and blown up at the mouth of a cannon.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Kaffirs from neighbouring areas and their Chief were invited to </w:t>
      </w:r>
      <w:r>
        <w:rPr>
          <w:rFonts w:ascii="Times" w:hAnsi="Times" w:eastAsia="Times"/>
          <w:b w:val="0"/>
          <w:i w:val="0"/>
          <w:color w:val="000000"/>
          <w:sz w:val="22"/>
        </w:rPr>
        <w:t>witness the execution, which was to take place on March 29.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Lord Elgin sent a cablegram from England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Natal, asking him to suspend the execution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sentence. The executive councillors of the Natal Government 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tendered their resignations to the Governor.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them to wait until a further communication was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Lord Elgin, and to this they agreed.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full story became known, a wave of excitement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swept over the whole of South Africa. The Press protested vehemently,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arguing that the constitution of self-governing Natal was violated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Elgin’s intervention. They said that, as Natal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self-governing Colony, the Imperial Government could not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administration. Congratulations were showered from every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executive councillors for having resigned. Meetings were held </w:t>
      </w:r>
      <w:r>
        <w:rPr>
          <w:rFonts w:ascii="Times" w:hAnsi="Times" w:eastAsia="Times"/>
          <w:b w:val="0"/>
          <w:i w:val="0"/>
          <w:color w:val="000000"/>
          <w:sz w:val="22"/>
        </w:rPr>
        <w:t>at many places, and speeches made against the Imperial Government.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believed that, since they had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to put down the rebellion, it was their duty to see that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wasdone to the Kaffirs; and hence they saw nothing improper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 Natal Government to put off execution of the sentence.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became excited, the arguments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proved unavailing, and Lord Elgin had to bow down </w:t>
      </w:r>
      <w:r>
        <w:rPr>
          <w:rFonts w:ascii="Times" w:hAnsi="Times" w:eastAsia="Times"/>
          <w:b w:val="0"/>
          <w:i w:val="0"/>
          <w:color w:val="000000"/>
          <w:sz w:val="22"/>
        </w:rPr>
        <w:t>before Natal opinion.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Sub-Inspector Hunt and Trooper Armstrong of the Natal Police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has written to the Governor that, on inquiry,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justice had been done in the case of the Kaffirs,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did not now wish to interfere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by the executive councillors of Natal,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what they deemed proper. Lord Elgin has, however,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blame on the Governor. He further says that no intervention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bythe Imperial Government would have taken place if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supplied all the facts of the case at the outset. Twelve lives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for two. The twelve Kaffirs were blown to death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mouth of a cannon on Monday.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all this excitement, only one man kept a cool head,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Mr. Morcum. At a meeting in Maritzburg, he declared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Elgin’s move was quite proper. It was a matter of saving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and there was no need for the executive to resign. Hunt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Armstrong were killed before martial law was declared; and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ought to have been tried by the Supreme Court.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against him, and though they hissed and hooted at him, </w:t>
      </w:r>
      <w:r>
        <w:rPr>
          <w:rFonts w:ascii="Times" w:hAnsi="Times" w:eastAsia="Times"/>
          <w:b w:val="0"/>
          <w:i w:val="0"/>
          <w:color w:val="000000"/>
          <w:sz w:val="22"/>
        </w:rPr>
        <w:t>the brave Mr. Morcum had his way.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outcome of all this? That some Kaffirs were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forgotten. We cannot say for certain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theyhave received justice.But wherever self-government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a people become overweening. They will take undue liberties,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Imperial Government will hesitate to intervene. It will seldom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for, as the saying goes, a man once bitten by a serpent dreads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length of rope. It is only the Coloured people who stand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this. They have no vote. Where they have it they cannot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effectively, so that the Colonial authority will place greater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them, and they alone will get justice who ingratiate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Great changes are likely to take place in South Africa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years. The Indians and other Coloured people have much to </w:t>
      </w:r>
      <w:r>
        <w:rPr>
          <w:rFonts w:ascii="Times" w:hAnsi="Times" w:eastAsia="Times"/>
          <w:b w:val="0"/>
          <w:i w:val="0"/>
          <w:color w:val="000000"/>
          <w:sz w:val="22"/>
        </w:rPr>
        <w:t>ponder and they must act with circumspection.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7-4-1906</w:t>
      </w:r>
    </w:p>
    <w:p>
      <w:pPr>
        <w:autoSpaceDN w:val="0"/>
        <w:autoSpaceDE w:val="0"/>
        <w:widowControl/>
        <w:spacing w:line="292" w:lineRule="exact" w:before="35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152. THE LAND ACT IN THE TRANSVAAL</w:t>
      </w:r>
    </w:p>
    <w:p>
      <w:pPr>
        <w:autoSpaceDN w:val="0"/>
        <w:autoSpaceDE w:val="0"/>
        <w:widowControl/>
        <w:spacing w:line="266" w:lineRule="exact" w:before="126" w:after="0"/>
        <w:ind w:left="0" w:right="2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MPORTANT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UIT</w:t>
      </w:r>
    </w:p>
    <w:p>
      <w:pPr>
        <w:autoSpaceDN w:val="0"/>
        <w:autoSpaceDE w:val="0"/>
        <w:widowControl/>
        <w:spacing w:line="240" w:lineRule="exact" w:before="6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there was only one plot of land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 registered in the name of an Indian, the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Abubaker Amod, who is no more. The land was in Church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 in Pretoria. The late Mr. Abubaker bought it in June 1885, and </w:t>
      </w:r>
      <w:r>
        <w:rPr>
          <w:rFonts w:ascii="Times" w:hAnsi="Times" w:eastAsia="Times"/>
          <w:b w:val="0"/>
          <w:i w:val="0"/>
          <w:color w:val="000000"/>
          <w:sz w:val="22"/>
        </w:rPr>
        <w:t>the sale-deed was presented at the Registrar’s office on June 12, 1885.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anti-Indian Act came into force on June 17. There were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getting the deed registered. The British Agent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intervened, and it was only after a special letter was written by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 that the Registrar registered the documents on June 26.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Abubaker died in 1888. Until now, the possession and enjoyment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has vested in the heirs or trustees of the late Mr. Abubaker.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law, the disposal of a man’s estate on his death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through the Government. This estate has not, however, been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 this manner, and the land has remained untransferred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heirs. When the land fell vacant in 1905, it was decided to let it out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lease for building a house on it. Now,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laws, every long lease has to be registered at the Registrar’s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Hence steps had to be taken to have the land transferred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 heirs, for, under the law, land could not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a deceased person. The heirs being Indians, the Registrar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transfer the land to them. Thereupon an appeal was filed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Registrar before a civil judge. The Registrar put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reasons for not transferring the land to the heirs. First,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registered after Act 3 of 1885 had been passed; and since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prohibited Indians from holding land in their names,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sale-deed executed in favour of the late Mr. Abubaker was void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be cancelled. Secondly, even if it was conceded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sale-deed in favour of Mr. Abubaker was legally valid, his heirs,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Indians, could not hold the land in their own names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1885. Justice Fox who heard the appeal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Registrar’s second plea, and dismissed the case. An appeal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was preferred to the Supreme Court on behalf of the heirs.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Barristers Leonard and Gregorowski were engaged by the heirs,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behalf they represented that, if the Supreme Court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the land to be transferred to the names of the heirs,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pass orders for the registration of the 21-year lease and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 original deed to remain in the name of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Abubaker. Mr. Leonard advanced strong arguments and the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much sympathy, but regretted that they were helpless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by the heirs. The judges admitted that the Act of 1885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bad, and if they wanted justice in spite of that law,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only from Parliament. In view of this judgment, the only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the heirs to save the land for the time being was to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some white person andthemselves retain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This step they have taken and their enjoyment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will not therefore be hampered in any way. However,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according to the judgment of the Supreme Court, the land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transferred to the heirs’ names is bound to make them feel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oppressed. The only thing that remains to be done is to carry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struggle through Parliament. We know that they will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Thejudgment in this case makes it quite clear that even the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 Act of 1885 is oppressive. Sir Henry Cotton has asked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about this in the Imperial Parliament. We shall await the </w:t>
      </w:r>
      <w:r>
        <w:rPr>
          <w:rFonts w:ascii="Times" w:hAnsi="Times" w:eastAsia="Times"/>
          <w:b w:val="0"/>
          <w:i w:val="0"/>
          <w:color w:val="000000"/>
          <w:sz w:val="22"/>
        </w:rPr>
        <w:t>outcome.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7-4-1906</w:t>
      </w:r>
    </w:p>
    <w:p>
      <w:pPr>
        <w:autoSpaceDN w:val="0"/>
        <w:autoSpaceDE w:val="0"/>
        <w:widowControl/>
        <w:spacing w:line="292" w:lineRule="exact" w:before="350" w:after="0"/>
        <w:ind w:left="0" w:right="15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153. J0HANNESBURG LETTER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1906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difficulties are increasing and people get no relief.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of refugees lie unattended to. Regulations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continuously. Now fuel has been added to the fire.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Suliman Manga, who is a relative of Mr. Ismail Manga,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merchant of Delagoa Bay and is reading for the bar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came here recently to visit his relatives. He got down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and wanted to proceed to Delagoa Bay via the Transvaal.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applied for a temporary permit on his behalf, but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refused it. Mr. Manga waited for a few days at Durban,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proceeded to Delagoa Bay by sea. From there, he applied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[this time] himself, but got a reply in the negative. So far,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dealt with on the assumption that Mr. Manga was a British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Manga, who came seized with the British spirit [of freedom],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sort of person who would sit back. Taking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he was born at Daman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was therefore a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he approached the Secretary to the Government in Delagoa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 and applied for a permit. Thereupon the Secretary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the British Consul, who issued the necessary permit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This shows that, had Mr. Manga been a British subject,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set foot on the golden land of the Transvaal; but he could do </w:t>
      </w:r>
      <w:r>
        <w:rPr>
          <w:rFonts w:ascii="Times" w:hAnsi="Times" w:eastAsia="Times"/>
          <w:b w:val="0"/>
          <w:i w:val="0"/>
          <w:color w:val="000000"/>
          <w:sz w:val="22"/>
        </w:rPr>
        <w:t>so at once by virtue of his being a Portuguese subject.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Manga spent a day at Johannesburg and has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Bay. The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to the Government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anomaly. It has written also to Lord Selborne, who, while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acknowledging receipt of the letter, says that he is inquiring into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Portuguese possession in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British Indian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Mr. Gandhi has also written a letter to the </w:t>
      </w:r>
      <w:r>
        <w:rPr>
          <w:rFonts w:ascii="Times" w:hAnsi="Times" w:eastAsia="Times"/>
          <w:b w:val="0"/>
          <w:i/>
          <w:color w:val="000000"/>
          <w:sz w:val="22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that the gross injustice done in Mr. Suliman Manga’s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open the eyes of the indolent British Government. When a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refused to Mr. Nomura, a Japanese subject, a wave of excitement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over the whole of the Transvaal.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is there none to care for a </w:t>
      </w:r>
      <w:r>
        <w:rPr>
          <w:rFonts w:ascii="Times" w:hAnsi="Times" w:eastAsia="Times"/>
          <w:b w:val="0"/>
          <w:i w:val="0"/>
          <w:color w:val="000000"/>
          <w:sz w:val="22"/>
        </w:rPr>
        <w:t>British subject in a similar plight?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ARDSHIPS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Surati, the well-known merchant of Aliwal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was in Johannesburg for two days. He was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inconvenienced during his train journey from Germiston.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 and removed from the first-class compartment, which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occupying, to another carriage. He was not aware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there were separate carriages for non-whites. 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white passenger in the compartment he was occupying,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harassed by the guard. He has therefore lodged a complaint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railway authorities.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deputation of the British Indian Association met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Railways in connection with the prohibition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from travelling by the 8.30 train leaving Pretoria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as also that from Johannesburg to Pretoria.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suggested that the Indian community would do well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the point as the train was reserved for whites only.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is not, however, in a position legally to justify 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The deputation replied that the Indian community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go back on their position as the Indians needed the amenity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the whites did. The position is likely to become clear in </w:t>
      </w:r>
      <w:r>
        <w:rPr>
          <w:rFonts w:ascii="Times" w:hAnsi="Times" w:eastAsia="Times"/>
          <w:b w:val="0"/>
          <w:i w:val="0"/>
          <w:color w:val="000000"/>
          <w:sz w:val="22"/>
        </w:rPr>
        <w:t>about ten days.</w:t>
      </w:r>
    </w:p>
    <w:p>
      <w:pPr>
        <w:autoSpaceDN w:val="0"/>
        <w:autoSpaceDE w:val="0"/>
        <w:widowControl/>
        <w:spacing w:line="266" w:lineRule="exact" w:before="48" w:after="0"/>
        <w:ind w:left="0" w:right="2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8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tram case has not yet been decided.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allowed to travel by the trams; hence a fresh test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filed. Mr. Coovadia was refused a place in the tram as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board one. He has therefore again made an affidavit,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date for the hearing of the case will be fixed in a couple of days.</w:t>
      </w:r>
    </w:p>
    <w:p>
      <w:pPr>
        <w:autoSpaceDN w:val="0"/>
        <w:autoSpaceDE w:val="0"/>
        <w:widowControl/>
        <w:spacing w:line="266" w:lineRule="exact" w:before="28" w:after="0"/>
        <w:ind w:left="0" w:right="2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ILTH IN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Dr. Porter and his company came down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residing in the Malay Location. Many of them were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>as there was much overcrowding. In this matter as well as in keeping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 Letter to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Leader”,  </w:t>
      </w:r>
      <w:r>
        <w:rPr>
          <w:rFonts w:ascii="Times" w:hAnsi="Times" w:eastAsia="Times"/>
          <w:b w:val="0"/>
          <w:i w:val="0"/>
          <w:color w:val="000000"/>
          <w:sz w:val="18"/>
        </w:rPr>
        <w:t>Before 7-4-1906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“Permit Hardships in the Transvaal”, 31-3-1906 &amp; “War Claims”,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31-3-1906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Town situated on the Orange River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house, compound and latrines clean, our people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negligent. The consequences have to be borne by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Our troubles will not end so long as we do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lasting improvements in these matters. And if meanwhile plague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epidemics or infectious diseases should break out, we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with endless trouble. It would appear that our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the experience of the plague in 1904.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1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NTHUSIASM OF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 very short time, 35,000 signatures have been obtained,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more are being collected for the petition of the whites addressed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King-Emperor on the proposed constitution. We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affected by this new enthusiasm that is abroad.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wouldenjoy a different in status this country if we are infected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enthusiasm rather than the spirit of discord.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14-4-1906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EXTRACTS FROM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[The prohibitive fees for certificates and passes that are granted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the Immigration Restriction Act are] a totally unjust imposition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which there is not the slightest justification. . . . Another serious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blow to the Indian community in South Africa has been given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C.O. 417, Vol. 434 Ind.</w:t>
      </w:r>
    </w:p>
    <w:p>
      <w:pPr>
        <w:autoSpaceDN w:val="0"/>
        <w:autoSpaceDE w:val="0"/>
        <w:widowControl/>
        <w:spacing w:line="240" w:lineRule="exact" w:before="1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Dr.  Porter”, 9-4-1904, “A Lesson from the Plague”,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30-4-1904 &amp; “The Plague”, 25-2-1905.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own letter to Dadabhai is not available. This item is an extract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Dadabhai’s letter to the Colonial Secretary where he quotes Gandhiji (“my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correspondent”). This letter refers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of 10-3-1906 and was sent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along with the issue dated 17-3-1906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10, 1906]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Hoosen Khan’s letter. It will be dealt with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You may say in the Gujarati columns that the matter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dealt with in the English columns.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half expect a letter from you to-morrow. I may leave by the </w:t>
      </w:r>
      <w:r>
        <w:rPr>
          <w:rFonts w:ascii="Times" w:hAnsi="Times" w:eastAsia="Times"/>
          <w:b w:val="0"/>
          <w:i w:val="0"/>
          <w:color w:val="000000"/>
          <w:sz w:val="22"/>
        </w:rPr>
        <w:t>Friday morning train.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discussing the situation with Mr. Kitchin. He may </w:t>
      </w:r>
      <w:r>
        <w:rPr>
          <w:rFonts w:ascii="Times" w:hAnsi="Times" w:eastAsia="Times"/>
          <w:b w:val="0"/>
          <w:i w:val="0"/>
          <w:color w:val="000000"/>
          <w:sz w:val="22"/>
        </w:rPr>
        <w:t>rejoin. I hope Maganlal is now much better.</w:t>
      </w:r>
    </w:p>
    <w:p>
      <w:pPr>
        <w:autoSpaceDN w:val="0"/>
        <w:autoSpaceDE w:val="0"/>
        <w:widowControl/>
        <w:spacing w:line="220" w:lineRule="exact" w:before="46" w:after="3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4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Enclosure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C. K. GANDHI, ESQ.</w:t>
      </w:r>
    </w:p>
    <w:p>
      <w:pPr>
        <w:autoSpaceDN w:val="0"/>
        <w:tabs>
          <w:tab w:pos="50" w:val="left"/>
        </w:tabs>
        <w:autoSpaceDE w:val="0"/>
        <w:widowControl/>
        <w:spacing w:line="254" w:lineRule="exact" w:before="52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c/o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sectPr>
          <w:type w:val="continuous"/>
          <w:pgSz w:w="9360" w:h="12960"/>
          <w:pgMar w:top="716" w:right="1396" w:bottom="358" w:left="1440" w:header="720" w:footer="720" w:gutter="0"/>
          <w:cols w:num="2" w:equalWidth="0">
            <w:col w:w="3548" w:space="0"/>
            <w:col w:w="297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5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396" w:bottom="358" w:left="1440" w:header="720" w:footer="720" w:gutter="0"/>
          <w:cols w:num="2" w:equalWidth="0">
            <w:col w:w="3548" w:space="0"/>
            <w:col w:w="29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4349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</w:p>
    <w:p>
      <w:pPr>
        <w:autoSpaceDN w:val="0"/>
        <w:autoSpaceDE w:val="0"/>
        <w:widowControl/>
        <w:spacing w:line="266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CHHANGANLAL,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saying anything much. I leave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Friday morning train that will bring me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Saturday afternoon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will take the train for Phoenix that leaves just after the arrival of </w:t>
      </w:r>
      <w:r>
        <w:rPr>
          <w:rFonts w:ascii="Times" w:hAnsi="Times" w:eastAsia="Times"/>
          <w:b w:val="0"/>
          <w:i w:val="0"/>
          <w:color w:val="000000"/>
          <w:sz w:val="22"/>
        </w:rPr>
        <w:t>the Johannesburg train.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you have not yet understood the question put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rate for advertisements. You should remind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there and I will explain the position to you. Meanwhile,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you to put down your thoughts in writing, all that you me have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Durban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type w:val="continuous"/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and all that you may have to suggest. Do not be afraid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because I shall be able to ask you questions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you may write and you will be able to explain.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ask you to put down your thoughts independently of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anybody else and I propose to ask everybody to do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pass this on to Maganlal so that he may too, if he is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put down everything that occurs to him fully in writing, and </w:t>
      </w:r>
      <w:r>
        <w:rPr>
          <w:rFonts w:ascii="Times" w:hAnsi="Times" w:eastAsia="Times"/>
          <w:b w:val="0"/>
          <w:i w:val="0"/>
          <w:color w:val="000000"/>
          <w:sz w:val="22"/>
        </w:rPr>
        <w:t>in any case put down your questions also to be put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propose to telegraph unless my plans are altered.</w:t>
      </w:r>
    </w:p>
    <w:p>
      <w:pPr>
        <w:autoSpaceDN w:val="0"/>
        <w:autoSpaceDE w:val="0"/>
        <w:widowControl/>
        <w:spacing w:line="220" w:lineRule="exact" w:before="46" w:after="322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SQ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sectPr>
          <w:type w:val="continuous"/>
          <w:pgSz w:w="9360" w:h="12960"/>
          <w:pgMar w:top="514" w:right="1350" w:bottom="358" w:left="1440" w:header="720" w:footer="720" w:gutter="0"/>
          <w:cols w:num="2" w:equalWidth="0">
            <w:col w:w="3452" w:space="0"/>
            <w:col w:w="31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50" w:bottom="358" w:left="1440" w:header="720" w:footer="720" w:gutter="0"/>
          <w:cols w:num="2" w:equalWidth="0">
            <w:col w:w="3452" w:space="0"/>
            <w:col w:w="31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4348</w:t>
      </w:r>
    </w:p>
    <w:p>
      <w:pPr>
        <w:autoSpaceDN w:val="0"/>
        <w:autoSpaceDE w:val="0"/>
        <w:widowControl/>
        <w:spacing w:line="292" w:lineRule="exact" w:before="34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LETTER TO WILLIAM WEDDERBURN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7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1906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EDDERBURN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in the Transvaal of British Indians is getting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more insecure and harassing. I need only recapitulate what is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 and appeal for active work.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is true that the Home Government will be slow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Crown Colony of the Transvaal, I take it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limit to this policy of non-intervention. There is a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 in the Transvaal under which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>of British Indians is restricted in a most high-handed manner.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Ordinance was intended to preserve the peace [and],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keep out rebels and others who were ill disposed towards 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seems to be a circular letter. A copy of it was sent to Dadabhai Naoroji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who, omitting the last paragraph, forwarded it in the form of a statement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 of State for the Colonies on May 8, 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British Government, but it is today being, in fact, solely used to </w:t>
      </w:r>
      <w:r>
        <w:rPr>
          <w:rFonts w:ascii="Times" w:hAnsi="Times" w:eastAsia="Times"/>
          <w:b w:val="0"/>
          <w:i w:val="0"/>
          <w:color w:val="000000"/>
          <w:sz w:val="22"/>
        </w:rPr>
        <w:t>restrict British Indian immigration.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British Indian Association has accepted the position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non-refugee British Indians who do not possess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attainments may be kept out.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As a matter of fact, even refugees who were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 and who had paid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as a price for permission to 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 are now being prevented from entering, except under </w:t>
      </w:r>
      <w:r>
        <w:rPr>
          <w:rFonts w:ascii="Times" w:hAnsi="Times" w:eastAsia="Times"/>
          <w:b w:val="0"/>
          <w:i w:val="0"/>
          <w:color w:val="000000"/>
          <w:sz w:val="22"/>
        </w:rPr>
        <w:t>most difficult circumstances.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Such men have to wait in the coast towns for months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permit officer would issue them a permit.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A most vexing examination is carried on and then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put their thumb-impressions and to undergo other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severities before they get a permit to enter the country.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(f) Their wives, too, are often required to produce documents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they are allowed to enter the Transvaal.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(g) Their children over eleven years are totally prevented from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them.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(h) Children under twelve of such refugees are made to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before they can come. Just recently, a boy under six years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torn away from his father and detained at Volksrust because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hold a separate permit, in spite of the fact that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 of the father mentioned that he had two boys.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Only three months ago, boys under sixteen, if they had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or if their parents were dead and they were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 in the Transvaal domiciled, were free to enter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as mentioned above, all of a sudden a new regulation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sprung upon the Indian community and boys who are under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are allowed to enter. The result is that many boys under sixteen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arrived in South Africa after considerable expense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joining their parents who are domiciled in the Transvaal,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India.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(j) About three months ago, temporary permits for Indians,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pass through the Transvaal on their way to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or intended to do some business, were granted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freely; now such permits are issued after the greatest scrutiny.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Suliman Manga,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son of a well-known Indian merchant of Delagoa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Bay, who is studying at present in England for the Bar,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from England to pay a visit to his relatives in Delagoa Bay. </w:t>
      </w:r>
      <w:r>
        <w:rPr>
          <w:rFonts w:ascii="Times" w:hAnsi="Times" w:eastAsia="Times"/>
          <w:b w:val="0"/>
          <w:i w:val="0"/>
          <w:color w:val="000000"/>
          <w:sz w:val="22"/>
        </w:rPr>
        <w:t>He landed at Durban, applied for a permit to enable him to pass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Transvaal Permit Ordinance”, 14-4-1906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Transvaal on his way to Delagoa Bay and the permit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refused. His case was considered as if he was a British Indian. 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Delagoa Bay, therefore, by sea. There he attempted again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 to receive a temporary permit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see Pretoria and Johannesburg but his application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refused. He, therefore, thought that he, having been born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India, should approach the Portuguese Government.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 and a permit was immediately issued to him. It 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this that a British Indian, no matter what his status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cannot even pass through the Transvaal and have safe conduct,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Indian belongs to a foreign power, he gets a permit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asking.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(k) From the above, it follows that Indians of attainments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get a permit to settle in the Transvaal, that is to say,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 is so administered that, whereas before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Indian was free to enter the Transvaal, now an Indian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by reason of his being able to pass the educational test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self-governing Colony of the Cape or Natal is debarred from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Crown Colony of the Transvaal. Here, there is no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having inherited pre-war legislation,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deliberate[ly] pressing into service an ordinance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after martial law and which ordinance had no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Law 3 of 1885, the British Indian heirs of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Aboobaker Amod, one of the Indian pioneer settlers of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prevented from having the property left to them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names.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is the working of the law regarding ownership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Indians. It should be noticed that Natives of the Transvaal,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proper, are free to own landed property anywhere they choose.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Coloured people are also free to hold immovable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Transvaal. The ban is placed only upon Asiatics.</w:t>
      </w:r>
    </w:p>
    <w:p>
      <w:pPr>
        <w:autoSpaceDN w:val="0"/>
        <w:tabs>
          <w:tab w:pos="550" w:val="left"/>
          <w:tab w:pos="1310" w:val="left"/>
          <w:tab w:pos="2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war, Indians were not debarred from making use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service in the Transvaal. Now the Railway Board has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to the station masters not to issue tickets to British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for an express train service between Pretoria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serious inconvenience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businessmen. It is highly probable that relief will be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but this notice shows which way the tendency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lies.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Johannesburg, as in Pretoria, British Indians and Coloured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“Legalized Robbery”, 17-3-1906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Acting Chief Traffic Manager”,14-2-1906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unable to make use of the municipal tram cars.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the position is briefly as follows: The Dealers’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causes the greatest amount of mischief. Mr. Dada Osman,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 of very long standing, had his store in Vryheid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war when it was part of the Transvaal, [and] he traded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unfettered. When Vryheid was incorporated with Natal, the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were also taken over, so that in Vryheid there is Law 3 of 1885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as also the Natal Dealers’ Licenses Act. Acting thereunder,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Osman’s licence has been taken away from him and his Vryheid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has been totally ruined.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Another case of equally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has happened in the Ladysmith district. There, one Cassim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has been trading on a farm for some time. Last year,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committed a breach of Sunday Trading Law. He sold a piece </w:t>
      </w:r>
      <w:r>
        <w:rPr>
          <w:rFonts w:ascii="Times" w:hAnsi="Times" w:eastAsia="Times"/>
          <w:b w:val="0"/>
          <w:i w:val="0"/>
          <w:color w:val="000000"/>
          <w:sz w:val="22"/>
        </w:rPr>
        <w:t>of soap and sugar to traps who were sent by an adjoining store-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keeper. The owner himself, it was proved, was absent. This year,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this offence, his licence has not been renewed.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Appellate Board upheld the decision of the Licensing Officer,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acted on the principle they had laid down in a case about a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This, however, is not true. The white man in question was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allowed his sub-tenants to traffic in liquor sold to Natives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convicted of selling opium on his premises. No contravention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was made in comparison with the studied breach of regulations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description by the white man and the technical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>Sunday Trading Law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case is that of Mr. Hoondamal, to whom a transfer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licence from one place to another in Durban was refused.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are only illustrations showing what has been done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Licenses Act in scores of cases. Mr. Chamberlain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to the Natal Government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under the law. The result was that the Natal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instructions that the law was not to be rigorously enforced,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it would be altered. It is not possible to give cases of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than those quoted above. All that is claimed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that the jurisdiction of the Supreme Court over the decisions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Licensing Officers and the Licensing Boards, which consist </w:t>
      </w:r>
      <w:r>
        <w:rPr>
          <w:rFonts w:ascii="Times" w:hAnsi="Times" w:eastAsia="Times"/>
          <w:b w:val="0"/>
          <w:i w:val="0"/>
          <w:color w:val="000000"/>
          <w:sz w:val="22"/>
        </w:rPr>
        <w:t>mainly of traders, should be restored.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Immigration Restriction Act, rules have been now </w:t>
      </w:r>
      <w:r>
        <w:rPr>
          <w:rFonts w:ascii="Times" w:hAnsi="Times" w:eastAsia="Times"/>
          <w:b w:val="0"/>
          <w:i w:val="0"/>
          <w:color w:val="000000"/>
          <w:sz w:val="22"/>
        </w:rPr>
        <w:t>framed whereby a fee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£</w:t>
      </w:r>
      <w:r>
        <w:rPr>
          <w:rFonts w:ascii="Times" w:hAnsi="Times" w:eastAsia="Times"/>
          <w:b w:val="0"/>
          <w:i w:val="0"/>
          <w:color w:val="000000"/>
          <w:sz w:val="22"/>
        </w:rPr>
        <w:t>1 is imposed for the issue of a domicile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Town Clerk”, 10-3-1906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Lord Elgin”, 30-3-1906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Hard Case”, 14-4-1906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Licences : Need for Vigilance —I” 18-2-1905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to each domiciled Indian who is entitled to it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A similar fee is imposed for visitors’ passes,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is, for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pay a visit to Natal as also for embarkation passes,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authority for Indians to pass through Natal to catch a steamer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This is an indirect method of taxation and causes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 and loss to poor Indians.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these matters should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before the Colonial and Indian Secretaries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Parliamentary Committee.</w:t>
      </w:r>
    </w:p>
    <w:p>
      <w:pPr>
        <w:autoSpaceDN w:val="0"/>
        <w:autoSpaceDE w:val="0"/>
        <w:widowControl/>
        <w:spacing w:line="220" w:lineRule="exact" w:before="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remain,</w:t>
      </w:r>
    </w:p>
    <w:p>
      <w:pPr>
        <w:autoSpaceDN w:val="0"/>
        <w:autoSpaceDE w:val="0"/>
        <w:widowControl/>
        <w:spacing w:line="220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typescript signed by Gandhiji. Courtesy: Servants of India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JOHANNESBURG LETTER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1906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AUTION TO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OWNERS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across a very important case which concerns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Indians who own land in the Transvaal.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holds land in the name of a White. He has secured no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latter, who is practically on the verge of insolvency.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become extremely difficult to save this land. The White himself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enough to help. He has no right over the land but, since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bond against it, there is every danger of his creditors swallowing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If a bond had been secured from the White in time,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contingency would have arisen. After this case, it is imperative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who holds land in the name of a White should secure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against it, however trustworthy the White may be; otherwise he </w:t>
      </w:r>
      <w:r>
        <w:rPr>
          <w:rFonts w:ascii="Times" w:hAnsi="Times" w:eastAsia="Times"/>
          <w:b w:val="0"/>
          <w:i w:val="0"/>
          <w:color w:val="000000"/>
          <w:sz w:val="22"/>
        </w:rPr>
        <w:t>will run the risk of being put to a severe loss.</w:t>
      </w:r>
    </w:p>
    <w:p>
      <w:pPr>
        <w:autoSpaceDN w:val="0"/>
        <w:autoSpaceDE w:val="0"/>
        <w:widowControl/>
        <w:spacing w:line="266" w:lineRule="exact" w:before="48" w:after="0"/>
        <w:ind w:left="0" w:right="26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noteworthy permit case in the magistrate’s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here. I stated in a previous letter that two Indians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of them was charged with having entered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permit. The magistrate gave notice to the first Indian to leave within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Before 10-3-1906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Joshi”, 6-4-1906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days and dismissed the case against the second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no jurisdiction, since the application the Indian had made </w:t>
      </w:r>
      <w:r>
        <w:rPr>
          <w:rFonts w:ascii="Times" w:hAnsi="Times" w:eastAsia="Times"/>
          <w:b w:val="0"/>
          <w:i w:val="0"/>
          <w:color w:val="000000"/>
          <w:sz w:val="22"/>
        </w:rPr>
        <w:t>for a permit was made in Durban, and for some other reasons.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Gunvantrai Desai and many other Indians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 for India.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about the Malay Location which was to wait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Richard Solomon has done so. I hope to be able to give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this next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21-4-1906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13, 1906]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herewith some Gujarati matter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advertisements, etc. Please ask Mr. West to see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advertisements appear in this very issue, as far as possible.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advertisement of Garlic Hentz be of the same size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given earlier for Carmen. Bear in mind what I have written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advertisement. Give six inches to Jivanji. There is nothing to be said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others.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bring Mr. Harilal Thakar with me. I shall leave by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evening train.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94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Mohandas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attend to the needs and comforts of Suliman.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give the rest of the Gujarati material only after I come there.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alternative.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Gujarati in Gandhiji’s hand: S.N. 4353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Joshi”, 6-4-1906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April 23, 1906, given in the original, seems to be an error, as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advertisement of Garlic Hentz mentioned therein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dated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21-4 1906. The letter must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written about a week earlier, possibly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Friday, April 13, the day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for Phoenix.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Gandhi”, 10-4-1906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A HARD CASE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gave last week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licensing appeal case heard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Ladysmith on the 30th March last. An Indian trader has been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Klip River Division on a farm called Wittekleifontein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three years. Latterly, a European firm, by name Burdett &amp; Co.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a store near his. The firm has amongst its partners, so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from a report in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Natal Witness,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Sergeant Batterberg,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Prosecutor for the Division. During his absence,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trader’s store-assistant was trapped by the police and convicted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trading. He sold a bit of soap and some sugar.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store-keeper, on his return, finding that his assistant had been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on Sunday, dismissed him. When the time came for renewal,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Burdett &amp; Co. lodged their objection with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against the Indian store-keeper’s getting a renewal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licence, on the ground that he had committed a breach of the 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The Licensing Officer upheld this objection, and the licence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refused. Against this decision, the poor Indian store-keeper appealed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Licensing Board, but in spite of the eloquent defence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counsel, the appeal was dismissed, and the Board, in giving judgment,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they did so because of a breach by the store-keeper’s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 of the Sunday regulations, and they supported their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quoting a similar case where they [had] refused the application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licence made by a European.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think, however, that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quoted by the Board could have no bearing on the present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some of the ingredients were wanting. Here, the Indian store-keeper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has not committed the crime. He repaired the mischief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manner that was possible for him, and, after all, it is patent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layman that the whole of the objection has been raised by a rival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store-keepers who are interested in removing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store-keeper. The fact, too, that the firm contains, as its partner,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Prosecutor in Ladysmith, who conducted the prosecution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Indian’s store-man, is not without serious  significance.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indeed a pity that the Board did not allow the objection raised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appellant’s counsel that Burdett &amp; Co. had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locus standi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Board, and we cannot help thinking that the Board have,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encouraged opposition of the kind raised in the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 deprivation of a licence is altogether a disproportionate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imposed on a man for a breach of a statutory provision by his </w:t>
      </w:r>
      <w:r>
        <w:rPr>
          <w:rFonts w:ascii="Times" w:hAnsi="Times" w:eastAsia="Times"/>
          <w:b w:val="0"/>
          <w:i w:val="0"/>
          <w:color w:val="000000"/>
          <w:sz w:val="22"/>
        </w:rPr>
        <w:t>servant, who had already been punished for the same offence. But this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The Ladysmith Licensing Board”, 21-4-1906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case merely illustrates how unjust and oppressive the Dealers’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Act of Natal is. The Ladysmith case supports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in Dada Osman’s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Unless the right of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is restored, there is no possibility of any justice being </w:t>
      </w:r>
      <w:r>
        <w:rPr>
          <w:rFonts w:ascii="Times" w:hAnsi="Times" w:eastAsia="Times"/>
          <w:b w:val="0"/>
          <w:i w:val="0"/>
          <w:color w:val="000000"/>
          <w:sz w:val="22"/>
        </w:rPr>
        <w:t>done under the Dealers’ Licenses Act.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14-4-1906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THE TRANSVAAL PERMIT ORDINANCE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Preservation Ordinance, passed at a time when,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implies, peace within the Transvaal borders was in danger,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 over the heads of British Indians like Damocles’ sword,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 upon them at any moment. The latest instance is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readers’ notice by our Transvaal correspondent.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appears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Suliman Manga, the son of a very well-known Indian in Delagoa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Bay, has been studying for the Bar for some years in England,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admitted as a member of the Middle Temple. He has just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England to pay a visit to his relatives in Delagoa Bay.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 at Durban, he intended to pass through the Transvaal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Delagoa Bay. He instructed a solicitor in Johannesburg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for his permit. The solicitor, Mr. Gandhi, seems to have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a British Indian, and proceeded with the application.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days’ delay, he received a reply saying that his client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granted a temporary permit. He then applied to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and received the same answer. No reasons were given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refusal. Mr. Manga then took a steamer to Delagoa Bay. Young,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enthusiastic, and freshly returned from England, he could not brook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of his application. During his brief stay, he wanted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of the Transvaal, and the centre of the gold-mining activity.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again applied to the port Protector of Asiatics,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confirm the reply given to his solicitor. Mr. Manga, being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Portuguese subject, then appealed to his own Government, who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procured relief for their subject, and Mr. Manga entered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temporary permit granted to him by His Majesty’s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Consul-General.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instance of a most glaring abuse of arbitrary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 the hands of the Government. We may here recall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case of Mr. Nomura, a Japanese subject. This gentleman,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dispose ofhis wares in the Transvaal, applied for a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temporarypermit, which the Chief Secretary for Permits declined to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Lord Elgin”, 30-3-1906.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“Letter to the Leader”, </w:t>
      </w:r>
      <w:r>
        <w:rPr>
          <w:rFonts w:ascii="Times" w:hAnsi="Times" w:eastAsia="Times"/>
          <w:b w:val="0"/>
          <w:i w:val="0"/>
          <w:color w:val="000000"/>
          <w:sz w:val="18"/>
        </w:rPr>
        <w:t>Before 7-4-1906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grant. He evidently reasoned to himself that, if a British subject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similar facilities, he could not grant it to Mr. Nomura.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was publicly discussed,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apology to Mr. Nomura. The High Commissioner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the Chief Secretary for Permits to issue a permit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Nomura, and it was delivered to him personally at his residence in </w:t>
      </w:r>
      <w:r>
        <w:rPr>
          <w:rFonts w:ascii="Times" w:hAnsi="Times" w:eastAsia="Times"/>
          <w:b w:val="0"/>
          <w:i w:val="0"/>
          <w:color w:val="000000"/>
          <w:sz w:val="22"/>
        </w:rPr>
        <w:t>Durban.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Manga’s case is much stronger than Mr. Nomura’s.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first put before the Colonial Secretary, it was a case of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and a student asking for permission merely to pass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He had no business to transact in the Colony,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could not come into competition with anybody.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the most rabid member of the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could ever have contemplated rejection of an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Mr. Manga’s, and yet so long as Mr. Manga was considered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subject, and so long as there was no intervention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foreign government, his case was not considered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by the Transvaal Government.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soon, however, as it is known that Mr. Manga happens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subject, he gets a permit. The net result of this case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hands of the present Government in the Transvaal, there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justice for British Indians. The latter may be insulted,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all kinds of inconvenience, their applications may be summarily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rejected, they may not be given reasons for arbitrary decisions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even though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refugees, it may take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their claims can be considered for re-entry into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very means of livelihood may be allowed to depend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discretion of the Government. Yet we have Lord Selborne’s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it is not his desire that Indians should be treated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manner, or that regulations under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should in any way be unreasonable.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right, therefore, to appeal to Lord Selborne for some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justice being meted out to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14-4-1906</w:t>
      </w:r>
    </w:p>
    <w:p>
      <w:pPr>
        <w:autoSpaceDN w:val="0"/>
        <w:autoSpaceDE w:val="0"/>
        <w:widowControl/>
        <w:spacing w:line="240" w:lineRule="exact" w:before="1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Contrast”, 10-3-1906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“Transvaal Indians and Permits”, 17-2-1906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162. A LICENSING PETITION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will recall the facts in connection with the licence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British Indian in Vryheid. Mr. Dada Osman, the Indian merchant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having failed to obtain the justice to which he was entitled,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state of the Dealers’ Licenses Act, has now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Majesty’s Principal Secretary of State for the Colonies,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to us a copy ofthe petition for review. The petition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colourless statement of facts, but it shows most clearly that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general question as to the operation of the Dealers’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Unless it is erased from the Statute-book of the Colony,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rest for British Indian traders. It is not fair to them, and it is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to the licensing officers, that arbitrary powers should be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latter’s hands. We do not ask for indiscriminate trading rights,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contend that every trading application should be treated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merits, and where no reasons, save those of prejudice, can be adduced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application, it should be granted. The case before 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aggravated, because the petitioner labours under a double-barrelled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disability, for, in Vryheid, he, being a British Indian, labours 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disabilities of the Natal laws, without getting any of the advantages,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Law 3 of 1885 of the Transvaal has also been retained,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incorporation of Vryheid with Natal. The condition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anomalous as it possibly could be, and it is to be hoped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>Elgin will secure substantial justice for his petitioner.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interference with the domestic affairs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will naturally be raised. The principle of non-interference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stand, in the case of those who are totally unrepresented in a </w:t>
      </w:r>
      <w:r>
        <w:rPr>
          <w:rFonts w:ascii="Times" w:hAnsi="Times" w:eastAsia="Times"/>
          <w:b w:val="0"/>
          <w:i w:val="0"/>
          <w:color w:val="000000"/>
          <w:sz w:val="22"/>
        </w:rPr>
        <w:t>Colony governed under representative institutions. Natal enjoys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on the tacit assumption that it is capable of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There is little self-government exercised, when one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living in the Colony are meted out scant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means self-control; if privileges are granted,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must be assumed also, and if these privileges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to the fullest extent, without discharge of the responsibilities,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that gave them surely has the right to see to it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responsibilities are properly discharged.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14-4-1906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Lord Elgin”, 30-3-1906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1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163. A LICENSING CIRCULAR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 Gujarati correspondent draws our attention to some rules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 been framed  by  the Government for the guidance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traders’ licenses officers. The latter are, so our correspondent states,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henceforth, in issuing licenses to Indians, to 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and signatures  on counterfoils of  the  licences granted.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we understand, has been done  in order  to  establish  identity.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information be correct, the  preliminary question that occurs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why have Indians alone  been singled out for this further disability?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occasion for establishing  identity? Does  it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Government do not desire that the Indian businesses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after the withdrawal of their present owners? Do they,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mean to convey to the Licensing Officers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businesses are to become extinct with their owners? If so, it means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later, every Indian must be compelled to sell off,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ofdisposing of his business as a going concern. And why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interfere with the administration of the law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one-sided manner? If the Licensing Officers are to exercise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discretion, unfettered by any considerations save those of justice,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Government restrict their discretion [by] issuing circulars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one we are now considering? The position under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becoming more and more unbearable, and unless some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granted by the Home Government, it is merely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 to when British Indian traders in Natal will have to close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>businesses entirely.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14-4-1906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THE NATAL REBELLION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twelve Kaffirs sentenced to capital punishment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 dead.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Colonists of Natal are pleased. Mr. Smythe’s prestige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vindicated. The Imperial Government have had to climb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Mm Churchill made a very good speech in this connection.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that the Imperial Government were entitled to an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Natal. For, if the Kaffirs did not remain under proper 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were bound to send an expeditionary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that followed, like Mr, Smythe’s resignation,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ascribed solely to the speeches made by Mr. Chamberlain’s partisans </w:t>
      </w:r>
      <w:r>
        <w:rPr>
          <w:rFonts w:ascii="Times" w:hAnsi="Times" w:eastAsia="Times"/>
          <w:b w:val="0"/>
          <w:i w:val="0"/>
          <w:color w:val="000000"/>
          <w:sz w:val="22"/>
        </w:rPr>
        <w:t>and to the fact that all the newspapers in South Africa are controlled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“Political Turmoil in Natal”, 7-4-1906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that party. Mr. Churchill pointed out that, if Mr. Smythe’s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a precedent, the good feeling between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Colonies would not endure.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Mr. Churchill was speaking thus, the third chapter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woeful tale was being written. Though twelve Kaffirs were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the rebellion, instead of being quelled, has gathered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Bambata, the Kaffir Chief, was deposed and another installed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because the behaviour of the former was not satisfactory.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Seizing the right opportunity, Bambata kidnapped the new Chief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 in revolt. And the disturbance continues in Grey Town.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region in which Bambata is operating as an outlaw is in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terrain full of bushes and trees, where the Kaffirs can remain in hiding </w:t>
      </w:r>
      <w:r>
        <w:rPr>
          <w:rFonts w:ascii="Times" w:hAnsi="Times" w:eastAsia="Times"/>
          <w:b w:val="0"/>
          <w:i w:val="0"/>
          <w:color w:val="000000"/>
          <w:sz w:val="22"/>
        </w:rPr>
        <w:t>for long periods. To find them out and force a fight is a difficult job.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 party of soldiers that was on Bambata’s trail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Englishmen who had shot the twelve Kaffirs. Bambata and his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encircled  the  party and, though  they fought very bravely,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were defeated in the end and managed to escape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Some of them were killed. The dead included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shot the twelve Kaffirs. Such is  the law of God. The executioners </w:t>
      </w:r>
      <w:r>
        <w:rPr>
          <w:rFonts w:ascii="Times" w:hAnsi="Times" w:eastAsia="Times"/>
          <w:b w:val="0"/>
          <w:i w:val="0"/>
          <w:color w:val="000000"/>
          <w:sz w:val="22"/>
        </w:rPr>
        <w:t>met  their death within two days.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writing, Bambata is at large. Meanwhile, his </w:t>
      </w:r>
      <w:r>
        <w:rPr>
          <w:rFonts w:ascii="Times" w:hAnsi="Times" w:eastAsia="Times"/>
          <w:b w:val="0"/>
          <w:i w:val="0"/>
          <w:color w:val="000000"/>
          <w:sz w:val="22"/>
        </w:rPr>
        <w:t>followers go on increasing. There is no knowing how all this will end.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our duty during these calamitous times in the Colony?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for us to say whether the revolt of the Kaffirs is justified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Natal by virtue of British power. Our very existence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It is therefore our duty to render whatever help we can.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discussion in the Press as to what part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play in the event of an actual war. We have already declared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columns of this journal that the Indian community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play its part;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 believe what we did during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should also be done now. That is, if the Government so desires,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raise an ambulance corps. We should also agree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volunteers, if the Government is prepared to give us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requisite training.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step would be considered proper, even if we viewed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standpoint of our own interests. The case of the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shows us that whatever justice we may seek is to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from the local Government. The first step in trying to get it </w:t>
      </w:r>
      <w:r>
        <w:rPr>
          <w:rFonts w:ascii="Times" w:hAnsi="Times" w:eastAsia="Times"/>
          <w:b w:val="0"/>
          <w:i w:val="0"/>
          <w:color w:val="000000"/>
          <w:sz w:val="22"/>
        </w:rPr>
        <w:t>is to do our own duty. The common people in this country keep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Volunteering”, 31-3-1906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in readiness for war. We, too, should contribute our share.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A THREAT TO HAWKERS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Durban Town Council has passed a resolution calling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Licensing Officer not to issue fresh licences to hawkers,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reduce, as far as practicable, the number of licences already in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shop-keepers are adversely affected by the hawkers’ trade.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the Town Council issued confidential instructions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Officer; now it has openly told him what to do.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Town Council arrogates to itself the functions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lower and the appellate courts.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this order means that, no matter what inconveniences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may have to suffer, the interests of the shop-keepers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safeguarded. Some relief can be had only if a very strong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is put up against such a regulation.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THE LADYSMITH LICENSING BOARD</w:t>
      </w:r>
    </w:p>
    <w:p>
      <w:pPr>
        <w:autoSpaceDN w:val="0"/>
        <w:autoSpaceDE w:val="0"/>
        <w:widowControl/>
        <w:spacing w:line="240" w:lineRule="exact" w:before="118" w:after="2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dealt with what has appeared to us to be a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very great injustice done to an inoffensive Indian trader.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been placed in possession of fuller information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Mackillican referred to by the appellate court in support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We have a true copy of the original record of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us. From it we find that the reasons for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 the licence of Mackillican were overwhelmingly strong.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204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I. </w:t>
            </w:r>
          </w:p>
          <w:p>
            <w:pPr>
              <w:autoSpaceDN w:val="0"/>
              <w:autoSpaceDE w:val="0"/>
              <w:widowControl/>
              <w:spacing w:line="240" w:lineRule="exact" w:before="100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Because a native man and woman were convicted on the 19th October,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1903, for selling liquor without a licence in a shed—a building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applicant’s premises which were only licensed as a retail store. No 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than three large casks of beer were found in the shed. The applicant must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have been cognisant of the carrying on of this illicit traffic.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7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Because the applicant was convicted on the 15th day of January, 1904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selling opium at the same premises on the 7th day of November, 1903;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this trade had been carried on for some time causing severe mental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Hard Case”, 14-4-1906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depression and other injuries to the Indians at the Elandslaagte mine,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besides being a constant cause of worry to the Manager, till he found out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source of the evil that was being wrought on his servants.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applicant was indirectly guilty of poisoning Natives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liquor sold illicitly and of stupefying Indian miners by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opium in contravention of the law. In each case, the fault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applicant’s own. It is a prostitution of terms to compare this case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case and use it as a precedent for depriving the latter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licence. It would have been more dignified and more honest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Board to have taken its stand on the true 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>refusal—that is, of colour.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placed in possession, too, of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produced by the applicant in support of his application.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principal merchants of Durban, writing to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Officer, states: “We consider him to be a very respectable, reliable,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Indian, and quite fitted to hold a licence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district.” Thus, while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character of Mackillican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unfitted him to hold a trading licence, that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irreproachable. What has happened to the poor Indian in Ladysmith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probably not an uncommon experience for Indians in Natal.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therefore, that the Natal Indian Congress, which is ever watchful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interests of the Indian community, will not fail to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to the notice of the Government and secure justice.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21-4-1906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TRANSVAAL PERMITS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elsewhere the remarks of our contemporary,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Manga case to which we have drawn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columns.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contemporary’s remarks are strong,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deserved. We congratulate the writer on the courage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convictions.  Our correspondent at Johannesburg mentions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his “Jottings”, which points to a state of affairs which,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continued, bids fair to make it impossible for even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to get redress. Our correspondent refers to the case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refugee of position having been refused his permit,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fact that the applicant produced evidence of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to prove previous residence. This is the first case,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aware, of a refugee having been definitely refused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>to re-enter. What is more aggravating still is the fact that the Russian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Transvaal Permit Ordinance”,14-4-1906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method of secrecy has lately been adopted regarding the admini-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stration of the Permit Ordinance, so far as Indians are concerned.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states that, as in the case of Mr. Manga, so in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Officer has declined to give the reasons for his refusal. So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henceforth, British Indians will be kept out of the Transvaal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their being informed why.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this all. A correspondent in the Gujarati columns invites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attention to a case where a six-year-old infant was torn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parent at Volksrust, because the infant held no permit!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unfortunate father’s registration contained a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his having two boys.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 to draw Lord Selborne’s attention to the seriousness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position. It is high time that His Excellency’s words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deeds. We yield to no one in our desire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prejudice. We have, therefore, approved of the desirability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regulating the immigration of Asiatics who have not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resided in the Transvaal. But the way in which the authorities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are going about to please the anti-Asiatic party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different proposition. And they are much mistaken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Indians will allow vested rights to be trampled under foot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at any rate a serious effort to obtain redress.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21-4-1906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THE DURBAN TOWN COUNCIL AND INDIANS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Licensing Committee of the Durban Town Council has,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reports, “expressed the wish that the Licensing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no new hawkers’ licences, and curtail as much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hawkers’ licences, since traders of this class interfere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trade of shop-keepers”. This recommendation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Licensing Committee is the aftermath of decisions on the Dealers’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Act. The judgment in the case of Dada Osman,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judgments in cases arising out of that Act, have emboldened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in their policy of repression. From half- concealed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to Licensing Officers, they have now proceeded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to them. It will, therefore, be a question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instructing their officers to give a judgment on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applications, and then sitting in appeal on what will be after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judgments. They will thus reduce the Licenses Act to a mere </w:t>
      </w:r>
      <w:r>
        <w:rPr>
          <w:rFonts w:ascii="Times" w:hAnsi="Times" w:eastAsia="Times"/>
          <w:b w:val="0"/>
          <w:i w:val="0"/>
          <w:color w:val="000000"/>
          <w:sz w:val="22"/>
        </w:rPr>
        <w:t>farce. Moreover, the instructions we have referred to above show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Lord Elgin”, 30-3-1906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that, in administering the Dealers’ Licenses Act, attention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paid, not to the general community, but to the store-keepers alone.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trade is likely to be interfered with, no new hawkers’ licences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issued, and existing licences are to be curtailed. That they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want, and that they are a boon to the householders who receive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at their doors is of no consequence to the town councils,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a privileged class can be raised up. Exception may be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argument in that the instructions of the Licensing Committee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but so is our argument. It applies both to hawkers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and those who are Indians, but as a matter of fact, the brunt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policy will have to be borne mainly by Indians, as hawking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their speciality, and most of the hawkers in Durban are Indians.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nevertheless, inclined to welcome these excesses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law, because they will bring in their trail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doom.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21-4-1906</w:t>
      </w:r>
    </w:p>
    <w:p>
      <w:pPr>
        <w:autoSpaceDN w:val="0"/>
        <w:autoSpaceDE w:val="0"/>
        <w:widowControl/>
        <w:spacing w:line="292" w:lineRule="exact" w:before="23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169. TRAVELLING DIFFICULTY ON THE C. S. A. R.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 correspondent  writes to us from Klerksdorp, in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recounting  the difficulties that the Indian passengers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on  the trains between Klerksdorp and Johannesburg.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 complains that  Indian passengers, no matter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they may  belong, are  not  allowed a  seat on the trains unless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compartments attached to them having the labels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“coloured” or “reserved”. Our correspondent adds that,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action of the authorities, very few Indian passengers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withany degree of comfort.All the trains do not have the labels, and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an Indian passenger misses a particular train and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another having no reserved seats, he very often cannot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condition, our correspondent urges, of travelling by such a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passengers have to remain standing in the corridor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time. This is no small matter, as the journey occupies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eight hours. If what our correspondent complains [of] be true,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evident that the comfort of the Coloured travellers does not receive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consideration.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21-4-1906</w:t>
      </w:r>
    </w:p>
    <w:p>
      <w:pPr>
        <w:autoSpaceDN w:val="0"/>
        <w:autoSpaceDE w:val="0"/>
        <w:widowControl/>
        <w:spacing w:line="292" w:lineRule="exact" w:before="370" w:after="0"/>
        <w:ind w:left="0" w:right="25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170. VESUVIUS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Vesuvius in Italy is active and emitting lava; this is a reminder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 of Nature’s power and a warning not to take life for granted even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a moment. The recent accident in the Courier mines in France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many men were buried alive also brought home the same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In the latter case, one could find fault with the engineers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oneself that the men would not have lost their lives if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had been taken. The same thing cannot, however,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volcanic eruption. We do not want to expatiate further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It is futile to hope that men who have come all the 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far-away India can fully realise the significance of this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thought; but we want particularly to draw the readers’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shown by a scientist while the volcano was still active.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vicinity of the volcano, there is a meteorological station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Metusi lives. The station is in great danger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any moment by the lava from the volcano.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Metusi has not abandoned his post and keeps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to Naples about the volcano. It is a matter of no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thus to stay amidst danger. No one has forced him to stay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 spot. Nothing can be said in his reproach if, like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men, he leaves the place to save his life. Yet he has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When many Indians too of this calibre are born in India or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Africa, we shall cease to suffer as at present.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21-4-1906</w:t>
      </w:r>
    </w:p>
    <w:p>
      <w:pPr>
        <w:autoSpaceDN w:val="0"/>
        <w:autoSpaceDE w:val="0"/>
        <w:widowControl/>
        <w:spacing w:line="292" w:lineRule="exact" w:before="35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171. INDIAN DEPUTATION TO ENGLAND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we published the resolution passed by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Congress. It is highly creditable to the Congress officials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Hall was fully packed and people showed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At present, a new Liberal Ministry is in power [in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Kingdom], and it is eminently desirable that we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placebefore it an account of our grievances. But we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had better leave after the visit of the Commission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come. Moreover, if a deputation is to go, we strongly feel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composed of at least three members so that it will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with and be listened to by the Cabinet. Such tasks,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accomplished without money. Help from many 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needed and money has to be spent generously. Something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 only if Indians from all over South Africa lend a helping </w:t>
      </w:r>
      <w:r>
        <w:rPr>
          <w:rFonts w:ascii="Times" w:hAnsi="Times" w:eastAsia="Times"/>
          <w:b w:val="0"/>
          <w:i w:val="0"/>
          <w:color w:val="000000"/>
          <w:sz w:val="22"/>
        </w:rPr>
        <w:t>hand.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21-4-1906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INSTRUCTIONS TO INDIANS COMING </w:t>
      </w:r>
      <w:r>
        <w:rPr>
          <w:rFonts w:ascii="Times" w:hAnsi="Times" w:eastAsia="Times"/>
          <w:b w:val="0"/>
          <w:i/>
          <w:color w:val="000000"/>
          <w:sz w:val="24"/>
        </w:rPr>
        <w:t>TO NATAL BY STEAMER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often find that Indian passengers entitled to land at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greatly discommoded while doing so. In order that some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of these difficulties may be avoided, we make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difficulty at all about the entry of the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husband is according to law a resident of Natal;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 allows a woman to land only after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legal proof of her marriage to a resident. Hence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an affidavit and get it endorsed by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in advance. This will enable his wife to disembark soon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 steamer arrives.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procedure should be followed in the case of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 making the affidavit should remember that the son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must be under sixteen years of age. It is not enough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 swears an affidavit that the age of his son or daughter is below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sixteen. For it is up to the Immigration Officer to accept or reject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about age. A difficulty may therefore arise if the 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appears to be over sixteen, the affidavit notwithstanding.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the person is married, he or she, though under sixteen, is </w:t>
      </w:r>
      <w:r>
        <w:rPr>
          <w:rFonts w:ascii="Times" w:hAnsi="Times" w:eastAsia="Times"/>
          <w:b w:val="0"/>
          <w:i w:val="0"/>
          <w:color w:val="000000"/>
          <w:sz w:val="22"/>
        </w:rPr>
        <w:t>not entitled to land by virtue of the title of his or her parents.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resident of Natal himself wants to disembark but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 domicile pass, he too has to put up with inconvenience.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has to be produced before the officer well in advance.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there is one way by which such a person can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immediately: he should deposit £100 as security and after landing;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 requisite evidence, or he should take out a £10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and then do likewise. If £100 are deposited, one is not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fee of £1 to the Government. But, according 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regulation, one has to pay that fee to take out a £10 visiting pass.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21-4-1906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JOHANNESBURG LETTER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1906</w:t>
      </w:r>
    </w:p>
    <w:p>
      <w:pPr>
        <w:autoSpaceDN w:val="0"/>
        <w:autoSpaceDE w:val="0"/>
        <w:widowControl/>
        <w:spacing w:line="266" w:lineRule="exact" w:before="90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EGARDING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ALAY LOCATION</w:t>
      </w:r>
    </w:p>
    <w:p>
      <w:pPr>
        <w:autoSpaceDN w:val="0"/>
        <w:autoSpaceDE w:val="0"/>
        <w:widowControl/>
        <w:spacing w:line="240" w:lineRule="exact" w:before="86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I promised last week, I give here an account of the deputa-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that waited upon Sir Richard Solomon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concerning the Malay </w:t>
      </w:r>
      <w:r>
        <w:rPr>
          <w:rFonts w:ascii="Times" w:hAnsi="Times" w:eastAsia="Times"/>
          <w:b w:val="0"/>
          <w:i w:val="0"/>
          <w:color w:val="000000"/>
          <w:sz w:val="22"/>
        </w:rPr>
        <w:t>Location.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Haji Ojer Ali saw Sir Richard and presented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facts before him.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land was allotted by the Boer Government to the Malay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they developed it. On their applying for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 buildings on it, the Government allowed them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unconditionally. Consequently many well-built houses of burnt brick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sprung up in the Malay Location. Moreover, the residents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 lasting improvements in the land, and the population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increased. When the site for the Malay Location was fixed,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the surrounding area was also increasing, but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raise any objection at the time. And though the improvement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by the residents of the Location has been going on for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been done to give them security of tenure. An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promulgated last September vesting the ownership of the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Johannesburg Municipality. On the other hand,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to confer definite rights on the Dutch residents of Vrededorp.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Handing over the Malay Location to the Municipality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to prejudice the interests of the residents in the Location.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rights are granted to the Dutch, they should be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to the Stand-holders of the Malay Location, who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loyal subjects. If a permanent lease is granted to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Malay Location, it can be safely assumed that they will improve </w:t>
      </w:r>
      <w:r>
        <w:rPr>
          <w:rFonts w:ascii="Times" w:hAnsi="Times" w:eastAsia="Times"/>
          <w:b w:val="0"/>
          <w:i w:val="0"/>
          <w:color w:val="000000"/>
          <w:sz w:val="22"/>
        </w:rPr>
        <w:t>the land further and construct even more elegant buildings.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this representation, Sir Richard has promised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whole matter fully and write later in detail. He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sympathy, but it appears that the Government is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plentiful in that commodity. Even Mr. Winston Churchill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much sympathy. What the worthy knight will actually do, </w:t>
      </w:r>
      <w:r>
        <w:rPr>
          <w:rFonts w:ascii="Times" w:hAnsi="Times" w:eastAsia="Times"/>
          <w:b w:val="0"/>
          <w:i w:val="0"/>
          <w:color w:val="000000"/>
          <w:sz w:val="22"/>
        </w:rPr>
        <w:t>he alone knows.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situation regarding permits continues as before. There has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Acting Lieutenant-Governor of the Transvaal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very severe criticism of [the handling of] Mr. Manga’s case,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paper,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two leading articles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They may have some effect on the Permit Office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28-4-1906</w:t>
      </w:r>
    </w:p>
    <w:p>
      <w:pPr>
        <w:autoSpaceDN w:val="0"/>
        <w:autoSpaceDE w:val="0"/>
        <w:widowControl/>
        <w:spacing w:line="292" w:lineRule="exact" w:before="350" w:after="0"/>
        <w:ind w:left="0" w:right="20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174. “INDIAN OPINION”</w:t>
      </w:r>
    </w:p>
    <w:p>
      <w:pPr>
        <w:autoSpaceDN w:val="0"/>
        <w:autoSpaceDE w:val="0"/>
        <w:widowControl/>
        <w:spacing w:line="27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 meeting of Durban Indian was held at Mr. Omar Haji Amod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Zaveri’s residence on Monday, to consider the future of Indian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Opinion. Mr. Abdulla Haji Amod Zaveri was in the chair. On being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requested to place the position of the journal before the meeting,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Gandhiji spoke as follows.</w:t>
      </w:r>
    </w:p>
    <w:p>
      <w:pPr>
        <w:autoSpaceDN w:val="0"/>
        <w:autoSpaceDE w:val="0"/>
        <w:widowControl/>
        <w:spacing w:line="266" w:lineRule="exact" w:before="3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1906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Opinion has been published for some years now.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by Mr. Madanjit, who struggled hard to make it a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his all into it. When the paper was started, the extent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liability was not fully realised. Later on, it was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money was needed to run the paper. The total deficit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covered even after the £1,600 received by me as fees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cases against the Johannesburg Corporation was handed over.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month there was a deficit of £75. which was beyond my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meet. We had therefore to think of running the paper on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It was decided to shift the Press to some place outside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workers would lead a very simple life.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this step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attaches to Mr. Madanjit. He was afraid that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come out under the proposed arrangement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dissociated himself from it, leaving the responsibility solely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since Mr. Madanjit had started the paper for selfless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after his return to India he is still serving the country like a </w:t>
      </w:r>
      <w:r>
        <w:rPr>
          <w:rFonts w:ascii="Times" w:hAnsi="Times" w:eastAsia="Times"/>
          <w:b w:val="0"/>
          <w:i w:val="0"/>
          <w:color w:val="000000"/>
          <w:sz w:val="22"/>
        </w:rPr>
        <w:t>true patriot, his name has been retained as printer and publisher.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has been published for some time past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arrangement; but I find that we have reached a stage when,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make special efforts, we shall incur deficits and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pay even the bare monthly allowance to the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only £3 a month. When I took charge of the paper,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subscribers was 887 and the advertisements had greatly decreased. I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PartIV, Chap. XIII.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Press was shifted to Phoenix in December, 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confident that I shall somehow continue to bring out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section, at any rate as long as some of the Press workers hold 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believed that the Indian community will not accord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any support I, therefore, still hope that the paper will get all </w:t>
      </w:r>
      <w:r>
        <w:rPr>
          <w:rFonts w:ascii="Times" w:hAnsi="Times" w:eastAsia="Times"/>
          <w:b w:val="0"/>
          <w:i w:val="0"/>
          <w:color w:val="000000"/>
          <w:sz w:val="22"/>
        </w:rPr>
        <w:t>the help it needs.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objects of the journal are threefold: first, to make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known to the Government, to the whites here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in England and to people in India; secondly, to tell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their ownshortcomings and to exhort them to over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and, thirdly—and this is perhaps the principal object—to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eliminate the distinctions as between Hindus and Mahomedans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those among Gujaratis, Tamilians and Calcuttawallas prevalent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British rulers in India, it would appear, follow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They do not desire that we should come together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united. Here in South Africa, these groups are small in numbers.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confronted with the same disabilities. We are moreover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certain restrictions from which our people suffer in India.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therefore easily essay an experiment in achieving unity.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this journal to inculcate these ideals in the minds of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strengthen the community. It is necessary to secure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thoughtful Indians to this end. I believe that many things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if this journal receives adequate support. I think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who are educated and can afford to pay should subscribe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 are at least 20,000 Gujaratis living in South Africa.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too much to expect 25 per cent. of this number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subscribers. As for educated Indians, it is not enough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subscribers themselves. They should try their utmost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fulfilment of the aims of the journal. They can persuade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The journal is a great instrument of education.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Indian to look upon the journal as belonging to him, not as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mine.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 l 906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TO YOUNG MUSLIMS</w:t>
      </w:r>
    </w:p>
    <w:p>
      <w:pPr>
        <w:autoSpaceDN w:val="0"/>
        <w:autoSpaceDE w:val="0"/>
        <w:widowControl/>
        <w:spacing w:line="240" w:lineRule="exact" w:before="11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Young Men’s Mahomedan Association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at the Natal Indian Congress Hall, Durban, with Mr. Peeran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in the chair. Mr. M. C. Anglia made some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name of the Association and asked Gandhiji for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this. He also suggested that the drafting of a constitution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be entrusted to Gandhiji. Speaking on the occasion,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Gandhiji said:</w:t>
      </w:r>
    </w:p>
    <w:p>
      <w:pPr>
        <w:autoSpaceDN w:val="0"/>
        <w:autoSpaceDE w:val="0"/>
        <w:widowControl/>
        <w:spacing w:line="266" w:lineRule="exact" w:before="2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 06</w:t>
      </w:r>
    </w:p>
    <w:p>
      <w:pPr>
        <w:autoSpaceDN w:val="0"/>
        <w:autoSpaceDE w:val="0"/>
        <w:widowControl/>
        <w:spacing w:line="240" w:lineRule="exact" w:before="8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aim of this Association is to spread education,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>morality and to introduce other reforms in the community, the name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“Young Men’s Mahomedan Association” would be proper.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Men’s Christian Association is famous the world over.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prominent persons to encourage it. This Association can also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the same way.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SPEECH AT CONGRESS MEETING</w:t>
      </w:r>
    </w:p>
    <w:p>
      <w:pPr>
        <w:autoSpaceDN w:val="0"/>
        <w:autoSpaceDE w:val="0"/>
        <w:widowControl/>
        <w:spacing w:line="27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 meeting of the Natal Indian Congress was held in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Congress Hall, Durban to consider the advisability of raising an 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ambulance corps to help the Government during the Zulu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rebellion. Dawad Mahomed, Chairman of the Congress, presided. This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speech by Gandhiji is extracted from a press report of the meeting at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which others also spoke.</w:t>
      </w:r>
    </w:p>
    <w:p>
      <w:pPr>
        <w:autoSpaceDN w:val="0"/>
        <w:autoSpaceDE w:val="0"/>
        <w:widowControl/>
        <w:spacing w:line="266" w:lineRule="exact" w:before="3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1906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referred to the part that the Indians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Boer war. He said that the meeting was not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question of Indian volunteering. He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neglecting a plain duty to the Colony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utilizing the defensive force they had at their disposal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Mr. Watt had stated that he would not be defended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and at the same time said that he would use the Indian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digging trenches. We had the late Mr. Escombe’s word for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digging of trenches and the nursing of the wounded were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and necessary as the shouldering of a rifle. But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that evening with Mr. Watt’s views. They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whether they should, during the present crisis, offer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their assistance, however humble it might be. It was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labouring under disabilities and they were irritated.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Opinions, too, may differ as to the cause of the Native revolt.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their duty not to be prejudiced by any such thoughts.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rights of citizenship, they were bound to take their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the responsibilities that such rights carried with them. It was,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their duty to assist in averting the danger that threatened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The Indians had done good work during the Boer war.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recognised by General Buller, and the speaker advised that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>offer should be made to the Government this time also.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Advocate Gabriel then moved the following resolution: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Meeting of British Indians, assembled under the auspices of the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Natal Indian Congress, hereby authorises the Chairman to send an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offer to the Government, in connection with the Native rising, of the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nature as during the Boer war.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Lazarus Gabriel asked whether those who might vote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bound themselves to offer their services. Mr. Gandhi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not the meaning of the resolution. But every member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voted for it would be bound to assist in making the movement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It was for the members present to form a corps,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be pleased to accept the offer.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1906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80" w:lineRule="exact" w:before="14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IETERMARITZBURG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10" w:val="left"/>
          <w:tab w:pos="550" w:val="left"/>
          <w:tab w:pos="4230" w:val="left"/>
          <w:tab w:pos="4790" w:val="left"/>
          <w:tab w:pos="577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meeting of British Indians held on the 24th instant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Hall in Grey Street under the auspices of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and attended by over two hundred and fifty British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resolution proposed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Bernard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Gabriel,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Barrister-at-law, and seconded by Mr. Ismail Cora of the firm of </w:t>
      </w:r>
      <w:r>
        <w:rPr>
          <w:rFonts w:ascii="Times" w:hAnsi="Times" w:eastAsia="Times"/>
          <w:b w:val="0"/>
          <w:i w:val="0"/>
          <w:color w:val="000000"/>
          <w:sz w:val="22"/>
        </w:rPr>
        <w:t>Messrs. B. Ebrahim Ismail &amp; Co., was carried unanimously.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draw the attention of the Government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alluded to in the resolution, several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their services and they were accepted as leaders of ambulance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In the opinion of the Natal Indian Congress,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raise, similar corps, should it be necessary for the present crisis.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trusts that the Government will be pleased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I may state that at the close of the meeting about forth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handed in their names for ambulance or any such work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they may be considered fit.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66" w:lineRule="exact" w:before="82" w:after="0"/>
        <w:ind w:left="0" w:right="99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most obedient servant,</w:t>
      </w:r>
    </w:p>
    <w:p>
      <w:pPr>
        <w:autoSpaceDN w:val="0"/>
        <w:autoSpaceDE w:val="0"/>
        <w:widowControl/>
        <w:spacing w:line="266" w:lineRule="exact" w:before="8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INTERVIEW TO “THE NATAL MERCURY”</w:t>
      </w:r>
    </w:p>
    <w:p>
      <w:pPr>
        <w:autoSpaceDN w:val="0"/>
        <w:autoSpaceDE w:val="0"/>
        <w:widowControl/>
        <w:spacing w:line="27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It was decided by a committee appointed by the Natal Indian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Congress that a deputation be sent to the Imperial Government to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place before them the grievances of British Indians. Gandhiji, Ismail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Cora and representatives of the Transvaal and the Cape were to form</w:t>
      </w:r>
    </w:p>
    <w:p>
      <w:pPr>
        <w:autoSpaceDN w:val="0"/>
        <w:autoSpaceDE w:val="0"/>
        <w:widowControl/>
        <w:spacing w:line="24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deputation. The following is an extract from a report of The Natal </w:t>
      </w:r>
      <w:r>
        <w:rPr>
          <w:rFonts w:ascii="Times" w:hAnsi="Times" w:eastAsia="Times"/>
          <w:b w:val="0"/>
          <w:i/>
          <w:color w:val="000000"/>
          <w:sz w:val="22"/>
        </w:rPr>
        <w:t>Mercury representative who interviewed Gandhiji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26,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Gandhi, on being interviewed on the subject,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would probably leave within the next two months.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Cape had not as yet replied. Their intention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theHome Government the grievances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Indiansthroughout South Africa, and to endeavour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redress. They would also represent the disabilities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British Indians laboured. No formal programme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up, but they would remain here until they saw the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left on the 7th inst. If necessary,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appear before that Commission.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26-4-1906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AN INDIAN OFFER</w:t>
      </w:r>
    </w:p>
    <w:p>
      <w:pPr>
        <w:autoSpaceDN w:val="0"/>
        <w:autoSpaceDE w:val="0"/>
        <w:widowControl/>
        <w:spacing w:line="240" w:lineRule="exact" w:before="11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held under the auspices of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the other day is to be congratulated on having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offering the services of Indians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revolt.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offer is a complete answer to the many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Constitution Committee headed by Sir West Ridgeway set up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British Government to look into, among other things, the question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granting responsible government to the Transvaal. The deputation met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on May 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Presented to Constitution Committee”,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29-5-1906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Sppeech at Congress Meetting”, 24-4-1906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in the local Press, who have been worrying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prospect, should the rebellion spread, of having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also Indians in the Colony. Those Indians who packed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Hall last Tuesday evening have shown that they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faculty of discrimination in an eminent degree, and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forgetting personal grievances when the common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politic, of which they form a part, is concerned. We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see their way to accept the offer, and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the chance once more of proving its worth.</w:t>
      </w:r>
    </w:p>
    <w:p>
      <w:pPr>
        <w:autoSpaceDN w:val="0"/>
        <w:tabs>
          <w:tab w:pos="550" w:val="left"/>
          <w:tab w:pos="750" w:val="left"/>
          <w:tab w:pos="1190" w:val="left"/>
          <w:tab w:pos="1850" w:val="left"/>
          <w:tab w:pos="3810" w:val="left"/>
          <w:tab w:pos="4410" w:val="left"/>
          <w:tab w:pos="4990" w:val="left"/>
          <w:tab w:pos="5630" w:val="left"/>
          <w:tab w:pos="5770" w:val="left"/>
          <w:tab w:pos="62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the offer is accepted or not, it shows most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the Government turning to good account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willingness to take its share in the defence of the Colony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 proper previous training. We have more than once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criminal folly of not utilizing the admirable material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offers for additional defensive purposes.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turn the present Indian population out of the Colony,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elementary wisdom to give it an adequate military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expressive Indian proverb that you cannot start digging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when a fire breaks out. Nor can you suddenly develop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however willing and capable they may be, into an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“trench-diggers”.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fellow-ministers wake up to a sense of their duty in the matter?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28-4-1906</w:t>
      </w:r>
    </w:p>
    <w:p>
      <w:pPr>
        <w:autoSpaceDN w:val="0"/>
        <w:autoSpaceDE w:val="0"/>
        <w:widowControl/>
        <w:spacing w:line="292" w:lineRule="exact" w:before="350" w:after="0"/>
        <w:ind w:left="0" w:right="18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180. THE NATAL SHOPS ACT</w:t>
      </w:r>
    </w:p>
    <w:p>
      <w:pPr>
        <w:autoSpaceDN w:val="0"/>
        <w:autoSpaceDE w:val="0"/>
        <w:widowControl/>
        <w:spacing w:line="240" w:lineRule="exact" w:before="1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prominence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lengthy contribution from the Secretaries of the Natal Stores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Employees’ Association on the Shops Act. In it the Secretaries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justify the Act by attempting to show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 Asiatic trade. Whether it has injured that trade or not,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propose to discuss. We have accepted the principle underlying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We believe it is right that the opening and the closing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should be State-regulated. But we cannot help thinking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hours fixed by the statute are inconvenient in every respect.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fixing them, no account has been taken of the public who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To close the shops on Saturday afternoons is the height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absurdity. But all this is by the way. We believe that the Act will </w:t>
      </w:r>
      <w:r>
        <w:rPr>
          <w:rFonts w:ascii="Times" w:hAnsi="Times" w:eastAsia="Times"/>
          <w:b w:val="0"/>
          <w:i w:val="0"/>
          <w:color w:val="000000"/>
          <w:sz w:val="22"/>
        </w:rPr>
        <w:t>require early amending before it becomes workable.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is, however, the irresponsible manner in which the responsible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Volunteering”,31-3-1906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of the Association have dealt with the Indian traders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us to call for some remarks. The Secretaries state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Act, the Indian traders kept their shops open for 103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week, as against 53 hours after the passing of the Act.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produced for the sweeping statement. It is inherently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incorrect. The 103 hours per week mean 17 hours and ten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day. Now, if we assume that the Indian store-keeper (not requiring,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any food and not attending to the toilet) opened his store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a.m., he would not close, in order to have over 17 hours, until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11.10 p.m. We should be glad to be furnished with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who kept open during the pre-Act days between 6 a.m.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11.10 p.m. We have heard of Irish members of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tirelessly sitting out whole nights in the House, satisfying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hunger on a bit of kola-nut. But we have not heard of 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traders, with their employees, springing out of their beds (if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credited with having any) and hastening to their shops at 6 a.m.,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standing behind the counter up to 11.10 p.m. We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exaggerated accounts about Indians, but this one from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Employees’ Association must certainly take the palm.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prepared, however, to admit that some Indian store-keepers did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longer than they do now, but we are also prepared to show,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were needed, that European traders of the same type sinned </w:t>
      </w:r>
      <w:r>
        <w:rPr>
          <w:rFonts w:ascii="Times" w:hAnsi="Times" w:eastAsia="Times"/>
          <w:b w:val="0"/>
          <w:i w:val="0"/>
          <w:color w:val="000000"/>
          <w:sz w:val="22"/>
        </w:rPr>
        <w:t>equally, if not much worse.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on a par with the above exaggeration are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made by the Secretaries. We ask them to study their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rush into print and they will, we assure them,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trader is not as vile, after all, as they make him appear.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28-4-1906</w:t>
      </w:r>
    </w:p>
    <w:p>
      <w:pPr>
        <w:autoSpaceDN w:val="0"/>
        <w:autoSpaceDE w:val="0"/>
        <w:widowControl/>
        <w:spacing w:line="292" w:lineRule="exact" w:before="23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181. FINANCIAL POSITION OF THIS JOURNAL</w:t>
      </w:r>
    </w:p>
    <w:p>
      <w:pPr>
        <w:autoSpaceDN w:val="0"/>
        <w:autoSpaceDE w:val="0"/>
        <w:widowControl/>
        <w:spacing w:line="24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may feel pleased to see that this journal is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day. In the beginning we used to publish only four pages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Later, we made them five, and, after discontinuing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Hindi sections, eight. This week we print twelve pages.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realised that such expansion means increased expenditure.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advance further without encouragement. The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held at Mr. Omar Haji Amod Zaveri’s place,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idea of the present financial position of the journal.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 Indian to help. All persons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journal are such that they can earn their livelihood by other means.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Opinion”, 23-4-1906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continue with the journal despite this is due, we believe,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spark of patriotism that they keep alive in their hearts.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support from the community is forthcoming, the journal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even greater service. We wish therefore to suggest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that, if each one of them enlists another,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will double in no time. We can assure them that any </w:t>
      </w:r>
      <w:r>
        <w:rPr>
          <w:rFonts w:ascii="Times" w:hAnsi="Times" w:eastAsia="Times"/>
          <w:b w:val="0"/>
          <w:i w:val="0"/>
          <w:color w:val="000000"/>
          <w:sz w:val="22"/>
        </w:rPr>
        <w:t>addition to the income of the journal will all be used for improving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28-4-l906</w:t>
      </w:r>
    </w:p>
    <w:p>
      <w:pPr>
        <w:autoSpaceDN w:val="0"/>
        <w:autoSpaceDE w:val="0"/>
        <w:widowControl/>
        <w:spacing w:line="292" w:lineRule="exact" w:before="350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182. APPEAL TO YOUNG INDIANS IN SOUTH AFRICA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associations of Indian youth are nowadays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South Africa. They indicate an improvement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While a Young Men’s Mahomedan Society has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Durban, Sanatan Dharma Sabhas have been founded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and other towns. This is a matter for satisfaction. But we </w:t>
      </w:r>
      <w:r>
        <w:rPr>
          <w:rFonts w:ascii="Times" w:hAnsi="Times" w:eastAsia="Times"/>
          <w:b w:val="0"/>
          <w:i w:val="0"/>
          <w:color w:val="000000"/>
          <w:sz w:val="22"/>
        </w:rPr>
        <w:t>feel it necessary to sound a note of warning to both kinds of bodies.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confirmed law of nature that an association of persons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and endure only if their minds are free from prejudice and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 seek their good in the good of the association.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country depends a great deal on its young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Old men with their set habits of thought cannot readjust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as necessary. They cling to old ideas. Every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has undoubtedly need of such men, for they help to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restless enthusiasm of youth within limits. While they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uses, they have their disadvantages also, since they often hesitate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needs mustbe done. This may be thought becoming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them; but it is helpful to have good young men coming forward,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they alone who can venture to experiment. It is therefore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us to encourage these associations as to caution them </w:t>
      </w:r>
      <w:r>
        <w:rPr>
          <w:rFonts w:ascii="Times" w:hAnsi="Times" w:eastAsia="Times"/>
          <w:b w:val="0"/>
          <w:i w:val="0"/>
          <w:color w:val="000000"/>
          <w:sz w:val="22"/>
        </w:rPr>
        <w:t>against over-enthusiasm.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these youth organizations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many great things, if they work with sincerity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intention of doing the right thing by their country.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insanitation among us. Mr. Peeran Mahomed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commented on this subject at a Congress meeting. Our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can do much to remedy this laxity by making house-to-house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visits and politely persuading people. Some poor Indians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and their wives have also fallen victims to the habit.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can do much, if they take up the very important work of </w:t>
      </w:r>
      <w:r>
        <w:rPr>
          <w:rFonts w:ascii="Times" w:hAnsi="Times" w:eastAsia="Times"/>
          <w:b w:val="0"/>
          <w:i w:val="0"/>
          <w:color w:val="000000"/>
          <w:sz w:val="22"/>
        </w:rPr>
        <w:t>redeeming them. We should like here to ask our Gujarati readers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assume that they may not do this kind of work among the Madrasis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drinking. We may add that the drinking habit is spreading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some Gujarati Hindus also. Whether Hindus or Muslims, all of </w:t>
      </w:r>
      <w:r>
        <w:rPr>
          <w:rFonts w:ascii="Times" w:hAnsi="Times" w:eastAsia="Times"/>
          <w:b w:val="0"/>
          <w:i w:val="0"/>
          <w:color w:val="000000"/>
          <w:sz w:val="22"/>
        </w:rPr>
        <w:t>us can help in reclaiming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is necessary for such youth organizations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mindful of the needs of education. There is a dearth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even among our youth. We do not consider mere literacy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education. We ought to have some knowledge of world history,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constitutions of various countries and other related subjects.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history how other nations have progressed. We can emulate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matter of their burning patriotism. Youth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many such things; indeed, it is their duty to do so. We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associations will fulfil their obligations by taking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benevolent functions, earn people’s gratitude, and take their due share </w:t>
      </w:r>
      <w:r>
        <w:rPr>
          <w:rFonts w:ascii="Times" w:hAnsi="Times" w:eastAsia="Times"/>
          <w:b w:val="0"/>
          <w:i w:val="0"/>
          <w:color w:val="000000"/>
          <w:sz w:val="22"/>
        </w:rPr>
        <w:t>in meeting the difficulties that are our lot in this country.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THE MEETING AT MOMBASA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no end to India’s misery. Wherever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goes, the whites there are against him. Where there is no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whites, there are internal quarrels. If we are free from these,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caught by the plague. And if we escape these three calamities, </w:t>
      </w:r>
      <w:r>
        <w:rPr>
          <w:rFonts w:ascii="Times" w:hAnsi="Times" w:eastAsia="Times"/>
          <w:b w:val="0"/>
          <w:i w:val="0"/>
          <w:color w:val="000000"/>
          <w:sz w:val="22"/>
        </w:rPr>
        <w:t>famine is there at our heels.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thoughts come to mind as we read the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our brethren at Mombasa, published elsewhere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The whites cast their greedy eyes on the fertile territory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Nairobi, near Mombasa. They tried to drive the Indians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or to stop them from entering the territory. They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the attempt. Following this, our people held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are preparing to resist the whites. So great was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that, within half an hour, they succeeded in collectingRs.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20,000and have further undertaken to raise Rs. 400 a month for </w:t>
      </w:r>
      <w:r>
        <w:rPr>
          <w:rFonts w:ascii="Times" w:hAnsi="Times" w:eastAsia="Times"/>
          <w:b w:val="0"/>
          <w:i w:val="0"/>
          <w:color w:val="000000"/>
          <w:sz w:val="22"/>
        </w:rPr>
        <w:t>calling in a lawyer to help.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witness to much unhappiness in this country,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that, we are also becoming united. If our hardships should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unity, we might as well welcome them for the time being.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 and put up a fight in every part of the world, our problems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ease, they will soon be forgotten and we shall become one unified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Chairman of the meeting said in his address that we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enjoyed equal rights with the whites. If Mr. Jivanji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know of this journal, he must be aware of our privations.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have to tell him that our political condition here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our brethren in Mombasa. If an Indian in Natal can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he has other hardships to face; and preparations are afoot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him even of the right to hold land. In the Transvaal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Orange River Colony, land cannot be owned by an Indian to this 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THE NATAL REBELLION AND AID TO NATAL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Bambata is still at large, and it is reported that he has 300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Many speeches have been made on the armed encounters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The Natal cabinet has declared that it will not seek aid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Telegrams have been received which mention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held at Johannesburg and say that the people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render all aid to Natal. All this means that the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independence of Natal will increase. It was right and proper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to have gone to the help of the Government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time. Had they not made the offer, a slur would have been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good name for ever. Those who have enlisted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have indeed shown great courage and enthusiasm. 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Colonial-born. It is a matter of satisfaction to us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the other Indians and it is the duty of the leaders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>them to go forward.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STIR IN CHINA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correspondent says that the Chinese are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liberties every day and are attacking the whites.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publish very inflammatory articles, and in this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assisted by Japanese journalists. The speeches made by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Liberal Party on the subject of Chinese labour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Transvaalmines have had a very bad effect on the Chinese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all the more enraged against the whites.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EVILS OF TOBACCO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by the renowned Dr. Cortez of Paris has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number of </w:t>
      </w:r>
      <w:r>
        <w:rPr>
          <w:rFonts w:ascii="Times" w:hAnsi="Times" w:eastAsia="Times"/>
          <w:b w:val="0"/>
          <w:i/>
          <w:color w:val="000000"/>
          <w:sz w:val="22"/>
        </w:rPr>
        <w:t>The Indian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wherein he mentions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 of tobacco. The more important among them are that digestion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impaired and eyesight badly affected. It leads to loss of memory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disables one from developing high moral virtues. Moreover,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found that even hearing is affected. The doctor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conclusively shown that irregular action of the nerves governing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hearing is to be ascribed to tobacco.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28-4-1906</w:t>
      </w:r>
    </w:p>
    <w:p>
      <w:pPr>
        <w:autoSpaceDN w:val="0"/>
        <w:autoSpaceDE w:val="0"/>
        <w:widowControl/>
        <w:spacing w:line="292" w:lineRule="exact" w:before="35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187. THE FATE OF SAN FRANCISCO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earthquake, this city has been laid waste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part. The princes of yesterday have become paupers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wealthy people have been left without shelter or clothes to wear.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occasion of Nature’s wrath, the millionaires and the penniless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reduced to the same level. Even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and black has disappeared. There is great scarcity of food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city. Even bread is hard to get. A violinist who was living in a palatial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is roaming the streets, violin in hand, almost naked.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this catastrophe, as the latest cablegrams show,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the city have started reconstructing it and making it as </w:t>
      </w:r>
      <w:r>
        <w:rPr>
          <w:rFonts w:ascii="Times" w:hAnsi="Times" w:eastAsia="Times"/>
          <w:b w:val="0"/>
          <w:i w:val="0"/>
          <w:color w:val="000000"/>
          <w:sz w:val="22"/>
        </w:rPr>
        <w:t>splendid as ever. Consequently, steel is in very great demand.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REPLY TO YOUNG MEN’S MAHOMEDAN SOCIETY</w:t>
      </w:r>
    </w:p>
    <w:p>
      <w:pPr>
        <w:autoSpaceDN w:val="0"/>
        <w:autoSpaceDE w:val="0"/>
        <w:widowControl/>
        <w:spacing w:line="24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while I was away at Phoenix.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desired that it should be published in full, I have passed on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covering the proceedings of the two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meetings of the Young Men’s Mahomedan Society, Durban, held on April 16 and 24.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speakers at these meetings had complained, among other things, that articles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interest to Muslims, reports of the activities of their Society, their subscription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lists and letters to the Press, etc., were not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in full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adequate publicity. This would not have happened, they pointed out, had they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a paper of their own. Gandhiji’s statement is in reply to this criticism.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66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it for publication. But I have a word to say to my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Reports should always be such as to enable people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from them. I see nothing of the kind in the above report.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 the criticism levelled against me in all humility,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least hesitate to print it. I have nowhere said—nor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say—that the Muslims were converted from among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like. I have not offended the feelings of the whites either; rather,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in their favour. However, if I have committed an error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 said, I have already requested my brethren to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allowed all the letters written against me or this journal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 while I disallowed the letters to the Editor written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But I must add that writings likely to encourage dissension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will never be published. I shall always be glad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Gujarati journal or other printing presses are started.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public service is the only aim of this journal. It will be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pride for the men running this Press, if others come forward and </w:t>
      </w:r>
      <w:r>
        <w:rPr>
          <w:rFonts w:ascii="Times" w:hAnsi="Times" w:eastAsia="Times"/>
          <w:b w:val="0"/>
          <w:i w:val="0"/>
          <w:color w:val="000000"/>
          <w:sz w:val="22"/>
        </w:rPr>
        <w:t>compete in rendering such service.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lists acknowledging receipts of contributions to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Crematorium Fund were published against payment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22"/>
        </w:rPr>
        <w:t>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were contributions to the Dabhel Madresa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journal is being published under such difficult conditions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expected to render it maximum help. All the space in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valuable that whatever matter is printed in it free of cost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such as to educate and enlighten.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brief, my only request to my young friends is that they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display enthusiasm for public work. This journal is for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entire Indian community. If they help it, they will be deemed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their duty. Their help will lend strength to the journal, </w:t>
      </w:r>
      <w:r>
        <w:rPr>
          <w:rFonts w:ascii="Times" w:hAnsi="Times" w:eastAsia="Times"/>
          <w:b w:val="0"/>
          <w:i w:val="0"/>
          <w:color w:val="000000"/>
          <w:sz w:val="22"/>
        </w:rPr>
        <w:t>which in turn will redound to the community.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my friends will not take offence at what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construe it aright. My purpose in writing this is also to serve.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5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29-4-1906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28-4-1906</w:t>
      </w:r>
    </w:p>
    <w:p>
      <w:pPr>
        <w:autoSpaceDN w:val="0"/>
        <w:autoSpaceDE w:val="0"/>
        <w:widowControl/>
        <w:spacing w:line="240" w:lineRule="exact" w:before="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Gandhi’s Comments”, 3-6-1905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date is evidently incorrect since the issue in which it was published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bears the date, 28-4-1906.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more Gujarati [matter] to-day. I intended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this morning but I was not able to post it as Kalyandas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 late and I wanted to get on with the office work. I hope,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all the matter will be in good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Pretoria at 11.30. I, therefore, cannot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much.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71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Kalyandas will leave on Wednesday morning and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Tuesday. He is anxious to pass a day here. He will, therefore,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Thursday. You may send the Kaffir boy to meet him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things by the afternoon train. All of you, I know, will be engaged </w:t>
      </w:r>
      <w:r>
        <w:rPr>
          <w:rFonts w:ascii="Times" w:hAnsi="Times" w:eastAsia="Times"/>
          <w:b w:val="0"/>
          <w:i w:val="0"/>
          <w:color w:val="000000"/>
          <w:sz w:val="22"/>
        </w:rPr>
        <w:t>on Thursday over the paper.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Gokuldas start on Friday, if possible. He can leave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4.30 train, if he can be spared and take the mail train. Of course,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 single ticket. If he cannot leave on Friday, he must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fail on Saturday so as to be here on Sunday, but please try to </w:t>
      </w:r>
      <w:r>
        <w:rPr>
          <w:rFonts w:ascii="Times" w:hAnsi="Times" w:eastAsia="Times"/>
          <w:b w:val="0"/>
          <w:i w:val="0"/>
          <w:color w:val="000000"/>
          <w:sz w:val="22"/>
        </w:rPr>
        <w:t>send him on Friday as I shall be very much rushed.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Kalyandas should immediately take up the town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an annual second class pass for him. If he has to leave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meantime, as you said, we can get a refund. For the present, your </w:t>
      </w:r>
      <w:r>
        <w:rPr>
          <w:rFonts w:ascii="Times" w:hAnsi="Times" w:eastAsia="Times"/>
          <w:b w:val="0"/>
          <w:i w:val="0"/>
          <w:color w:val="000000"/>
          <w:sz w:val="22"/>
        </w:rPr>
        <w:t>whole attention should be entirely devoted to the books.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write more fully in the train today or at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>tonight.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shaken off the fever.</w:t>
      </w:r>
    </w:p>
    <w:p>
      <w:pPr>
        <w:autoSpaceDN w:val="0"/>
        <w:autoSpaceDE w:val="0"/>
        <w:widowControl/>
        <w:spacing w:line="220" w:lineRule="exact" w:before="46" w:after="322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716" w:right="1398" w:bottom="358" w:left="1440" w:header="720" w:footer="720" w:gutter="0"/>
          <w:cols w:num="2" w:equalWidth="0">
            <w:col w:w="3476" w:space="0"/>
            <w:col w:w="304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2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398" w:bottom="358" w:left="1440" w:header="720" w:footer="720" w:gutter="0"/>
          <w:cols w:num="2" w:equalWidth="0">
            <w:col w:w="3476" w:space="0"/>
            <w:col w:w="3046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4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c/o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signed by Gandhiji: S.N. 4354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NATAL LAND BILL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Parliament of Natal will have before it a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far-reaching importance for consideration in the shape of the 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type w:val="continuous"/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Bill. It is the second attempt of the Natal Government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through Parliament. The clause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 Indian community is that which restricts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beneficial occupation, so far as tenant’s occupation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to European occupation only. Thus, land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Indian tenants would be considered to be non-beneficial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and will be subject, on that account, to heavy taxation.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universally admitted that, whatever may be the faults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he is not lazy; he is a born tiller of the soil. He is, by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consent, considered to have reclaimed some of the worst soil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He has turned dense bush into gardens, and has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by his productive capacity, to bring garden produce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reach of the poor householder in Natal. Is his very virtue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singled out for taxation? Will the Government thereby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occupation? We doubt it. And if our doubt be reasonable,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safe in saying that the Government will be pursuing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dog-in-the-manger policy, by persisting in retaining the definition,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alluded to, of the expression “beneficial occupation”.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Acts such as thin that the Government will be able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 in Natal. It behoves the ministers and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to reflect seriously and calmly on the whole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deal with it in a statesmanlike manner, instead of by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>spasmodic anti-Indian legislation.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5-5-1906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CAPE DEALERS’ LICENCES</w:t>
      </w:r>
    </w:p>
    <w:p>
      <w:pPr>
        <w:autoSpaceDN w:val="0"/>
        <w:autoSpaceDE w:val="0"/>
        <w:widowControl/>
        <w:spacing w:line="240" w:lineRule="exact" w:before="118" w:after="0"/>
        <w:ind w:left="1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Cape  </w:t>
      </w:r>
      <w:r>
        <w:rPr>
          <w:rFonts w:ascii="Times" w:hAnsi="Times" w:eastAsia="Times"/>
          <w:b w:val="0"/>
          <w:i/>
          <w:color w:val="000000"/>
          <w:sz w:val="22"/>
        </w:rPr>
        <w:t>Government 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20th April contains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 of a Bill to  regulate  the  trade  of  a general dealer.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welcoming the measure. Granted that some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indiscriminate issue of trade licenses is necessary,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 is free from reproach. It safeguards vested rights,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reasonable precautions against any  injustice being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for new licence”. It gives  the  power  ultimately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themselves to say whether they will have among them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 or not. The Bill, whilst it protects existing traders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 competition, gives fair facilities for new enterprise. It  avoids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faults of  the  Natal  Dealers’ Licenses Act, and secures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Natal Act could ever achieve consistently with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rights. We hope that the Natal Government will copy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and free the Statute-book of the Colony from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been condemned by all thoughtful men, and that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intense irritation amongst a portion of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>subjects.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5-5- 1906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BRITAIN, TURKEY AND EGYPT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cablegrams show that the ill-feeling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and the Turkish Governments has further increased.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is about the Egyptian boundary which still remains undefined.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clash occurred near Akaba. Following this, the Turkish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marched on Taba Yama in the Sinai district with a view to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it. The British Government thereupon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to their Ambassador, Sir Nicholas O’Connor,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lodge a strong protest with the Turkish Government and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withdraw their army from Taba. The Turkish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no notice, and was, on the other hand, encouraged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 Emperor to flout the British Government’s wishes.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army is building a fort at Akaba and apparently preparing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retaliation, the British Government have started strengthening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garrison in Egypt. Moreover, the British Government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Egyptians too are on the side of the Turkish Government.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between the British and Turkish Governments should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war, it would be the first of its kind. It does not seem likely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Government will retract. A cablegram received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border posts erected near Rafa have been demolished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Turkish army.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5-5-1906</w:t>
      </w:r>
    </w:p>
    <w:p>
      <w:pPr>
        <w:autoSpaceDN w:val="0"/>
        <w:autoSpaceDE w:val="0"/>
        <w:widowControl/>
        <w:spacing w:line="220" w:lineRule="exact" w:before="17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Taba was occupied by the Turkish forces ostensibly to protect the Turkish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 between Damascus and Mecca. Eventually, a new demarcation of the frontier </w:t>
      </w:r>
      <w:r>
        <w:rPr>
          <w:rFonts w:ascii="Times" w:hAnsi="Times" w:eastAsia="Times"/>
          <w:b w:val="0"/>
          <w:i w:val="0"/>
          <w:color w:val="000000"/>
          <w:sz w:val="18"/>
        </w:rPr>
        <w:t>between Rafa and Akaba was agreed upon.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OUR DUTY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has signed himself “Ajax” has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Advertiser.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a translation elsewhere in this issue.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deserves to be pondered over by all Indians. It is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stir up public feeling against us. All of it is written in an ironical </w:t>
      </w:r>
      <w:r>
        <w:rPr>
          <w:rFonts w:ascii="Times" w:hAnsi="Times" w:eastAsia="Times"/>
          <w:b w:val="0"/>
          <w:i w:val="0"/>
          <w:color w:val="000000"/>
          <w:sz w:val="22"/>
        </w:rPr>
        <w:t>manner, the purport being that Indians are useless in times of war.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give this accusation earnest thought. In sending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of help to the Natal Government we took the right step.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this, we can face others with some measure of confidence.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enough. We should strive harder with a view to playing [a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direct] part in times of war. Under the Militia Law, enlisting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for whites when war breaks out. If we can also prove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willingness and ability to fight, our disabilities may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But whether these are removed or not, we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ought to hold ourselves in readiness to share in the adversity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befall Natal or any other part of South Africa. If we fail to </w:t>
      </w:r>
      <w:r>
        <w:rPr>
          <w:rFonts w:ascii="Times" w:hAnsi="Times" w:eastAsia="Times"/>
          <w:b w:val="0"/>
          <w:i w:val="0"/>
          <w:color w:val="000000"/>
          <w:sz w:val="22"/>
        </w:rPr>
        <w:t>do so, we shall be found wanting to that extent.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rumour of a revolt in Swaziland. The Natal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ordered huge quantities of ammunition. All this goes to show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Natal rebellion will last many more days. And if it spreads further,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affect the whole of South Africa. This time help from the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has already reached Natal.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Cape has promised aid,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offer has been made by England also. If we keep aloof at such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time, it is bound to create a bad impression about us. It is necessary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every Indian to consider this matter very seriously.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THE EXAMPLE OF MOMBASA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Two more issues of the newspaper published in Mombasa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received, which show that the Indians there are determined to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that is necessary to secure their rights. Their example deserves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followed by us all. We wish the Indians of Mombasa success.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subsequent issues of the paper, one learns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apparent misunderstanding at the meeting about South Africa was due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Natal Rebellion”, 14-4-1906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to incorrect reporting.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there know quite well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South Africa do not enjoy the same rights as the whites do.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important thing one finds is what the Editor of the journal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points out. He says that there is no unity among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will not succeed in securing their rights as long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achieved. There are many factions amongst them.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wants any information about the whites,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find a white person to speak for all of them; but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desires to know anything about Indians, he has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dozen men of different communities. This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unfortunate, if true. As we all come from the same country,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we belong to different communities. So long as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bear this in mind, we can never be rid of our hardships.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WORKMEN’S LIVING HABITS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Nowadays, there is an increasing appreciation among enlight-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ened men of the need for open air. Where large cities have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labourers have to work cooped up in factories the whole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price of urban land is high, factory buildings are not spacious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and the tenements of labourers are also very small.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results in a steady deterioration of their health. Dr. Newman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Hinsborough in London has shown that the death rate per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38 in areas where too many people live huddled together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but where the same number live in two rooms, the death rate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22; where the same number of people share three rooms, it is 11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have the use of four rooms, the death rate is only 5.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surprising in this. A man can do without food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live a day altogether without waters but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without air even for a minute. If a thing that is so very vital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not pure, the result cannot but be deleterious. It was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that large manufacturers like Cadbury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Lever Brothers, who have always been very mindful of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workers have shifted their factories to open places outside cities.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built very good quarters for their workers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attendant amenities, such as gardens and libraries; although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all this money, they have flourished in their business.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has spread all over England in the wake of this example.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Meeting at Mombasa”, 28-4-1906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deserves consideration by Indian leaders. We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because we do not realise the value of pure air, and this again is </w:t>
      </w:r>
      <w:r>
        <w:rPr>
          <w:rFonts w:ascii="Times" w:hAnsi="Times" w:eastAsia="Times"/>
          <w:b w:val="0"/>
          <w:i w:val="0"/>
          <w:color w:val="000000"/>
          <w:sz w:val="22"/>
        </w:rPr>
        <w:t>a strong reason why diseases like plague spread among 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5-3-1906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INDIAN MERCHANTS’ CHAMBER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last issue, we published Mr. Omar Haji Amod Zaveri’s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 this subject. It deserves careful consideration.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the conditions in South Africa can understand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 British Chamber of Commerce wields. Had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activities of British chambers from the beginning,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Indian trader would be different today.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could have been effected through them. We know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first came to South Africa, Englishmen used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join their Chamber. Now the situation is such that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rejected if we sought admission.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 Zaveri now puts forward the idea that,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admission to the British Chamber, we can start one of our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started and our traders work for it diligently and introduce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as are necessary, and if all of them act according to its advice,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able to achieve a good many things. The British chambers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great influence because their authority is accepted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If we cannot bring about such a state of affairs, it will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whether or not we set up a Chamber. If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and public-spirited Indian merchants meet together,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matter seriously and found a chamber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merchants, we stand to gain. And it will be considered a good step </w:t>
      </w:r>
      <w:r>
        <w:rPr>
          <w:rFonts w:ascii="Times" w:hAnsi="Times" w:eastAsia="Times"/>
          <w:b w:val="0"/>
          <w:i w:val="0"/>
          <w:color w:val="000000"/>
          <w:sz w:val="22"/>
        </w:rPr>
        <w:t>taken to better the lot of Indian merchants.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5-5-1906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JOHANNESBURG LETTER</w:t>
      </w:r>
    </w:p>
    <w:p>
      <w:pPr>
        <w:autoSpaceDN w:val="0"/>
        <w:autoSpaceDE w:val="0"/>
        <w:widowControl/>
        <w:spacing w:line="266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autoSpaceDE w:val="0"/>
        <w:widowControl/>
        <w:spacing w:line="240" w:lineRule="exact" w:before="6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reported that the deputation regarding the Malay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waited upon the Lieutenant-Governor.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latter has sent </w:t>
      </w:r>
      <w:r>
        <w:rPr>
          <w:rFonts w:ascii="Times" w:hAnsi="Times" w:eastAsia="Times"/>
          <w:b w:val="0"/>
          <w:i w:val="0"/>
          <w:color w:val="000000"/>
          <w:sz w:val="22"/>
        </w:rPr>
        <w:t>his reply, saying that a part of the Malay Location will be taken over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“Johannesbuurg Letter”, 21-4-1906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Railway authorities and the rest by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Municipality; that they will pay compensation to owners for buildings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Location taken over by them, and that the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set up another Location for the displaced tenants. This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nothing. This outcome was anticipated even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waited on the Lieutenant-Governor. It does not appear that,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present, the local Government will render any kind of justice.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ARDSHIPS ON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and the Secretary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saw Mr. Price, the General Manager,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Indian and other Coloured passengers from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8-30 [a.m.] and 4-40 p.m. trains from Johannesburg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and the morning train leaving Pretoria at 8-30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The interview lasted about an hour. Mr. Price argued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feeling among the whites ran rather high then and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desirable for the Indians to press the point further. Finally,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assurance that, if an Indian had to travel by any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trains for any urgent piece of work, the station master would,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request, arrange for him to travel with the guard. Mr. Price,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that, for the present, as few Indians as possible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travelby these three trains. He said that such restriction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for long. A recent case that has a bearing on this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notice. A Coloured man was travelling in a second-class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with a white woman sitting beside him. Mr. Bowcker, a white,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this, and his blood boiled at the sight. He asked the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vacate his seat, but the latter merely produced his ticket.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Bowcker was not satisfied and spoke to the guard who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intervene. Mr. Bowcker thereupon brought other white passengers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carriage and threatened to evict the Coloured man. The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was forced to throw him out. It is not here possible to apportion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to any official. Such difficulties are bound to occur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>the whites continue to behave excitedly over this question.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 translation of what another white writes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title “Coolie Traveller”.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Bowcker deserves the gratitude of the whites for what he has written about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Coloured man. Some time ago, I was travelling from Potchefstroom to Park. There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also two ‘coolies’ in the train. It is true that they were in another compartment;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that does not lessen the evil. For a white will have to sit in that compartment after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leave. Moreover, the two ‘coolies’ wiped their hands with the towels kept there.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would have to be used by the white also. And I am sure no decent white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want to use the cup or the towel used by a ‘coolie’. Surely, it behoves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Railway authorities to show some consideration for the public.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comes across such correspondents in many papers.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thing Indians could do on such occasions is to be patient.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ITCH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AND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ODFREY</w:t>
      </w:r>
    </w:p>
    <w:p>
      <w:pPr>
        <w:autoSpaceDN w:val="0"/>
        <w:autoSpaceDE w:val="0"/>
        <w:widowControl/>
        <w:spacing w:line="24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Cablegrams received by the local Press say that Mr. Ritch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his examination in England; and so have Messrs George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James Godfrey. The two brothers will shortly return, having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>as Barristers.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HINESE</w:t>
      </w:r>
    </w:p>
    <w:p>
      <w:pPr>
        <w:autoSpaceDN w:val="0"/>
        <w:autoSpaceDE w:val="0"/>
        <w:widowControl/>
        <w:spacing w:line="24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is pressing for early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for the repatriation of the Chinese mine-workers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cost, if the latter find this work distasteful.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mine-owners, on the other hand, say that they will not put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in their compounds. A serious dispute is likely to arise if the </w:t>
      </w:r>
      <w:r>
        <w:rPr>
          <w:rFonts w:ascii="Times" w:hAnsi="Times" w:eastAsia="Times"/>
          <w:b w:val="0"/>
          <w:i w:val="0"/>
          <w:color w:val="000000"/>
          <w:sz w:val="22"/>
        </w:rPr>
        <w:t>mine-owners decide to flout the Government.</w:t>
      </w:r>
    </w:p>
    <w:p>
      <w:pPr>
        <w:autoSpaceDN w:val="0"/>
        <w:autoSpaceDE w:val="0"/>
        <w:widowControl/>
        <w:spacing w:line="266" w:lineRule="exact" w:before="28" w:after="0"/>
        <w:ind w:left="0" w:right="2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tram test case is not over yet. The case of Mr. Coovadia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heard again before the Magistrate. The Crown Counsel had the </w:t>
      </w:r>
      <w:r>
        <w:rPr>
          <w:rFonts w:ascii="Times" w:hAnsi="Times" w:eastAsia="Times"/>
          <w:b w:val="0"/>
          <w:i w:val="0"/>
          <w:color w:val="000000"/>
          <w:sz w:val="22"/>
        </w:rPr>
        <w:t>hearing fixed for Saturday, the 12th.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4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headed by Sir Joseph West Ridgeway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arrivedin the Transvaal. It is at present sitting in Pretoria.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BritishIndian Association has inquired whether the Commission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such evidence as the Association may place before it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Indians. If the Commission agrees, it will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present the whole case before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surprised you did not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letter this week. I certainly sent it. I have a list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I sent. I should check it as soon as I receive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let you know. If it is at all possible to let me have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as well as English copy in advance on Fridays, it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better, as I should then receive them on Sunday mornings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use [of them]. You have sent me many cuttings. I am dealing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in Gujarati but some of them really should have been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week and if they have, I should not have to write on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That I could do on Sundays if I got an advance copy.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sending your copies mark there whether you have dealt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current issue or not. I do hope Gokuldas left yesterday.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prepare him for the work on Monday, but as there is no telegram,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he has not left. I would like you to tell me whether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Isaac has dealt with the matters you entrusted to him.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me about the list of Mr. Nazar’s effects next week.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your letter, I may forget all about it. You should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general supervision as to the other matters and devote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of your time entirely to the books. I wish you to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as to the time when you will have the balance-sheet ready.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Kalyandas ought to be a tower of strength to you.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stay with you he may do so, but I think that if he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Hemchand, he will exert a better influence on him.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take his luncheon in Phoenix. All, therefore, he will have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meal in the evening. He may as well have that separate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all decide otherwise, if you choose to. I am glad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to the improvements of your ground. It is most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I would like you, now that you will be freer, to devote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it methodically. There should not be a weed within your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acres. I will write to Sam about the garden.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return the cutting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gardening you have sent me. You should keep it and let othersread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read other books also on gardening. I think there is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with Mr. West.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learn to lead in such matters.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Mohanlal about a weekly letter. I spoke to Vyas also.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necessary at present to offer to send them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</w:t>
      </w:r>
      <w:r>
        <w:rPr>
          <w:rFonts w:ascii="Times" w:hAnsi="Times" w:eastAsia="Times"/>
          <w:b w:val="0"/>
          <w:i w:val="0"/>
          <w:color w:val="000000"/>
          <w:sz w:val="22"/>
        </w:rPr>
        <w:t>of charge. Let them feel that it is their duty to write these letters.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recovered the money from the theatre people.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not, therefore, execute the job until I have done so.</w:t>
      </w:r>
    </w:p>
    <w:p>
      <w:pPr>
        <w:autoSpaceDN w:val="0"/>
        <w:autoSpaceDE w:val="0"/>
        <w:widowControl/>
        <w:spacing w:line="230" w:lineRule="exact" w:before="6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the Johannesburg letter, may it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Anandlal directly, because I believe the first batch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writing I addressed to Anandlal...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4356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if written,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this, Mr. West writes : “I think that the book referred to was written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Du Casse, a man of great practical experience in Natal who had a lovely garden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Hillary, not far from Durban. Many of our fruits and ornamental trees planted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Phoenix come from his nurseries. The title of the book I cannot remember.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publishers, I think, were P. Davis &amp; Son, Pietermaritzburg. . . 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199. LETTER TO CHHAGANLAL GANDHI</w:t>
      </w:r>
    </w:p>
    <w:p>
      <w:pPr>
        <w:autoSpaceDN w:val="0"/>
        <w:autoSpaceDE w:val="0"/>
        <w:widowControl/>
        <w:spacing w:line="294" w:lineRule="exact" w:before="6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6,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I have to write to you about but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today. You have to occupy yourself wholly with the books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present. I am sending herewith the Gujarati matter. Go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and after showing it to Harilal Thakar, pass it on to Anandlal.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I do not have the time to write him a letter.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 matter that I write to-night directly to him. Please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incorrect is printed in Gujarati. You may keep an eye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but put the whole burden of it on Mr. Thakar. I shall write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show all the Gujarati material to you. But you are not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over it at present. I collected twenty more names by Friday,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shall send you tomorrow. Subscriptions from six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received. Kalyandas will leave on Tuesday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arriving there on Wednesday evening. It will do if either you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else meets him at Phoenix on Wednesday evening. Entrust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work to him. It will be enough if you go [to Durban] once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 with the editor’s ticket. It is necessary that you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>mostly on books.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Gokuldas as soon as you can. Else on Saturday.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4357</w:t>
      </w:r>
    </w:p>
    <w:p>
      <w:pPr>
        <w:autoSpaceDN w:val="0"/>
        <w:autoSpaceDE w:val="0"/>
        <w:widowControl/>
        <w:spacing w:line="292" w:lineRule="exact" w:before="3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LETTER TO LORD SELBORNE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May 12,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the 30th ultimo, No. 15/4/1906. My Association ventures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complaint forwarded to His Excellency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investigation which the circumstances required.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dilatoriness, my Association will watch the working of the new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caption “British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Association’s Reply”.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William Wedderburn”, 12-4-1906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department. In the meanwhile, attention is respectfully drawn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applications have been pending for months, and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Association to reconcile such a lapse of time with any regard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convenience of the applicants.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case of Mr. Suliman Manga,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ascertained the full facts, and my Association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information given to His Excellency is by no means complete.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absolutely no mis-statement of material facts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application. The application was made through Mr.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my Association understands, was instructed by a friend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Mangas’. The ground for the application was not that Mr. Manga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visit his uncle, but that he wanted to pass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his way to Delagoa Bay. A reply was received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14th March rejecting the application for a temporary permit.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variation as to the description of the relative only took place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of the application. In reply to the letter in question,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wrote to the Permit Officer expressing his surprise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 uncle as father, which, as he explains, was written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having referred to  the  previous letter. In any case,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misleading, as the  variation in the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was so palpable that it could only be accounted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As a matter of fact, as it now transpires, Mr. Manga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a father nor an uncle in Delagoa Bay, but he  had a cousin,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that matter there was a further discrepancy that Mr. Manga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described as a British Indian, whereas he happened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Indian. All this arose as instructions were given by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Mangas’ who did not know them intimately. But none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had any direct bearing on the application. In the second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was given to the effect that Mr. Manga was a student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A later development of the case showed the painful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Manga, considered as a British Indian, was unable to securewhat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got for the asking when it became known that he was a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The case of Mr. Suliman Manga is, in the humble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very important as showing the difficult position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British Indian community is placed in the Transvaal.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too, given for the refusal was denied to my Association.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became aware of it for the first time through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statement of facts shows that the reason for refusal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been the variation in the description of the relative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Bay, because when the decision was announced, the slip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uncle being described as father had not occurred.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ventures to submit that there should be sufficient latitude granted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temporary permits, or what may be termed visitors’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passes, and that in any case applicants should have reasons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to why their applications have been rejected.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obtained copies of the correspondence in the matter which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liberty to enclose 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age limit for the introduction of male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minors, my Association respectfully submits that the reduction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limit would hardly cure the abuses referred to in the letter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Those who intend to practise deception will continue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age limit is sixteen or twelve. Abuses under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restrictive of human liberty are inevitable, but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submits that the abuses have by no means been extensive,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 always been avoidable. May I further venture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reduction of age limit is a punishment awarded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innocent for the crimes of the guilty persons.</w:t>
      </w:r>
    </w:p>
    <w:p>
      <w:pPr>
        <w:autoSpaceDN w:val="0"/>
        <w:tabs>
          <w:tab w:pos="550" w:val="left"/>
          <w:tab w:pos="4750" w:val="left"/>
          <w:tab w:pos="5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all persons irrespective of age or sex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obtain permits, my Association takes it that it only refers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British Indians or Asiatics, for it is within the knowledge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that many European children and ladies have 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without any permits at all. My Association ventures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requiring of wives, and children five years of age, or,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said, infants-in-arms, to carry permits is hardly called for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create a great deal of irritation. My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once more respectfully requests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>sympathetic intervention.</w:t>
      </w:r>
    </w:p>
    <w:p>
      <w:pPr>
        <w:autoSpaceDN w:val="0"/>
        <w:autoSpaceDE w:val="0"/>
        <w:widowControl/>
        <w:spacing w:line="220" w:lineRule="exact" w:before="6" w:after="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20" w:after="0"/>
        <w:ind w:left="0" w:right="11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20" w:after="742"/>
        <w:ind w:left="0" w:right="3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Indian Opinion, 12-5-1906</w:t>
      </w:r>
    </w:p>
    <w:p>
      <w:pPr>
        <w:sectPr>
          <w:type w:val="continuous"/>
          <w:pgSz w:w="9360" w:h="12960"/>
          <w:pgMar w:top="514" w:right="1350" w:bottom="358" w:left="1440" w:header="720" w:footer="720" w:gutter="0"/>
          <w:cols w:num="2" w:equalWidth="0">
            <w:col w:w="3586" w:space="0"/>
            <w:col w:w="29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616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14" w:right="1350" w:bottom="358" w:left="1440" w:header="720" w:footer="720" w:gutter="0"/>
          <w:cols w:num="2" w:equalWidth="0">
            <w:col w:w="3586" w:space="0"/>
            <w:col w:w="298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INDIAN VOLUNTEERING</w:t>
      </w:r>
    </w:p>
    <w:p>
      <w:pPr>
        <w:autoSpaceDN w:val="0"/>
        <w:autoSpaceDE w:val="0"/>
        <w:widowControl/>
        <w:spacing w:line="240" w:lineRule="exact" w:before="1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has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of the Indian community, in connection with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rebellion, which ordinarily we should not feel justified in noticing. 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subject discussed by the correspondents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 is of such vital importance both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to the Colony, we make no apology for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points raised by them. We have no concern with the reckless abuse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indulged in by some of the correspondents.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has satirically suggested that Indians,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run away, should be placed in the front-line, and that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between them and the Natives will be a sight for the gods.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take the correspondent seriously, and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such a course were adopted, it would be undoubtedly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that could happen to the Indians. If they be cowardly,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 fate that will overtake them; if they be brave,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than for brave men to be in the front-line. But the pity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Government, and the European Colonists who have dictated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to the Government, have not taken the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 of giving the necessary discipline and instruction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It is, therefore, a matter of physical impossibility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do any work with the rifle; or, for that matter, to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connection with war with much efficiency.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Corps, at the time of the late war, did excellent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necessary instruction and discipline, only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leaders who joined the Corps had previously been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>and prepared under Dr. Booth.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 correspondent has suggested that Indians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armed, because if  they were, they would sell their arms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Natives. This is a  suggestion which  is  made wickedly,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foundation in fact. Indians  have  never  been armed; it 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sheer folly to say that, if they were, they would act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direction. It  has  also  been suggested  that  the offer 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 to  gain  cheap  applause, and also to  gain something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apparent in the proceedings of the Congress meeting. The 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 is  slanderous, and  the best way to disprove the  stricture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 these  correspondents  to  make the Government accept the offer,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see whether the response is adequate or not.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 difficult to understand. If it is intended to convey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 that Indians, by serving during war time, hope to obtain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of their wrongs, the statement is true, and no Indian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 such  a  motive. What  can be better and more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than that Indians, by standing shoulder to shoulder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fellow-Colonists in the present trouble, should show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the ordinary rights of citizenship which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all these years? But it is equally true also that the offer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unconditionally, as a matter of simple duty,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whether there is any redress of the grievances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We, therefore, consider it to be the special aim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 to support the Indian community in the offer it has made,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thereby to show prudence and foresight, for it cannot be seriously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there is any wisdom or statesmanship in blindly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use of, for purposes of war, one hundred thousand Indians </w:t>
      </w:r>
      <w:r>
        <w:rPr>
          <w:rFonts w:ascii="Times" w:hAnsi="Times" w:eastAsia="Times"/>
          <w:b w:val="0"/>
          <w:i w:val="0"/>
          <w:color w:val="000000"/>
          <w:sz w:val="22"/>
        </w:rPr>
        <w:t>who are perfectly loyal, and who are capable of good training.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INDIAN PERMITS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has now replied to the representations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on the working of the Permit Ordinance.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has sent in a further representation, traversing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facts and arguments contained in His Excellency’s reply.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saying that Lord Selborne’s reply is most disappointing.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Manga case has been fully dealt with by the Association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need not, therefore, comment any further upon the curious </w:t>
      </w:r>
      <w:r>
        <w:rPr>
          <w:rFonts w:ascii="Times" w:hAnsi="Times" w:eastAsia="Times"/>
          <w:b w:val="0"/>
          <w:i w:val="0"/>
          <w:color w:val="000000"/>
          <w:sz w:val="22"/>
        </w:rPr>
        <w:t>reason given for refusing Mr. Manga’s application for a permit.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evident, from Lord Selborne’s letter, that the age limit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reduced arbitrarily from sixteen to twelve, for, as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pointed out, evasion of the regulations by some people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ground for reduction of the age limit. But where utter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 feelings of Indians has been shown is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separate permits being required for wives accompanying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husbands. This is an innovation which has absolutely no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The anti-Asiatic party has never said one word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 of Indian women. There are, as is well known, very few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the Transvaal, and they do not in any way compete in trade.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is confined solely to looking after their households.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frankly confess that we were not prepared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that Lord Selborne has given regarding separate permits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wives. Is it a new discovery that “all persons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age or sex, are required under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to obtain permits”? If it is not, why have Indian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called upon hitherto to produce any permits? Why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children been exempted until recently from having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any permits?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And,as the Association points out, the Peace Preservation Ordin-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 is not by any means universally applied, in that European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under sixteen years are free from having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orcarry permits when travelling with their husbands or parents;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His Excellency taken any note of peculiar Indian susceptibilities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Indian womanhood. We have no hesitation in saying that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Selborne”, Before 21-5-1906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 is unreasonable, insulting, and totally uncalled for.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enforced, it will create irritation which will be difficult to allay.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strange, indeed, that, with the innovations introduced,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conclude his letter by saying that the permit work is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“as much consideration for the convenience of the applicants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under all circumstances”. Not until the age limit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restored, not until Indian women are rendered free from unwarranted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insult, not until Indian refugees can have their applications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their receipt, can, in our humble opinion,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say, with any show of justice, that the Permit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enforced with any degree of reasonableness. We can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difficulties in the way of the officers who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 the law, but if they are short-handed, it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supplement the staff, so as not to delay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applications. Such an increase in the staff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temporary, for there must, some time or other, be an 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from refugees. It is the congestion of work in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to be dealt with. Why cannot that congestion be removed by </w:t>
      </w:r>
      <w:r>
        <w:rPr>
          <w:rFonts w:ascii="Times" w:hAnsi="Times" w:eastAsia="Times"/>
          <w:b w:val="0"/>
          <w:i w:val="0"/>
          <w:color w:val="000000"/>
          <w:sz w:val="22"/>
        </w:rPr>
        <w:t>employing extra men?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12-5-1906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THE COLOURED PEOPLE’S PETITION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Coloured People’s Vigilance Committee has prepared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petition, for  submission  to  the  House  of  Commons,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new Constitution to be granted to the Transvaal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Colony. The public are not informed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is in continuation of that addressed to King  Edward VII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African Political Organization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 whether  it  is a distinct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movement. In any case, both the  petitions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same interests. The only difference  is  that,  whereas </w:t>
      </w:r>
      <w:r>
        <w:rPr>
          <w:rFonts w:ascii="Times" w:hAnsi="Times" w:eastAsia="Times"/>
          <w:b w:val="0"/>
          <w:i w:val="0"/>
          <w:color w:val="000000"/>
          <w:sz w:val="22"/>
        </w:rPr>
        <w:t>the petition  to  the  King deals  with  Coloured people as distingui-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from the Natives, the present petition seems to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Natives. There  is no doubt that, ultimately, the policy enunciated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Rhodes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to be accepted by South Africa,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federation, and if it is to continue to remain under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flag. We, however, question whether, in view of what Mr. Churchill has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Coloured People’s Petition”, 24-3-1906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Cecil Rhodes, Prime Minister of Cape Colony, 1890-6. His policy was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unite the Dutch and the British in a self-governing South African Federation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extend gradually to cover Native territories. He also believed in self-government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the Empire.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often said, it will be at all possible to grant the prayer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petitioners, though either petition cannot help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[sic]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good,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paved the way for a discussion of the subject so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Parliaments of the two Colonies meet under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12-5-1906</w:t>
      </w:r>
    </w:p>
    <w:p>
      <w:pPr>
        <w:autoSpaceDN w:val="0"/>
        <w:autoSpaceDE w:val="0"/>
        <w:widowControl/>
        <w:spacing w:line="292" w:lineRule="exact" w:before="350" w:after="0"/>
        <w:ind w:left="0" w:right="16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204. HOME RULE FOR INDIA</w:t>
      </w:r>
    </w:p>
    <w:p>
      <w:pPr>
        <w:autoSpaceDN w:val="0"/>
        <w:autoSpaceDE w:val="0"/>
        <w:widowControl/>
        <w:spacing w:line="24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Parekh, the Vice-President of the Indian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delivered a speech at Newcastle in England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rule should be granted to India. He said that India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complete independence and that Englishmen should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present policy was good for neither the rulers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ruled. That policy sometimes vitiated the character of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out to serve in India. It is said that the administration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under the direction and control of Parliament; but in reality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 of Parliament was so limited as to be almost negligible.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Parliament had no time to listen to the grievances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the bureaucracy there exercised its powers arbitrarily.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rule was granted, the condition of the people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improve.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famines continually recur in India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enough grain in the country. Where there is scarcity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grain, it is often confined only to particular parts of the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countrywide famines, however, is quite different.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but the people have not the means of buying it. India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starvation because there is dearth not of grain, but of purchasing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The Government there does not do its duty by its subjects;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that British rule promotes the common weal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pretence and mockery. In the name of justice and for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of humanity, India must be given home rule.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THE CHINESE CAN RETURN</w:t>
      </w:r>
    </w:p>
    <w:p>
      <w:pPr>
        <w:autoSpaceDN w:val="0"/>
        <w:autoSpaceDE w:val="0"/>
        <w:widowControl/>
        <w:spacing w:line="24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mine-owners in the Transvaal caused a furore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which the Government intends to put up regarding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Chinese to go back to their country. A public meeting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convened at Boksburg on the 8th instant, and it was demanded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that they should not give the Chinese money to return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Similar resolutions were passed, at a meeting in the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Square, by the Rand Pioneers and the Krugersdorp Chamber of </w:t>
      </w:r>
      <w:r>
        <w:rPr>
          <w:rFonts w:ascii="Times" w:hAnsi="Times" w:eastAsia="Times"/>
          <w:b w:val="0"/>
          <w:i w:val="0"/>
          <w:color w:val="000000"/>
          <w:sz w:val="22"/>
        </w:rPr>
        <w:t>Commerce.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mine-owner prevented a Government official from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notice on his premises, and filed a test case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Court. While delivering judgment, the Chief Justice 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had every right to put up such a notice.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plaintiff’s suit was dismissed with costs; and circulars have been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managers of mines to assist Government officials in putting up </w:t>
      </w:r>
      <w:r>
        <w:rPr>
          <w:rFonts w:ascii="Times" w:hAnsi="Times" w:eastAsia="Times"/>
          <w:b w:val="0"/>
          <w:i w:val="0"/>
          <w:color w:val="000000"/>
          <w:sz w:val="22"/>
        </w:rPr>
        <w:t>the notice in every compound occupied by the Chinese.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NATAL SHOPS ACT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Store Employees’ Association published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Act that has been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closing time of shops in Natal. We gave a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wrote strongly against it in our English section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Association has replied to that. Apart from showering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abuse, he has nothing in particular to say. It is a good thing, he says,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have been forced to submit to the Act, and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so much in consequence. There is no doubts he adds,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used to keep the shops open up to 11 in the evening. He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not able, however, to give any proof of this.</w:t>
      </w: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again commented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in the English section above </w:t>
      </w:r>
      <w:r>
        <w:rPr>
          <w:rFonts w:ascii="Times" w:hAnsi="Times" w:eastAsia="Times"/>
          <w:b w:val="0"/>
          <w:i w:val="0"/>
          <w:color w:val="000000"/>
          <w:sz w:val="22"/>
        </w:rPr>
        <w:t>and asked the Secretary to produce evidence in support of his charge.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JOHANNESBURG LETTER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1906</w:t>
      </w:r>
    </w:p>
    <w:p>
      <w:pPr>
        <w:autoSpaceDN w:val="0"/>
        <w:autoSpaceDE w:val="0"/>
        <w:widowControl/>
        <w:spacing w:line="266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TRAM CASE WAS TO HAVE BEEN HEARD TODAY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OWEVER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AS THE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UNICIPALITY HAS DECIDED TO ENGAGE 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ARRISTER EVEN FOR THE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AGISTRATE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 COURT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CASE HAS BEEN POSTPONED TO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IR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“The Early Closing Act of Natal” 24-3-1906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OLOMON 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ELBORNE ARE TAKING A KEEN INTEREST 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THIS CASE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ARDSHIPS ON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</w:t>
      </w:r>
    </w:p>
    <w:p>
      <w:pPr>
        <w:autoSpaceDN w:val="0"/>
        <w:autoSpaceDE w:val="0"/>
        <w:widowControl/>
        <w:spacing w:line="24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Chamber of Commerce has protested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given to Railway guards to shift passengers about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to another. As a regulation to that effect will apply to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Chamber’s protest will cover Indians automatically. All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arisen from a minor inconvenience caused to a white passenger. </w:t>
      </w:r>
      <w:r>
        <w:rPr>
          <w:rFonts w:ascii="Times" w:hAnsi="Times" w:eastAsia="Times"/>
          <w:b w:val="0"/>
          <w:i w:val="0"/>
          <w:color w:val="000000"/>
          <w:sz w:val="22"/>
        </w:rPr>
        <w:t>Vehement speeches were made at the Chamber meeting also.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 ago, while Mr. Ahmed Surtie of Aliwal North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from Germiston to Park Station, the guard put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trouble. Mr. Surtie complained to the Railway authorities,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replied saying that the guard had been reprimanded.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mentioned the interview which the Chairman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British Indian Association had with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Construing our conciliatory attitude as a sign of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taking advantage of it, the General Manager has now gone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says that Indians or other Coloured passengers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travel even by the train leaving Pretoria at five o’clock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afternoon. The Association has expressed its inability to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imposition of this handicap, for, as the five o’clock train is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 to them, Indians will not give up their right to use it.</w:t>
      </w:r>
    </w:p>
    <w:p>
      <w:pPr>
        <w:autoSpaceDN w:val="0"/>
        <w:autoSpaceDE w:val="0"/>
        <w:widowControl/>
        <w:spacing w:line="266" w:lineRule="exact" w:before="68" w:after="0"/>
        <w:ind w:left="0" w:right="2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EETINGS</w:t>
      </w:r>
    </w:p>
    <w:p>
      <w:pPr>
        <w:autoSpaceDN w:val="0"/>
        <w:tabs>
          <w:tab w:pos="550" w:val="left"/>
          <w:tab w:pos="1190" w:val="left"/>
          <w:tab w:pos="2370" w:val="left"/>
          <w:tab w:pos="3790" w:val="left"/>
          <w:tab w:pos="4470" w:val="left"/>
          <w:tab w:pos="5210" w:val="left"/>
          <w:tab w:pos="633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Ridgeway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Johannesburg, at which the Progressive Party and the Rand Pioneers-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evidence.Major Barnett has written to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say that the Commission will record their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visit Johannesburg next. Mr. Daniel, too, is trying to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for his testimony on behalf of the Coloured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66" w:lineRule="exact" w:before="68" w:after="0"/>
        <w:ind w:left="0" w:right="19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NCLEANLINESS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corner of Pioneer and Park Roads in Fordsburg,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and vegetable shop owned by an Indian. He was accused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in the same room where he kept foodstuffs. Giving evidence,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constable said that he saw fruit, bread and vegetable stored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in which the accused and another man were sleeping.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Furthermore, there was also a bitch with a litter of eight pups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room behind a curtain. The shop stank badly.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the store-keeper to a fine of £5 or imprisonment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weeks. A white showed me the report of the case published in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5-5-1906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said, “It is such men as these that do harm to the cause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How can you defend such a man?” I had no defence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I could only hide my face in shame, while taking the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>from him.</w:t>
      </w:r>
    </w:p>
    <w:p>
      <w:pPr>
        <w:autoSpaceDN w:val="0"/>
        <w:autoSpaceDE w:val="0"/>
        <w:widowControl/>
        <w:spacing w:line="266" w:lineRule="exact" w:before="28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</w:p>
    <w:p>
      <w:pPr>
        <w:autoSpaceDN w:val="0"/>
        <w:autoSpaceDE w:val="0"/>
        <w:widowControl/>
        <w:spacing w:line="240" w:lineRule="exact" w:before="66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Legislative Council will meet on the 25th.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on its agenda must be important, for this is probably its last </w:t>
      </w:r>
      <w:r>
        <w:rPr>
          <w:rFonts w:ascii="Times" w:hAnsi="Times" w:eastAsia="Times"/>
          <w:b w:val="0"/>
          <w:i w:val="0"/>
          <w:color w:val="000000"/>
          <w:sz w:val="22"/>
        </w:rPr>
        <w:t>session. A new Council is likely to come into existence next year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OSTERS</w:t>
      </w:r>
    </w:p>
    <w:p>
      <w:pPr>
        <w:autoSpaceDN w:val="0"/>
        <w:autoSpaceDE w:val="0"/>
        <w:widowControl/>
        <w:spacing w:line="240" w:lineRule="exact" w:before="6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mine-owners had approached the Supreme Court contesting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which required a poster to be put up within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mine-compound to say that the cost of returning Chinese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to their country will be paid. Despite Mr. Leonard’s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in their behalf, the Supreme Court has once again shown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and sense of justice. Chief Justice Sir Joyce Rossiness,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delivering judgment, said that the Government has full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such a notice in the mine premises. The Court has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of mine-owners with cost, and 3 notice in Chinese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up at every mine. The effect of this now remains to be seen.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think that many Chinese will avail themselves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and return to their country. Others believe that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effect them at all. If the number leaving is large,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mine-owners will be very badly affected. Some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>threatening to close down their mines.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19-5-1906</w:t>
      </w:r>
    </w:p>
    <w:p>
      <w:pPr>
        <w:autoSpaceDN w:val="0"/>
        <w:autoSpaceDE w:val="0"/>
        <w:widowControl/>
        <w:spacing w:line="292" w:lineRule="exact" w:before="35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208. LETTER TO DADABHAI NAOROJI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1906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introduce to you Mr. A. H. West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the International P. Press and sub-editing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22"/>
        </w:rPr>
        <w:t>Mr. West is one of the founders of the scheme under which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is being published. Mr. West is paying a short visit to his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during that time he will do what public work he can.</w:t>
      </w:r>
    </w:p>
    <w:p>
      <w:pPr>
        <w:autoSpaceDN w:val="0"/>
        <w:autoSpaceDE w:val="0"/>
        <w:widowControl/>
        <w:spacing w:line="220" w:lineRule="exact" w:before="46" w:after="0"/>
        <w:ind w:left="0" w:right="6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G.N. 2272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AN ASIATIC POLICY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well-known writer L. E. N. has now finished his able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Asiatics in the Colonies.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suggested the following measures for dealing with the question: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Keep out masses of Asiatics as permanent residents,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at all costs.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indentured labour is needed, insist on repatriation on </w:t>
      </w:r>
      <w:r>
        <w:rPr>
          <w:rFonts w:ascii="Times" w:hAnsi="Times" w:eastAsia="Times"/>
          <w:b w:val="0"/>
          <w:i w:val="0"/>
          <w:color w:val="000000"/>
          <w:sz w:val="22"/>
        </w:rPr>
        <w:t>expiration of contract.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Fair, even generous, treatment to those Asiatics who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conditions of the old days, become part of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No irritating restrictions on the movements of the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>visitor or traveller. L. E. N. winds up by saying:</w:t>
      </w:r>
    </w:p>
    <w:p>
      <w:pPr>
        <w:autoSpaceDN w:val="0"/>
        <w:autoSpaceDE w:val="0"/>
        <w:widowControl/>
        <w:spacing w:line="220" w:lineRule="exact" w:before="48" w:after="0"/>
        <w:ind w:left="550" w:right="8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such a policy there must be no vexatious restrictions to insult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educated man—things more irritating and harmful than the regulation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quietly keeps out thousands of the poorer class. The cultured traveller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Eastern world ought not to have to submit to treatment which is not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meted out to a pauper immigrant on a New York quay; he should not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to having his thumb-impressions taken like a criminal or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threatened, as the extremists of the Transvaal threatened him, with instant </w:t>
      </w:r>
      <w:r>
        <w:rPr>
          <w:rFonts w:ascii="Times" w:hAnsi="Times" w:eastAsia="Times"/>
          <w:b w:val="0"/>
          <w:i w:val="0"/>
          <w:color w:val="000000"/>
          <w:sz w:val="18"/>
        </w:rPr>
        <w:t>removal to a location.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presentment such as this we can heartily agree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particular. In fact the policy sketched out by L. E. N.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thathas been accepted by the Indian community. The exception,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we have in mind is a very serious one. If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be introduced from India, whether for the Rand mines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plantations of Natal, it should not be subject to the repatriation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clause. Had such labour not been introduced, probably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would never have arisen in South Africa, but if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absolutely essential to the prosperity of any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that indentured Indian labour should be introduced,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fair that, after the men have been so introduced, and, in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>of the late Mr. Escombe, have given the best five years of their lives,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should be free to settle in the country and reap the reward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services by following any honest occupation they may choose.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the late Sir William Wilson Hunter, who was known for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extreme moderation, and who was always credited with being able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a sane view of things, did not hesitate to consider the state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indentured labour as “one perilously near slavery”. The least,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that such men are entitled to is freedom of residence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 which they have served so well. We think, therefore, that L. 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N. would have added greater weight to his contributions had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treated the question of free Indian immigration on its own merits,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such immigration is a matter of Imperial policy, whereas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question of indentured labour is a matter of contract and bargain.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that guide the examination of the one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necessarily apply to that of the other; in South Africa,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Transvaal and Natal are largely dependent upon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either from India or other parts of Asia, it 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bear this distinction in mind.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19-5-1906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MOVE FOR SHOP-CLOSING HOURS IN SOUTH AFRICA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 knows  that a  law  requiring  shops to be closed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hour  has  already  been enacted in Natal. We  said earlier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Bill was  to be brought  before  the  Cape Legislature.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news from  Johannesburg that a like move is afoot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too. There was a  meeting of  leading  Europeans 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Masonic Temple, presided over by  Sir  George Farrar, and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 of Johannesburg was present. The meeting  passed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a law should be enacted requiring shops to be closed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hour. Indian merchants should take a  hint  from  this. It  would </w:t>
      </w:r>
      <w:r>
        <w:rPr>
          <w:rFonts w:ascii="Times" w:hAnsi="Times" w:eastAsia="Times"/>
          <w:b w:val="0"/>
          <w:i w:val="0"/>
          <w:color w:val="000000"/>
          <w:sz w:val="22"/>
        </w:rPr>
        <w:t>behove us  to act of our own accord  before a  law  is  passed  enjoin-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us to do so. The store-managers of  Natal  are  trying 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closing shops after being compelled by law to do so,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 extraordinary. This is true to some extent. When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in Potchefstroom decided to close shops at regular hours,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congratulated them. Our agent, however, informs us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reverted to their earlier practice. We are sorry if this is true.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urge upon the Indian merchants in Potchefstroom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other places that they reach an understanding with white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 in the matter of closing shops before a law is enacted.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19-5-1906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POTCHEFSTROOM AND KLERKSDORP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at present a trade depression in Potchefstroom.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that Indians there have to suffer relates in particular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cabs and visiting public gardens. It is difficult for an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 a cab readily. There is little chance of securing legal redress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For when an incident of this nature occurred earlier,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Municipality framed a bye-law, which is now in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about the use of gardens lies in the hands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We cannot be legally debarred from visiting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gardens; and we can institute a case even in a Magistrate’s court and </w:t>
      </w:r>
      <w:r>
        <w:rPr>
          <w:rFonts w:ascii="Times" w:hAnsi="Times" w:eastAsia="Times"/>
          <w:b w:val="0"/>
          <w:i w:val="0"/>
          <w:color w:val="000000"/>
          <w:sz w:val="22"/>
        </w:rPr>
        <w:t>seek redress.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arrived at by the Indians in Potchefstroom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with the British traders, regarding the closing of shops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as whites, appears to have been broken. This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The agreement should have been implemented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which it was negotiated. It should not happen that,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are not fair in their dealings with us, we should also fail to do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thing.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between Klerksdorp and Potchefstroom, the Indian stores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town excel those in the latter. The Klerksdorp stores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better and their facades, too, are more pleasing.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the same cannot be done in Potchefstroom. Both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Klerksdorp and Potchefstroom, the Indian stores were mostly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quite comparable to those of the Europeans in elegance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respects; but the backyards and living conditions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The tenements in the yard should, however, be cleaner </w:t>
      </w:r>
      <w:r>
        <w:rPr>
          <w:rFonts w:ascii="Times" w:hAnsi="Times" w:eastAsia="Times"/>
          <w:b w:val="0"/>
          <w:i w:val="0"/>
          <w:color w:val="000000"/>
          <w:sz w:val="22"/>
        </w:rPr>
        <w:t>and more spacious; and the bathrooms, etc., should also be kept clean.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19-5-1906</w:t>
      </w:r>
    </w:p>
    <w:p>
      <w:pPr>
        <w:autoSpaceDN w:val="0"/>
        <w:autoSpaceDE w:val="0"/>
        <w:widowControl/>
        <w:spacing w:line="292" w:lineRule="exact" w:before="350" w:after="0"/>
        <w:ind w:left="0" w:right="16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212. OUR SHORTCOMINGS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lack of cleanliness among Indians, to which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Correspondent refers, deserves to be pondered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us. If one glances at the newspapers of the last twenty years,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that the most serious accusation against Indians has all along </w:t>
      </w:r>
      <w:r>
        <w:rPr>
          <w:rFonts w:ascii="Times" w:hAnsi="Times" w:eastAsia="Times"/>
          <w:b w:val="0"/>
          <w:i w:val="0"/>
          <w:color w:val="000000"/>
          <w:sz w:val="22"/>
        </w:rPr>
        <w:t>been about their uncleanliness. In so far as the whites have</w:t>
      </w:r>
    </w:p>
    <w:p>
      <w:pPr>
        <w:autoSpaceDN w:val="0"/>
        <w:autoSpaceDE w:val="0"/>
        <w:widowControl/>
        <w:spacing w:line="240" w:lineRule="exact" w:before="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 was based “On a Visit by Our Special Representative”.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 this charge, we have given suitable replies.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our Johannesburg Correspondent mentions should,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us to shame. That the same room should be used for sleeping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vegetables, bread, etc., is reprehensible. We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against the fine imposed by the court. Neither can we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was unwittingly committed. We want repeatedly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Indians in South Africa to such incidents.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kind of evil should lie in our own hands. It is not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commit such offences ourselves; it is our duty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neighbours, our acquaintances and others whom we can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eschew such faults. It would not be thought improper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committees to bring about reforms in the matter.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this should be the main function of the associations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recently founded. We specially invite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Association and the Hindu Sanatan Dharma Sabha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matters. Our big merchants, who are the true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can effect many improvements in this respect. To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with, they can clean up the backyards of their stores and, by so doing,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the small traders and hawkers.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wrong to say that we have brought upon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of these stringent regulations; and if we do not wake up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as it is, we shall only meet with greater severity. While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ourselves, we compare our position with that of the Jews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that, though they live in a more slovenly fashion, they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the same inconveniences as we do. This is only a half-truth,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half-truth is always misleading. There is no doubt that the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poor Jews are worse than ours. But when money comes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hands, they can make very good use of it. Instead of hoarding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they put it to appropriate use. In Durban, in Johannesburg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Cape Town, wherever we look, it is quite obvious that the Jews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money know how best to spend it; that their houses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tidy and elegant, and that their standards of life are high.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easily with other Europeans and by doing so, they have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so much money that, in Johannesburg, they wield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as the rulers themselves. The richest persons in the world are </w:t>
      </w:r>
      <w:r>
        <w:rPr>
          <w:rFonts w:ascii="Times" w:hAnsi="Times" w:eastAsia="Times"/>
          <w:b w:val="0"/>
          <w:i w:val="0"/>
          <w:color w:val="000000"/>
          <w:sz w:val="22"/>
        </w:rPr>
        <w:t>to be found among the Jews.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characteristic of human nature to discover in others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which are in oneself, and thus to feel complacent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beliefthat others share one’s defects. Men of discernment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patriotic, and who are moved by the valour of others, should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>good thoughts, should consider the merits and not the demerits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others, and should try to follow their example and persuade others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likewise.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19-5-1906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“THE RAND DAILY MAIL” ON INDIANS</w:t>
      </w:r>
    </w:p>
    <w:p>
      <w:pPr>
        <w:autoSpaceDN w:val="0"/>
        <w:autoSpaceDE w:val="0"/>
        <w:widowControl/>
        <w:spacing w:line="24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weeks past, a writer who signs himself ‘L. E. N.’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writing a series of articles on the condition of Indians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 in South Africa. The concluding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series appeared last week. In it the writer has expressed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views.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In so far as it is possible, Asiatics should not henceforth be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into South Africa.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Asiatic labour be found necessary, it should be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 the contract with them that they would be repatriated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native country, India or whatever it be.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Generous treatment may be given to those Asiatics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settled in the country.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No restrictions should be imposed on Indians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>come on a short visit.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an influential person and has written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in several other papers also. One may generally accept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excepting that relating to the compulsory repatriation of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under indenture, and, as a matter of fact,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making similar demands for some time past.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19-5-1906</w:t>
      </w:r>
    </w:p>
    <w:p>
      <w:pPr>
        <w:autoSpaceDN w:val="0"/>
        <w:tabs>
          <w:tab w:pos="2650" w:val="left"/>
        </w:tabs>
        <w:autoSpaceDE w:val="0"/>
        <w:widowControl/>
        <w:spacing w:line="240" w:lineRule="exact" w:before="302" w:after="0"/>
        <w:ind w:left="85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INSTRUCTIONS REGARDING PERMITS FOR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CHILDREN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Permits are not at present granted to children under sixteen,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Indian Association is active in the matter. In all probability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 are above 12 but under 16 years and have already entered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 will not have any difficulty. We therefore request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persons, whose children above the age of 12 are stranded in any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ports in South Africa, to let us have their names, addresses and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details so that we can send these to the proper quarters.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19-5-1906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THE QUESTION OF REPATRIATING THE CHINESE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earlier told our readers that the British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the matter of repatriating the Chinese and that they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bear the cost of doing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has led to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in the Transvaal, and the white mine-owners are planning,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 things, to send a deputation to England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repatriation. General Botha has written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Chinese not only did not desist from acts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Boer farmers but were, in fact, becoming more cruel.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arises as to how long these outrages will continue.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Transvaal and the mine-owners could not stop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outrageous conduct by the Chinese, the Boers would complain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about it. He further says that,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give a satisfactory reply, the Boers would send a deputation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in order to appeal to them to arrange the </w:t>
      </w:r>
      <w:r>
        <w:rPr>
          <w:rFonts w:ascii="Times" w:hAnsi="Times" w:eastAsia="Times"/>
          <w:b w:val="0"/>
          <w:i w:val="0"/>
          <w:color w:val="000000"/>
          <w:sz w:val="22"/>
        </w:rPr>
        <w:t>repatriation of the Chinese.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JOHANNESBURG LETTER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18, 1906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filed by Mr. Ebrahim Saleji Coovadia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municipality was heard last Friday the 18th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Cross, the Magistrate. In his deposition, Mr. Coovadia stated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Treasurer of  the  British Indian Association and that, when,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7, he attempted to board an electric tram, the conductor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him. The conductor  deposed on behalf of the municipality,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his testimony, the presentation of the municipal case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On this occasion, the municipality was represented by Barrister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Feetham. On behalf of Mr. Coovadia, Mr. Gandhi was present to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assist Mr. Blaine, the Defence[?] Counsel. Arguing the case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municipality, Mr. Feetham said that, at the time of the outbreak of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5-5-1906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wrongly dated May 14, 1906. It is clear, from the reference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hearing of Coovadia’s suit against the Municipality on Friday the 18th, that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despatch was written on or after that date. The last few paragraphs are dated May 22,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66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smallpox in 1897, the Boer Government had issued certain regula-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Under these regulations, Coloured persons  could not travel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in a tram-car unless they were servants of the latter.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were then still in force, Indians could 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by trams. The Magistrate, Mr. Cross, did not admit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found that Mr. Coovadia had the right to use the tram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framed by the municipality in the matter and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conductor to pay a fine of 5s., or undergo imprisonment for a day </w:t>
      </w:r>
      <w:r>
        <w:rPr>
          <w:rFonts w:ascii="Times" w:hAnsi="Times" w:eastAsia="Times"/>
          <w:b w:val="0"/>
          <w:i w:val="0"/>
          <w:color w:val="000000"/>
          <w:sz w:val="22"/>
        </w:rPr>
        <w:t>in default. The conductor immediately paid the fine.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case, it transpired that the Town Council, with a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thwarting the Indian case, had stated, while taking out a licence,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trams were for the exclusive use of the whites; and Mr. Feetham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 flushed with triumph when he produced the licence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But, as the Gujarati proverb goes, he who digs a pit for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into it himself; the Town Council committed a blunder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the licence. For it was found to have been issued four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date on which Mr. Coovadia had attempted to board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tram; and Mr. Feetham had to hang his head from shame when he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the mistake.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Press reporters were present to cover the case, and a fairly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has appeared in all the local papers. But though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was thus complete, the Town Council has wrested the fruits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victory from their hands. The joy at the court decision on Friday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marred by the regulation issued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and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Saturday.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states that the regulations framed by the municipality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tramway have been repealed.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objectionable in such a regulation; but its legal </w:t>
      </w:r>
      <w:r>
        <w:rPr>
          <w:rFonts w:ascii="Times" w:hAnsi="Times" w:eastAsia="Times"/>
          <w:b w:val="0"/>
          <w:i w:val="0"/>
          <w:color w:val="000000"/>
          <w:sz w:val="22"/>
        </w:rPr>
        <w:t>implications are as follows.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plea was that, as the tram regulations of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came after the smallpox regulations, the latter,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in consonance with the said municipal regulations,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abrogated. But the argument of the municipality appears to be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new regulations have now been repealed, the old ones about </w:t>
      </w:r>
      <w:r>
        <w:rPr>
          <w:rFonts w:ascii="Times" w:hAnsi="Times" w:eastAsia="Times"/>
          <w:b w:val="0"/>
          <w:i w:val="0"/>
          <w:color w:val="000000"/>
          <w:sz w:val="22"/>
        </w:rPr>
        <w:t>smallpox come into force again.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clear case of betrayal. This means that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a fresh struggle beginning all over again—which will be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troublesome and costly. But it has to be undertaken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does not want to submit to this defeat.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member of the Town Council named Mr. Lane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Chairman of the Tramways Committee some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wanted to know the expense to which the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>put the citizens by fighting law suits of this nature. He also suggested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Council at all cared for its prestige, it should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harass Indians.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ELBORNE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EPLY ABOUT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has replied to the second communication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Association. The reply is both brusque and arrogant.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Itsays that he is for the present unable to do anything further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permits. This means that it would be obligatory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take out permits. However, I believe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yield to such a law and His Lordship’s views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will not be allowed to prevail.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owners of the Stands in the Malay Location have decided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send a deputation to Lord Selborne regarding the authority granted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Town Council to acquire the Location.</w:t>
      </w:r>
    </w:p>
    <w:p>
      <w:pPr>
        <w:autoSpaceDN w:val="0"/>
        <w:autoSpaceDE w:val="0"/>
        <w:widowControl/>
        <w:spacing w:line="266" w:lineRule="exact" w:before="68" w:after="0"/>
        <w:ind w:left="0" w:right="1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 FROM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deputation will appear before this Commission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3-15 p.m. on Tuesday, the 22nd. An account of what happens there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will, if possible, be sent in time for this issue.</w:t>
      </w:r>
    </w:p>
    <w:p>
      <w:pPr>
        <w:autoSpaceDN w:val="0"/>
        <w:autoSpaceDE w:val="0"/>
        <w:widowControl/>
        <w:spacing w:line="270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May 22, 1906</w:t>
      </w:r>
    </w:p>
    <w:p>
      <w:pPr>
        <w:autoSpaceDN w:val="0"/>
        <w:autoSpaceDE w:val="0"/>
        <w:widowControl/>
        <w:spacing w:line="266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deputation appeared before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today. It included Mr. Abdul Gani (Chairman), Mr. 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Ojer Ali, Mr. Ebrahim Saleji Coovadia (Johannesburg), Mr. Ismail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 (Klerksdorp), Mr. Ibrahim Khota (Heidelberg), Mr. Ibrahim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Jasaat (Standerton), Mr. E. M. Patel (Potchefstroom) and Mr. M.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Gandhi. A telegram was received from Mr. Haji Habib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prevented from joining the deputation at the last minute owing to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of work.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statement prepared by the deputationists was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and was hurriedly gone through by the Chairman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He then asked some questions pertaining to it and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the delegates to raise any more points if any of them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In response to this Haji Ojer Ali said that the Indians were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about their general rights as British Indians than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franchise; that they were not allowed even to use the trams </w:t>
      </w:r>
      <w:r>
        <w:rPr>
          <w:rFonts w:ascii="Times" w:hAnsi="Times" w:eastAsia="Times"/>
          <w:b w:val="0"/>
          <w:i w:val="0"/>
          <w:color w:val="000000"/>
          <w:sz w:val="22"/>
        </w:rPr>
        <w:t>and had to suffer frequent humiliation.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Chairman’s wanting to know more about the problem,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gave a full account of the difficulties relating to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trams and added that there was another difficulty which caused greater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to the Indians: they were not only denied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land, but they could not hold it in their own names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purposes. Constant difficulties were experienced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transferring such lands in Pretoria,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Heidelberg and other places. It was a gross injustice to seek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same class as the Kaffirs. There were a number of laws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 in which the term “Native” did not cover the Indian.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this, the Chairman of the Commission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deputationists to send to the Secretary in writing all the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aboutthe problems of trams as also whatever additional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wanted to give, so that the Commission might consider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then withdrew.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Sandhurst, who was formerly Governor of Bombay,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out and made casual inquiries about Bombay, etc., adding that </w:t>
      </w:r>
      <w:r>
        <w:rPr>
          <w:rFonts w:ascii="Times" w:hAnsi="Times" w:eastAsia="Times"/>
          <w:b w:val="0"/>
          <w:i w:val="0"/>
          <w:color w:val="000000"/>
          <w:sz w:val="22"/>
        </w:rPr>
        <w:t>he liked Bombay very much and would like to go there again.</w:t>
      </w:r>
    </w:p>
    <w:p>
      <w:pPr>
        <w:autoSpaceDN w:val="0"/>
        <w:tabs>
          <w:tab w:pos="786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Next week I shall send the statement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“TRANSVAAL LEADER”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Transvaal Leader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say with reference to your leader on the tram-car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at the instance of the British Indian Association,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magistrate’s decision does not “throw open the trams to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of every grade”. For instance, it does not throw open the cars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Natives, and it leaves untouched the regulation which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conductors to reject passengers who are drunken, ill-dressed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objectionable. So that when you say that your “remarks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to the matter in its broadest aspects”, you give away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Council. For nobody has ever contended that the cars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usable by all without distinction.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caption “Tram Case”.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Sir, the Town Council, by a method which is the reverse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honourable, has deprived the Indians of the fruits of their victory.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current number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appears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by-law which repeals the Traffic By-laws regarding tram-cars.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 tram-cars are now to run without any regulations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traffic on them. But it means too that now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a British Indian to claim to ride in the municipal cars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general by-laws. And, I expect, the municipality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 that the repeal revives the smallpox regulations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the magistrate held to be not applicable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by-laws now repealed. Britishers are rightly proud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never hit below the belt. With great deference, it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as it would, I hope, to every other ratepayer, that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in adopting the above procedure, has departed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>proud tradition.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upon the Town Council’s action then,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timebeing, your fear as to the tram-cars being used by “Coloured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of every grade” are groundless, apart from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by me. I, however, ask you whether you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means adopted by the Town Council to achieve its purpose.</w:t>
      </w:r>
    </w:p>
    <w:p>
      <w:pPr>
        <w:autoSpaceDN w:val="0"/>
        <w:tabs>
          <w:tab w:pos="5570" w:val="left"/>
        </w:tabs>
        <w:autoSpaceDE w:val="0"/>
        <w:widowControl/>
        <w:spacing w:line="220" w:lineRule="exact" w:before="26" w:after="24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am, etc.,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25-5-1906</w:t>
      </w:r>
    </w:p>
    <w:p>
      <w:pPr>
        <w:sectPr>
          <w:type w:val="continuous"/>
          <w:pgSz w:w="9360" w:h="12960"/>
          <w:pgMar w:top="514" w:right="1350" w:bottom="358" w:left="1440" w:header="720" w:footer="720" w:gutter="0"/>
          <w:cols w:num="2" w:equalWidth="0">
            <w:col w:w="4264" w:space="0"/>
            <w:col w:w="230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96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50" w:bottom="358" w:left="1440" w:header="720" w:footer="720" w:gutter="0"/>
          <w:cols w:num="2" w:equalWidth="0">
            <w:col w:w="4264" w:space="0"/>
            <w:col w:w="230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EMPIRE DAY</w:t>
      </w:r>
    </w:p>
    <w:p>
      <w:pPr>
        <w:autoSpaceDN w:val="0"/>
        <w:autoSpaceDE w:val="0"/>
        <w:widowControl/>
        <w:spacing w:line="24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 last, throughout the Empire, the birthday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Queen-Empress was celebrated. As the years roll on,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noble lady remains as fresh as ever. Her interest in India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was intense, and in return, she received the whole-hearted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of India’s millions. Her late Majesty showed her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toleration for the religions of India, when she had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Proclamation of 1858 re-written, because of an unwarranted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power the Government possessed of undermining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religions and customs. In her letter to Lord Derby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Queen </w:t>
      </w:r>
      <w:r>
        <w:rPr>
          <w:rFonts w:ascii="Times" w:hAnsi="Times" w:eastAsia="Times"/>
          <w:b w:val="0"/>
          <w:i w:val="0"/>
          <w:color w:val="000000"/>
          <w:sz w:val="22"/>
        </w:rPr>
        <w:t>wrote:</w:t>
      </w:r>
    </w:p>
    <w:p>
      <w:pPr>
        <w:autoSpaceDN w:val="0"/>
        <w:autoSpaceDE w:val="0"/>
        <w:widowControl/>
        <w:spacing w:line="240" w:lineRule="exact" w:before="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 document should breathe feelings of generosity, benevolence,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religious toleration, and point out the privileges which the Indians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 in being placed on an equality with the subjects of the British Crown,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prosperity following in the train of civilization.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Edward Stanley Derby, (1799-1869), Prime Minister of England, 1852, 1856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1866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type w:val="continuous"/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the principles on which the Empire’s foundation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laid. Expansion of trade and the acquisition of territory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things true Imperialists aim at. There is a greater and a nobler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to work for: that of producing, as John Ruskin puts it, “as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full-breathed, bright-eyed, and happy-hearted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creatures”. We would place this ideal before our South African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and ask them to put away the feelings of race hatred and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distinction. The great British Empire has not risen to its present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by methods of oppression, nor is it possible to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by unfair treatment of its loyal subjects. British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most devoted to their Sovereign, and the Empire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including them among its subjects. India is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storehouse of wealth to Great Britain, whilst thousands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are dying of starvation with scarcely a murmur.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that, if there were more of Queen Victoria’s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enlightenment put into the affairs of the Empire,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worthier followers of so great an Empire-builder.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26-5-1906</w:t>
      </w:r>
    </w:p>
    <w:p>
      <w:pPr>
        <w:autoSpaceDN w:val="0"/>
        <w:autoSpaceDE w:val="0"/>
        <w:widowControl/>
        <w:spacing w:line="292" w:lineRule="exact" w:before="25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A RAILWAY GRIEVANCE ON THE N. G. 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a letter to us in Gujarati,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is a translation: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train that left Durban at 6 p.m. on the 1st of May, 1906, an Indian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gentleman, by name Mr. Kundanlal Shivlal Maharaj, took a second-class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ticket for Ennersdale from Estcourt. He occupied a seat in a reserved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compartment. But there being many second-class white passengers, Mr.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Kundanlal was forced by the Station Master to leave his compartment, and go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third-class one.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48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Our correspondent adds that this matter has been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by the aggrieved passenger to the notice of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Manager. We hope that the complaint will be thoroughly investigated.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appears to be no reason to justify the alleged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Station Master at Estcourt.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26-5-l906</w:t>
      </w:r>
    </w:p>
    <w:p>
      <w:pPr>
        <w:autoSpaceDN w:val="0"/>
        <w:autoSpaceDE w:val="0"/>
        <w:widowControl/>
        <w:spacing w:line="292" w:lineRule="exact" w:before="250" w:after="0"/>
        <w:ind w:left="0" w:right="18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220. THE NATAL LAND ACT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likely to be saved incidentally because of the whites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as we were last year. We earlier published the news that,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new Bills to be introduced in the Natal Parliament, one would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Natal Government Railways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 to a new tax on land. That Bill was introduced, but,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by Committee, it was rejected. Mr. Rethman,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Parliament, moved that it should be rejected saying that,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it would mean great loss to the people living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limits. The motion was passed, and the Natal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a defeat. This has created a situation in which the Ministry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normally resign; but they have not done so and have stayed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office. However, the Land Tax Bill will remain in abeyance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What will happen next remains to be seen, though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hope that the Bill will not be passed during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>session.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26-5-l906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A SIGN OF CHINESE AWAKENING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island to the east of China named Weihaiwei. This </w:t>
      </w:r>
      <w:r>
        <w:rPr>
          <w:rFonts w:ascii="Times" w:hAnsi="Times" w:eastAsia="Times"/>
          <w:b w:val="0"/>
          <w:i w:val="0"/>
          <w:color w:val="000000"/>
          <w:sz w:val="22"/>
        </w:rPr>
        <w:t>island was given by the Chinese Government to the British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on certain conditions, one of them being that the whites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the island as long as Port Arthur was in Russian possession.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since Russia has been obliged to vacate Port Arthur,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Russo-Japanese War, China has asked Britain to quit Weihaiwei.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refuses to pay the large expenditure incurred by Great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island. There is a likelihood of serious trouble arising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situation which may involve the Governments of China, Germany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England.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26-5-1906</w:t>
      </w:r>
    </w:p>
    <w:p>
      <w:pPr>
        <w:autoSpaceDN w:val="0"/>
        <w:autoSpaceDE w:val="0"/>
        <w:widowControl/>
        <w:spacing w:line="292" w:lineRule="exact" w:before="352" w:after="0"/>
        <w:ind w:left="0" w:right="20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222. THE YELLOW PERIL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published the news that some Japanese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 a visit to Australia. Though they are treated with all courtesy,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inwardly the Australian feeling appears to be anti-Japanese.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strength of a cablegram from Melbourne that the Australians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the invitation from the Japanese Naval Officer to visit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 vessel, for, according to the former Defence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Australia, they could not trust the Japanese. The Minister fears that </w:t>
      </w:r>
      <w:r>
        <w:rPr>
          <w:rFonts w:ascii="Times" w:hAnsi="Times" w:eastAsia="Times"/>
          <w:b w:val="0"/>
          <w:i w:val="0"/>
          <w:color w:val="000000"/>
          <w:sz w:val="22"/>
        </w:rPr>
        <w:t>Japan might some day try to take possession of Australia. It appears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capture of Kiaochow in 1897, Germany became interested 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power in the off-shore islands of China.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leading journals of Australia that this view is held by many </w:t>
      </w:r>
      <w:r>
        <w:rPr>
          <w:rFonts w:ascii="Times" w:hAnsi="Times" w:eastAsia="Times"/>
          <w:b w:val="0"/>
          <w:i w:val="0"/>
          <w:color w:val="000000"/>
          <w:sz w:val="22"/>
        </w:rPr>
        <w:t>people there.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26-5-1906</w:t>
      </w:r>
    </w:p>
    <w:p>
      <w:pPr>
        <w:autoSpaceDN w:val="0"/>
        <w:autoSpaceDE w:val="0"/>
        <w:widowControl/>
        <w:spacing w:line="292" w:lineRule="exact" w:before="350" w:after="0"/>
        <w:ind w:left="0" w:right="16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223. WEALTHY AMERICANS</w:t>
      </w:r>
    </w:p>
    <w:p>
      <w:pPr>
        <w:autoSpaceDN w:val="0"/>
        <w:autoSpaceDE w:val="0"/>
        <w:widowControl/>
        <w:spacing w:line="24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known that America has a large number of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Generally speaking, the people of Europe are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in amassing fortunes. With the help of new inventions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technology, the people of Europe see to it that the world market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out of their hands. Despite this, it would not be wrong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Europe lags far behind America in the race for wealth. There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some reasons for this. The people there are caught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 of money more than the Europeans, and it has been found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large quantities of wealth accumulate, they tend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This becomes understandable if a long-range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Now, some of these Americans have grown so inordinately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rich—so we learn from a speech by President Roosevelt, the Head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United States—that it will not be improper to enact a law enabling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to limit this acquisition of wealth. He said that one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wrong for a man to own one or two million pounds;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hoarded fortunes have so exceeded this volume and so spread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there is a large number of Americans who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hundredtimes this sum.These multi-millionaires, President Roosevelt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found, might some day influence State authority. With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money they can influence, as they deem fit, such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 as courts of justice, and elections to a municipality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Senate. Such a development, it is felt, will be dangerous, and limiting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law the accumulation of wealth is contemplated. An individual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hold more than £10,00,000 and whatever he may have in excess,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distribute as he likes among his relatives and others.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of President Roosevelt have greatly perturbed American </w:t>
      </w:r>
      <w:r>
        <w:rPr>
          <w:rFonts w:ascii="Times" w:hAnsi="Times" w:eastAsia="Times"/>
          <w:b w:val="0"/>
          <w:i w:val="0"/>
          <w:color w:val="000000"/>
          <w:sz w:val="22"/>
        </w:rPr>
        <w:t>multi-millionaires.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CHANGES IN THE CONDITION OF CHINA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gainsaid that civilization is spreading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can be ignorant of the effect produced on India by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civilization. This march of civilization has received a new impetus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progress made by Japan, which has attracted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world. Wherever we go, we hear Japan being discussed.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in the circumstances, European civilization should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China, a neighbour of Japan.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civilization is burgeoning everywhere in China.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thanks to the Japanese living in China,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is drawn to education; on the other, hundreds of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go to foreign countries to learn the various arts and sciences.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Chinese students have gone to Japan for all kinds of study,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gone as far as America for the same purpose.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not only acquire proficiency in the arts and sciences,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noteworthy thing is that they also bring home with them new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America, Japan and Europe. The spirit of freedom blowing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those lands has thoroughly permeated their youthful blood.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students return home and lend their energies to promoting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of China.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holding meetings and making speeches at various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begun to impress their ideas upon people’s minds.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new journals and send out men in all directions to propagate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ideas. Thus, they educate the people in a number of ways and sow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seeds of freedom and ideas of reform in their minds. Neither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have left political reform out of their list. They are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agitation to keep foreigners out of their country, and this has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nations a-thinking. That the boycott of American goods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 with more or less success in some parts of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due to these new ideas. In this agitation, some Japanese, too, are </w:t>
      </w:r>
      <w:r>
        <w:rPr>
          <w:rFonts w:ascii="Times" w:hAnsi="Times" w:eastAsia="Times"/>
          <w:b w:val="0"/>
          <w:i w:val="0"/>
          <w:color w:val="000000"/>
          <w:sz w:val="22"/>
        </w:rPr>
        <w:t>taking a leading part.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natural that everyone who desires the growth of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welcome these signs of progress. Yet, there are some Europ-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eans who say that this enthusiasm has exceeded the limits of propriety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likely to lead the people astray, and that it should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under restraint.With this end in view, a writer has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Government should be persuaded to bring under 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possible eliminate, those journals which spread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>ideas and incite people to harmful acts.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26-5-1906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225. THE PRINCE OF WALES’ VISIT TO INDIA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Royal Highnesses the Prince of Wales and his Consort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returned to England after their visit to India. A very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was held in London to welcome them. The speech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 on the occasion deserves to be noted. He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people of India and praised their loyalty. Concluding, he </w:t>
      </w:r>
      <w:r>
        <w:rPr>
          <w:rFonts w:ascii="Times" w:hAnsi="Times" w:eastAsia="Times"/>
          <w:b w:val="0"/>
          <w:i w:val="0"/>
          <w:color w:val="000000"/>
          <w:sz w:val="22"/>
        </w:rPr>
        <w:t>said: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believe that, if we show more sympathy for the people while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carrying on the administration of India, it will be easy to rule that country,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sure that we shall be amply rewarded. Every Briton going to India can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to bring about better understanding between that country and England,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spread goodwill and a feeling of brotherhood.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understand the true significance of this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shows us that the Prince has a kind heart and much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He has noticed the hardships we are made to suffer and,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directly intervene in matters of administration,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hinted that the Indian officials in India should think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resorting to any harsh measures in dealing with Indians.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John Morley, Secretary of State for India, has endorsed the Prince’s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reason, therefore, to hope that some relief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>speech.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forthcoming to the people of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DISCRIMINATION AGAINST INDIANS IN BASUTOLAND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from Bloemfontein, a correspondent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Rand Daily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trade licences will not be issued to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Basutoland. The Government had at one time thought of issuing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twelve licences, but they have since given up the idea.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26-5-1906</w:t>
      </w:r>
    </w:p>
    <w:p>
      <w:pPr>
        <w:autoSpaceDN w:val="0"/>
        <w:autoSpaceDE w:val="0"/>
        <w:widowControl/>
        <w:spacing w:line="240" w:lineRule="exact" w:before="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lunch given in honour of the Prince of Wales at the Guild Hall, London,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May 17, 1906, Mr. Morley, speaking after the Prince, endorsed the latter’s plea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 a wider element of sympathy in the task of governing India”. </w:t>
      </w:r>
      <w:r>
        <w:rPr>
          <w:rFonts w:ascii="Times" w:hAnsi="Times" w:eastAsia="Times"/>
          <w:b w:val="0"/>
          <w:i/>
          <w:color w:val="000000"/>
          <w:sz w:val="18"/>
        </w:rPr>
        <w:t>Vide India,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25-5-1906.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227. CHINESE LABOURERS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mentioned earlier that General Botha had addressed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Transvaal Government regarding the outrageous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labourers towards Boer farmers.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Thanking him for the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Richard Solomon has expressed his regret for the cruel deeds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Chinese. He has promised to ask the mine-owners to ensure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are unable to obtain explosive materials, and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will be made to improve the conduct of the Chinese.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hopes that atrocities of this kind will cease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regarding stricter regulation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of the Chinese are implemented.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THE SHOPS CLOSING ACT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Natal Parliament, Mr. Rethman moved an amendment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Shops Closing Act, enabling the rural areas to fix any day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for a half-holiday. To this, the Natal Government replied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changes in the Act were contemplated for at least a year. From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appear that a change of some kind in the law would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be effected.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THE NATAL SMALLPOX ACT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earlier reproduced the provisions of this Act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journal. We have also mentioned the protest of the whites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stringency of the Act. This matter has attracted much attention and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widely discussed.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opponents of vaccination say that it cannot be asserted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getting oneself vaccinated against smallpox, one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immune to the disease. Not only this, vaccination has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harm also. Instances are  known  of small children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have contracted syphilis after vaccination. Besides, one </w:t>
      </w:r>
      <w:r>
        <w:rPr>
          <w:rFonts w:ascii="Times" w:hAnsi="Times" w:eastAsia="Times"/>
          <w:b w:val="0"/>
          <w:i w:val="0"/>
          <w:color w:val="000000"/>
          <w:sz w:val="22"/>
        </w:rPr>
        <w:t>strange instance was cited of a child who, because of vaccination, did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Question of Repatriating the Chinese”,19-5-1906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grow physically for several years. On the strength of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examples, the opponents of the VaccinationAct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believe that any benefit is to be had from vaccination.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desire that a “conscience clause” be added to the provisions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 to say that the Smallpox Act will not apply to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on oath before a magistrate that they conscientiously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vaccination. There is such a provision in the British law also.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are holding meetings and carrying on heated discussions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adoption of a similar clause here. As a result of all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>clause may be added.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matter from the Indian standpoint—quite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whether vaccination does good or harm—one fact is certain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proposed clause is not added, some Indians may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>some ill-treatment.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26-5-1906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JOHANNESBURG LETTER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1906</w:t>
      </w:r>
    </w:p>
    <w:p>
      <w:pPr>
        <w:autoSpaceDN w:val="0"/>
        <w:autoSpaceDE w:val="0"/>
        <w:widowControl/>
        <w:spacing w:line="266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ELBORNE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EGARDING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communication that the British Indian Association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addressed him, Lord Selborne has replied saying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 has nothing more to add to his previous answer.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women will have to take out permits and that only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under twelve will be able to enter.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EMEDY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 will cause much disappointment. However,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take out separate permits but the struggle about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continue.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EQUEST 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has addressed a letter to Mr. Chamney,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Registrar, demanding that permission should at least be granted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who are twelve years old and are waiting at various ports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The Association says that the number of such boys is </w:t>
      </w:r>
      <w:r>
        <w:rPr>
          <w:rFonts w:ascii="Times" w:hAnsi="Times" w:eastAsia="Times"/>
          <w:b w:val="0"/>
          <w:i w:val="0"/>
          <w:color w:val="000000"/>
          <w:sz w:val="22"/>
        </w:rPr>
        <w:t>not likely to exceed a hundred.</w:t>
      </w:r>
    </w:p>
    <w:p>
      <w:pPr>
        <w:autoSpaceDN w:val="0"/>
        <w:autoSpaceDE w:val="0"/>
        <w:widowControl/>
        <w:spacing w:line="266" w:lineRule="exact" w:before="68" w:after="0"/>
        <w:ind w:left="0" w:right="19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MPORTANT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official pressure is thus being exerted against us, the law is </w:t>
      </w:r>
      <w:r>
        <w:rPr>
          <w:rFonts w:ascii="Times" w:hAnsi="Times" w:eastAsia="Times"/>
          <w:b w:val="0"/>
          <w:i w:val="0"/>
          <w:color w:val="000000"/>
          <w:sz w:val="22"/>
        </w:rPr>
        <w:t>in our favour. There is a boy under 12, named Adam Ebrahim, whose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is at Johannesburg. He has come with a “Letter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Notification”. He has not yet got a permit. He has not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Meanwhile, he was charged with failure to take out a £3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and the case was heard by Mr. Cross yesterday. Mr.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appeared on behalf of the boy, pleaded that it was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children to take out such a register in any case not for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did not himself carry on a trade. The Magistrate admitted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>plea and dismissed the case.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ONSEQUENCE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appeal is preferred against the Magistrate’s decision,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that, for boys who are already in the Transvaal,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remaining there even without a permit or a register.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the decision in the case does not give a ruling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permits; but it can be so construed by implication. It may perhaps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have a test case about permits for children.</w:t>
      </w:r>
    </w:p>
    <w:p>
      <w:pPr>
        <w:autoSpaceDN w:val="0"/>
        <w:autoSpaceDE w:val="0"/>
        <w:widowControl/>
        <w:spacing w:line="266" w:lineRule="exact" w:before="68" w:after="0"/>
        <w:ind w:left="0" w:right="2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0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on the matter is still going on.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has not yet answered the question put to it by Mr. Lane.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has addressed a letter on the subject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effect.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Magistrate’s decision is unsatisfactory,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enable a person, however unclean, to travel by a tram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Kaffirs would be able to do so. But the Magistrate’s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different. The Court has declared that the Kaffirs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right to travel by the trams. And, according to tram regulations,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an unclean dress or in a drunken state are prohibited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 a tram. Thanks to the Court’s decision, only clean Indians </w:t>
      </w:r>
      <w:r>
        <w:rPr>
          <w:rFonts w:ascii="Times" w:hAnsi="Times" w:eastAsia="Times"/>
          <w:b w:val="0"/>
          <w:i w:val="0"/>
          <w:color w:val="000000"/>
          <w:sz w:val="22"/>
        </w:rPr>
        <w:t>or Coloured people other than Kaffirs can now travel by the trams.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this victory that we have achieved has been snatched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us by the Council in an indecent manner. For,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gave his decision on Friday, on Saturday appeared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Town Council had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tram regulations. This means that an Indian will no more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file a suit under the bye-laws; and the Council may perhaps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impression that the Smallpox Act of 1897 will now apply to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 common belief that the British people never stab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one in the back. But I feel—and other tax-payers must also feel </w:t>
      </w:r>
      <w:r>
        <w:rPr>
          <w:rFonts w:ascii="Times" w:hAnsi="Times" w:eastAsia="Times"/>
          <w:b w:val="0"/>
          <w:i w:val="0"/>
          <w:color w:val="000000"/>
          <w:sz w:val="22"/>
        </w:rPr>
        <w:t>the same— that the Town Council has stabbed the Indian community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Transvaal Leader”  </w:t>
      </w:r>
      <w:r>
        <w:rPr>
          <w:rFonts w:ascii="Times" w:hAnsi="Times" w:eastAsia="Times"/>
          <w:b w:val="0"/>
          <w:i w:val="0"/>
          <w:color w:val="000000"/>
          <w:sz w:val="18"/>
        </w:rPr>
        <w:t>21-5-1906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back. You express sorrow at the decision in the case; but,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instances mentioned by me, there is nothing to be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at least for the present. But do you approve of the crooked way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Council has brought about this result?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commences the third stage of the tram case.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ARDSHIPS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on the railways have ever been troubling us.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earlier, the General Manager had written to say that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might not travel even by the 5-5 afternoon train from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Johannesburg. To the Association’s protest against this,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Manager has now replied saying that the restrictions against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with regard to that train will be relaxed. The same relaxation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been asked for in regard to the train leaving Johannesburg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4-30 in the afternoon. Even if a favourable reply to this is received,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prohibition against travelling by the morning train between </w:t>
      </w:r>
      <w:r>
        <w:rPr>
          <w:rFonts w:ascii="Times" w:hAnsi="Times" w:eastAsia="Times"/>
          <w:b w:val="0"/>
          <w:i w:val="0"/>
          <w:color w:val="000000"/>
          <w:sz w:val="22"/>
        </w:rPr>
        <w:t>Pretoria and Johannesburg will continue for the present.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were addressed to Sir William Wedderburn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well-wishers of ours, inquiring whether or not we should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to England. Sir William has sent a cablegram in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us to wait till his letter reaches us. We expect to get the letter by </w:t>
      </w:r>
      <w:r>
        <w:rPr>
          <w:rFonts w:ascii="Times" w:hAnsi="Times" w:eastAsia="Times"/>
          <w:b w:val="0"/>
          <w:i w:val="0"/>
          <w:color w:val="000000"/>
          <w:sz w:val="22"/>
        </w:rPr>
        <w:t>June 15.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URDERED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papers report the murder of an Asiatic, named Hyder,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 by an unknown person near Cleveland Station.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stabbed with a dagger. It is not known who committed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and why. The papers report that Hyder was poor and in search </w:t>
      </w:r>
      <w:r>
        <w:rPr>
          <w:rFonts w:ascii="Times" w:hAnsi="Times" w:eastAsia="Times"/>
          <w:b w:val="0"/>
          <w:i w:val="0"/>
          <w:color w:val="000000"/>
          <w:sz w:val="22"/>
        </w:rPr>
        <w:t>of employment.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OCATION FOR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AFFIRS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are being made to transfer the Kaffirs quickly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Klipspruit. The municipality has even framed the regulations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regard. It is, however, reported that the Kaffirs, instead of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continue to stay on with their masters in the town, though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them have acquired land in the Location.</w:t>
      </w:r>
    </w:p>
    <w:p>
      <w:pPr>
        <w:autoSpaceDN w:val="0"/>
        <w:autoSpaceDE w:val="0"/>
        <w:widowControl/>
        <w:spacing w:line="266" w:lineRule="exact" w:before="48" w:after="0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FOR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UNICIPALITY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municipality wants a new law to be passed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current session of the legislature. It has asked for, among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 things, authority to provide for Asiatic Bazaars also.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2-6-1906</w:t>
      </w:r>
    </w:p>
    <w:p>
      <w:pPr>
        <w:autoSpaceDN w:val="0"/>
        <w:autoSpaceDE w:val="0"/>
        <w:widowControl/>
        <w:spacing w:line="292" w:lineRule="exact" w:before="35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LETTER TO LAKSHMIDAS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0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27,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BROTHER,</w:t>
      </w:r>
    </w:p>
    <w:p>
      <w:pPr>
        <w:autoSpaceDN w:val="0"/>
        <w:autoSpaceDE w:val="0"/>
        <w:widowControl/>
        <w:spacing w:line="24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17th April. I do not know what to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prejudiced against me. There is no remedy against prejudice. </w:t>
      </w:r>
      <w:r>
        <w:rPr>
          <w:rFonts w:ascii="Times" w:hAnsi="Times" w:eastAsia="Times"/>
          <w:b w:val="0"/>
          <w:i w:val="0"/>
          <w:color w:val="000000"/>
          <w:sz w:val="22"/>
        </w:rPr>
        <w:t>I am helpless. I can only reply to your letter in full.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I have no idea of separating from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I claim nothing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I do not claim anything as mine.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All that I have is being utilized for public purposes.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It is available to relations who devote themselves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I could have satisfied your desire for money if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>dedicated my all for public use.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said that I have done much for brothers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relations. I gave them all that I could save; and this I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not out of pride, and only to friends.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 I will cheerfully assume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the family in case you pass on before me. You need have </w:t>
      </w:r>
      <w:r>
        <w:rPr>
          <w:rFonts w:ascii="Times" w:hAnsi="Times" w:eastAsia="Times"/>
          <w:b w:val="0"/>
          <w:i w:val="0"/>
          <w:color w:val="000000"/>
          <w:sz w:val="22"/>
        </w:rPr>
        <w:t>no fear on that score.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now in a position to send you money as you desire.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if Harilal is married; it is also well if he is not.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at any rate I have ceased to think of him as a son.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willing to go to India to attend Mani’s wedding if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But I cannot give you any idea of my present condition.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 hard pressed for time that I scarcely know what to do.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the date of marriage, so that if possible I might hold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>readiness to go.</w:t>
      </w:r>
    </w:p>
    <w:p>
      <w:pPr>
        <w:autoSpaceDN w:val="0"/>
        <w:tabs>
          <w:tab w:pos="550" w:val="left"/>
          <w:tab w:pos="5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perhaps inform you that I 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debt to </w:t>
      </w:r>
      <w:r>
        <w:rPr>
          <w:rFonts w:ascii="Times" w:hAnsi="Times" w:eastAsia="Times"/>
          <w:b w:val="0"/>
          <w:i w:val="0"/>
          <w:color w:val="000000"/>
          <w:sz w:val="22"/>
        </w:rPr>
        <w:t>Revashankarbhai.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translated from Gujarati by V. G. Desai who tells us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>revised by Gandhiji himself.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repudiate me, but still I will be to you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that I expressed a desire to separate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when I was there. But even if I did, my mind is now quite clear,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aspirations are higher and I have no desire for worldly enjoyments </w:t>
      </w:r>
      <w:r>
        <w:rPr>
          <w:rFonts w:ascii="Times" w:hAnsi="Times" w:eastAsia="Times"/>
          <w:b w:val="0"/>
          <w:i w:val="0"/>
          <w:color w:val="000000"/>
          <w:sz w:val="22"/>
        </w:rPr>
        <w:t>of any type whatever.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engaged in my present activities as I look upon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to life. If I have to face death while thus engaged, I shall face </w:t>
      </w:r>
      <w:r>
        <w:rPr>
          <w:rFonts w:ascii="Times" w:hAnsi="Times" w:eastAsia="Times"/>
          <w:b w:val="0"/>
          <w:i w:val="0"/>
          <w:color w:val="000000"/>
          <w:sz w:val="22"/>
        </w:rPr>
        <w:t>it with equanimity. I am now a stranger to fear.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those who are pure in heart. Young Kalyandas,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Jagmohandas’s son, is like Prahlad in spirit. He is therefore dearer to </w:t>
      </w:r>
      <w:r>
        <w:rPr>
          <w:rFonts w:ascii="Times" w:hAnsi="Times" w:eastAsia="Times"/>
          <w:b w:val="0"/>
          <w:i w:val="0"/>
          <w:color w:val="000000"/>
          <w:sz w:val="22"/>
        </w:rPr>
        <w:t>me than one who is a son because so born.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Selected Letters: </w:t>
      </w:r>
      <w:r>
        <w:rPr>
          <w:rFonts w:ascii="Times" w:hAnsi="Times" w:eastAsia="Times"/>
          <w:b w:val="0"/>
          <w:i w:val="0"/>
          <w:color w:val="000000"/>
          <w:sz w:val="18"/>
        </w:rPr>
        <w:t>(First Series), Navajivan, 1949</w:t>
      </w:r>
    </w:p>
    <w:p>
      <w:pPr>
        <w:autoSpaceDN w:val="0"/>
        <w:autoSpaceDE w:val="0"/>
        <w:widowControl/>
        <w:spacing w:line="240" w:lineRule="exact" w:before="41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STATEMENT PRESENTED TO CONSTITUTION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REDOMINANCE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British Indian Association has always admitted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white predominance and has, therefore, no desire to 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community it represents, for any political rights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them. But past experience shows that in a Colony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self-government, communities that have no voice in the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have been very largely neglected.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ISTORY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EGISLATION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There is in the Transvaal, at the present moment,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estimated population of over 12,000 British Indians. Before war, the </w:t>
      </w:r>
      <w:r>
        <w:rPr>
          <w:rFonts w:ascii="Times" w:hAnsi="Times" w:eastAsia="Times"/>
          <w:b w:val="0"/>
          <w:i w:val="0"/>
          <w:color w:val="000000"/>
          <w:sz w:val="22"/>
        </w:rPr>
        <w:t>adult Indian population was 15,000.</w:t>
      </w:r>
    </w:p>
    <w:p>
      <w:pPr>
        <w:autoSpaceDN w:val="0"/>
        <w:autoSpaceDE w:val="0"/>
        <w:widowControl/>
        <w:spacing w:line="294" w:lineRule="exact" w:before="6" w:after="0"/>
        <w:ind w:left="8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(3) The first Indian settlers found their way into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Transvaal in the early eighties.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They were then free from restrictions of any kind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whatsoever.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But by their successful enterprise, they aroused the jealousy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white traders and soon there sprang up an anti-Indian agitation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along with the addenda was presented to the Constitution Committee.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After 18-5-1906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initiated by chambers of commerce wherein the British element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predominant.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As a result, the Government of the late President Kruger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Her late Majesty’s Government for permission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restrictive of the liberty of British Indians. They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interpret the term, “Natives”, occurring in the London Convention, </w:t>
      </w:r>
      <w:r>
        <w:rPr>
          <w:rFonts w:ascii="Times" w:hAnsi="Times" w:eastAsia="Times"/>
          <w:b w:val="0"/>
          <w:i w:val="0"/>
          <w:color w:val="000000"/>
          <w:sz w:val="22"/>
        </w:rPr>
        <w:t>to include Asiatics.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This contention Her Majesty’s advisers rejected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unwilling, for “sanitary reasons”, to sanction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Asiatics as to their residence to Bazaars or Locations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proviso that British Indians of the trader class should be left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free.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(8) As a result of these negotiations, Law 3 of 1885 as amended </w:t>
      </w:r>
      <w:r>
        <w:rPr>
          <w:rFonts w:ascii="Times" w:hAnsi="Times" w:eastAsia="Times"/>
          <w:b w:val="0"/>
          <w:i w:val="0"/>
          <w:color w:val="000000"/>
          <w:sz w:val="22"/>
        </w:rPr>
        <w:t>in 1886 was passed.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(9) Immediately it became known, a strong protest went up from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It was then realized that the Law was,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of Her late Majesty’s Government, sought to be enforced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all British Indians.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(11) Then followed a series of strong representations by Her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Government, addressed to the late Boer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culminating in the matter being submitted to the arbitration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Chief Justice of the Orange River Colony.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(12) Between 1885 and 1895, therefore, the Law 3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remained a dead letter, although the Boer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always threatened to enforce 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(13) The award of the arbitrator did not define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But it left the question of interpretation of Law 3 of 1885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Courts of the late Republic.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(14) British Indians again appealed to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for protection.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84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(15) Mr. Chamberlain, whilst he declined to disturb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award, did not abandon the case for the Indian subjects of Her late </w:t>
      </w:r>
      <w:r>
        <w:rPr>
          <w:rFonts w:ascii="Times" w:hAnsi="Times" w:eastAsia="Times"/>
          <w:b w:val="0"/>
          <w:i w:val="0"/>
          <w:color w:val="000000"/>
          <w:sz w:val="22"/>
        </w:rPr>
        <w:t>Majesty. In his dispatch dated the 4th September 1895, he stated: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I would say, that whilst desirous loyally to abide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award, and to allow it to close the legal and international question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dispute between the two Governments, I reserve to myself the liberty later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make friendly representations to the South African Republic as to the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1888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traders, and possibly to invite the Government to consider whether, when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once its legal position has been made good, it would not be wise to review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situation from a new point of view, and decide whether it would not be better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interests of its own burghers to treat the Indians more generously, and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itself from even the appearance of countenancing a trade jealousy which,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some reason to believe, does not emanate from the governing class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Republic.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was in 1895.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(16) Owing, then, to such representations, which continued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war, the Law in question was never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enforced, and Indians traded and lived where they liked,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 contemplated by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(17) But an enforcement of the Law being imminent in 1899,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among other things, a subject for discussion at the Bloemfontein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which preceded the war. The subject was considered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by Lord Milner that, when the question of franchise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Uitlanders seemed to admit of a settlement, Lord Milner cabled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status of coloured British subjects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>outstanding.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(18) Lord Lansdowne declared that it was a contributory cause </w:t>
      </w:r>
      <w:r>
        <w:rPr>
          <w:rFonts w:ascii="Times" w:hAnsi="Times" w:eastAsia="Times"/>
          <w:b w:val="0"/>
          <w:i w:val="0"/>
          <w:color w:val="000000"/>
          <w:sz w:val="22"/>
        </w:rPr>
        <w:t>of war.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(19) At the close of the war, and at the time of the Vereeniging </w:t>
      </w:r>
      <w:r>
        <w:rPr>
          <w:rFonts w:ascii="Times" w:hAnsi="Times" w:eastAsia="Times"/>
          <w:b w:val="0"/>
          <w:i w:val="0"/>
          <w:color w:val="000000"/>
          <w:sz w:val="22"/>
        </w:rPr>
        <w:t>compact, His Majesty’s Government informed the Boer representa-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tives that the status of Coloured persons should be the same in the two </w:t>
      </w:r>
      <w:r>
        <w:rPr>
          <w:rFonts w:ascii="Times" w:hAnsi="Times" w:eastAsia="Times"/>
          <w:b w:val="0"/>
          <w:i w:val="0"/>
          <w:color w:val="000000"/>
          <w:sz w:val="22"/>
        </w:rPr>
        <w:t>Colonies as at the Cape.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ODAY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(20) But today the position is worse than before war.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(21) The Progressive party, from which at least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fellow-loyalists and fellow-sufferers before war may claim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justice, has stated it as an item of its programme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British Indians should be specifically restricted. If its desires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carried out, the position, bad as it is today, would be much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(22) From the Dutch party, it is now impossible to expect any </w:t>
      </w:r>
      <w:r>
        <w:rPr>
          <w:rFonts w:ascii="Times" w:hAnsi="Times" w:eastAsia="Times"/>
          <w:b w:val="0"/>
          <w:i w:val="0"/>
          <w:color w:val="000000"/>
          <w:sz w:val="22"/>
        </w:rPr>
        <w:t>measure of reasonableness.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(23) Under Responsible Government, then, British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similarly situated, unless they are specially protected, stand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little chance of justice being done to them.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EMEDY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(24) It would, therefore, seem that the granting of the franchise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British Indians would be the most natural means of protecting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(25) It has been urged that the treaty of Vereeniging precludes </w:t>
      </w:r>
      <w:r>
        <w:rPr>
          <w:rFonts w:ascii="Times" w:hAnsi="Times" w:eastAsia="Times"/>
          <w:b w:val="0"/>
          <w:i w:val="0"/>
          <w:color w:val="000000"/>
          <w:sz w:val="22"/>
        </w:rPr>
        <w:t>the possibility of any such provision being made.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(26) But it is respectfully submitted that the term “Natives”,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else it may mean, can never include British Indians.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(27) The Statute-book of the Colony is replete with laws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“Natives”, but which admittedly do not apply to Asiatics </w:t>
      </w:r>
      <w:r>
        <w:rPr>
          <w:rFonts w:ascii="Times" w:hAnsi="Times" w:eastAsia="Times"/>
          <w:b w:val="0"/>
          <w:i w:val="0"/>
          <w:color w:val="000000"/>
          <w:sz w:val="22"/>
        </w:rPr>
        <w:t>or British Indians.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(28) The fact that Law 3 of 1885 deals specially with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apply to the “Natives” shows, too,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laws have almost invariably distinguished between “Natives” and</w:t>
      </w:r>
      <w:r>
        <w:rPr>
          <w:rFonts w:ascii="Times" w:hAnsi="Times" w:eastAsia="Times"/>
          <w:b w:val="0"/>
          <w:i w:val="0"/>
          <w:color w:val="000000"/>
          <w:sz w:val="22"/>
        </w:rPr>
        <w:t>“Asiatics”.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(29) Indeed, whereas Natives can, owing to the meaning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has borne, hold landed property in the Transvaal, Asiatics </w:t>
      </w:r>
      <w:r>
        <w:rPr>
          <w:rFonts w:ascii="Times" w:hAnsi="Times" w:eastAsia="Times"/>
          <w:b w:val="0"/>
          <w:i w:val="0"/>
          <w:color w:val="000000"/>
          <w:sz w:val="22"/>
        </w:rPr>
        <w:t>cannot.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(30) Thus, therefore, so far as the Vereeniging compact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there appears to be no justification whatever for depriving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of the franchise.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(31) But the Committee of the British Indian Association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 almost unanimous hostility of white races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being made in the Constitution for a grant of the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>to British Indians.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(32) If, therefore, such a grant be considered impossible,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essential that, apart from the orthodox reservatory clause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power of veto over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there should be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which shall be a living reality, and which, instead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only on the rarest occasions, should ensure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to the British Indian settlers as to their right to own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freedom of movement, and freedom of trade, subject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as may be considered necessary, and </w:t>
      </w:r>
      <w:r>
        <w:rPr>
          <w:rFonts w:ascii="Times" w:hAnsi="Times" w:eastAsia="Times"/>
          <w:b w:val="0"/>
          <w:i w:val="0"/>
          <w:color w:val="000000"/>
          <w:sz w:val="22"/>
        </w:rPr>
        <w:t>are made applicable to all, irrespective of race or colour.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(33) Then, and only then, will it be possible, apart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inherent right that every British subject should have to ordinary civil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rights in British dominions, for His Majesty’s advisers to redeem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promises specifically made to British Indians as to their status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(34) Much of what has been stated above applies to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of British Indians in the Orange River Colony.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(35) There the Indian has no rights, save as a domestic servant. </w:t>
      </w:r>
      <w:r>
        <w:rPr>
          <w:rFonts w:ascii="Times" w:hAnsi="Times" w:eastAsia="Times"/>
          <w:b w:val="0"/>
          <w:i w:val="0"/>
          <w:color w:val="000000"/>
          <w:sz w:val="22"/>
        </w:rPr>
        <w:t>An elaborate anti-Asiatic law deprives him of practically all civil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liberty.</w:t>
      </w:r>
    </w:p>
    <w:p>
      <w:pPr>
        <w:autoSpaceDN w:val="0"/>
        <w:tabs>
          <w:tab w:pos="4330" w:val="left"/>
        </w:tabs>
        <w:autoSpaceDE w:val="0"/>
        <w:widowControl/>
        <w:spacing w:line="280" w:lineRule="exact" w:before="14" w:after="0"/>
        <w:ind w:left="32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IGNED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ABDUL GANIE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B. I. A.</w:t>
      </w:r>
    </w:p>
    <w:p>
      <w:pPr>
        <w:autoSpaceDN w:val="0"/>
        <w:autoSpaceDE w:val="0"/>
        <w:widowControl/>
        <w:spacing w:line="280" w:lineRule="exact" w:before="0" w:after="0"/>
        <w:ind w:left="433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S.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OOVADIA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H. O.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BRAHIM H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433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E. M.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E. M.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OSSEP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J. A.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4" w:lineRule="exact" w:before="54" w:after="0"/>
        <w:ind w:left="0" w:right="325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APPENDIX A</w:t>
      </w:r>
    </w:p>
    <w:p>
      <w:pPr>
        <w:autoSpaceDN w:val="0"/>
        <w:tabs>
          <w:tab w:pos="370" w:val="left"/>
          <w:tab w:pos="550" w:val="left"/>
        </w:tabs>
        <w:autoSpaceDE w:val="0"/>
        <w:widowControl/>
        <w:spacing w:line="250" w:lineRule="exact" w:before="126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authorities in support of the facts cited in the foregoing statement,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beg to refer the Constitution Committee to the following: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Transvaal Green Book</w:t>
      </w:r>
      <w:r>
        <w:rPr>
          <w:rFonts w:ascii="Times" w:hAnsi="Times" w:eastAsia="Times"/>
          <w:b w:val="0"/>
          <w:i w:val="0"/>
          <w:color w:val="000000"/>
          <w:sz w:val="18"/>
        </w:rPr>
        <w:t>, No. I of 1894.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Transvaal Green Book</w:t>
      </w:r>
      <w:r>
        <w:rPr>
          <w:rFonts w:ascii="Times" w:hAnsi="Times" w:eastAsia="Times"/>
          <w:b w:val="0"/>
          <w:i w:val="0"/>
          <w:color w:val="000000"/>
          <w:sz w:val="18"/>
        </w:rPr>
        <w:t>, No. 2 of 1894.</w:t>
      </w:r>
    </w:p>
    <w:p>
      <w:pPr>
        <w:autoSpaceDN w:val="0"/>
        <w:tabs>
          <w:tab w:pos="830" w:val="left"/>
        </w:tabs>
        <w:autoSpaceDE w:val="0"/>
        <w:widowControl/>
        <w:spacing w:line="26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</w:t>
      </w:r>
      <w:r>
        <w:rPr>
          <w:rFonts w:ascii="Times" w:hAnsi="Times" w:eastAsia="Times"/>
          <w:b w:val="0"/>
          <w:i/>
          <w:color w:val="000000"/>
          <w:sz w:val="18"/>
        </w:rPr>
        <w:t>Blue Book on Grievances of British Indians in the Transvaal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published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1896.</w:t>
      </w:r>
    </w:p>
    <w:p>
      <w:pPr>
        <w:autoSpaceDN w:val="0"/>
        <w:tabs>
          <w:tab w:pos="830" w:val="left"/>
        </w:tabs>
        <w:autoSpaceDE w:val="0"/>
        <w:widowControl/>
        <w:spacing w:line="260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Blue Book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containing correspondence relating to British Indians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Transvaal—Cd. 2239.</w:t>
      </w:r>
    </w:p>
    <w:p>
      <w:pPr>
        <w:autoSpaceDN w:val="0"/>
        <w:tabs>
          <w:tab w:pos="830" w:val="left"/>
        </w:tabs>
        <w:autoSpaceDE w:val="0"/>
        <w:widowControl/>
        <w:spacing w:line="260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Laws and Volksraad Resolutions,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&amp; c., relating to “Natives and Coolies” (a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separate Government publication).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Chapter XXXIII, p. 199, </w:t>
      </w:r>
      <w:r>
        <w:rPr>
          <w:rFonts w:ascii="Times" w:hAnsi="Times" w:eastAsia="Times"/>
          <w:b w:val="0"/>
          <w:i/>
          <w:color w:val="000000"/>
          <w:sz w:val="18"/>
        </w:rPr>
        <w:t>Laws of the Orange River Colony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4" w:lineRule="exact" w:before="80" w:after="0"/>
        <w:ind w:left="0" w:right="323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APPENDIX B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36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is a comparison of the position of British Indians in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under Boer and under British rule.</w:t>
      </w:r>
    </w:p>
    <w:p>
      <w:pPr>
        <w:autoSpaceDN w:val="0"/>
        <w:tabs>
          <w:tab w:pos="4630" w:val="left"/>
        </w:tabs>
        <w:autoSpaceDE w:val="0"/>
        <w:widowControl/>
        <w:spacing w:line="220" w:lineRule="exact" w:before="38" w:after="62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Before the War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Under British Rule</w:t>
      </w:r>
    </w:p>
    <w:p>
      <w:pPr>
        <w:sectPr>
          <w:pgSz w:w="9360" w:h="12960"/>
          <w:pgMar w:top="514" w:right="8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Indians were free to enter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>without restriction.</w:t>
      </w:r>
    </w:p>
    <w:p>
      <w:pPr>
        <w:autoSpaceDN w:val="0"/>
        <w:autoSpaceDE w:val="0"/>
        <w:widowControl/>
        <w:spacing w:line="240" w:lineRule="exact" w:before="12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Payment of registration fee not enforced.</w:t>
      </w:r>
    </w:p>
    <w:p>
      <w:pPr>
        <w:sectPr>
          <w:type w:val="continuous"/>
          <w:pgSz w:w="9360" w:h="12960"/>
          <w:pgMar w:top="514" w:right="872" w:bottom="358" w:left="1440" w:header="720" w:footer="720" w:gutter="0"/>
          <w:cols w:num="2" w:equalWidth="0">
            <w:col w:w="3518" w:space="0"/>
            <w:col w:w="352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1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No immigration permitted other than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refugees who left on the eve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war, and they are only admitted gradually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long delay for the consideration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applications. Permits are required even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children, and every Indian has to attach </w:t>
      </w:r>
      <w:r>
        <w:rPr>
          <w:rFonts w:ascii="Times" w:hAnsi="Times" w:eastAsia="Times"/>
          <w:b w:val="0"/>
          <w:i w:val="0"/>
          <w:color w:val="000000"/>
          <w:sz w:val="18"/>
        </w:rPr>
        <w:t>his thumb-impression on these documents.</w:t>
      </w:r>
    </w:p>
    <w:p>
      <w:pPr>
        <w:autoSpaceDN w:val="0"/>
        <w:autoSpaceDE w:val="0"/>
        <w:widowControl/>
        <w:spacing w:line="240" w:lineRule="exact" w:before="40" w:after="578"/>
        <w:ind w:left="112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Registration fee of £3, on pain of fine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exceeding £100, or imprisonment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more than 6 months, strictly enforced. </w:t>
      </w:r>
      <w:r>
        <w:rPr>
          <w:rFonts w:ascii="Times" w:hAnsi="Times" w:eastAsia="Times"/>
          <w:b w:val="0"/>
          <w:i w:val="0"/>
          <w:color w:val="000000"/>
          <w:sz w:val="18"/>
        </w:rPr>
        <w:t>Attempt is being made now to exact</w:t>
      </w:r>
    </w:p>
    <w:p>
      <w:pPr>
        <w:sectPr>
          <w:type w:val="nextColumn"/>
          <w:pgSz w:w="9360" w:h="12960"/>
          <w:pgMar w:top="514" w:right="872" w:bottom="358" w:left="1440" w:header="720" w:footer="720" w:gutter="0"/>
          <w:cols w:num="2" w:equalWidth="0">
            <w:col w:w="3518" w:space="0"/>
            <w:col w:w="3529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8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40"/>
        <w:ind w:left="3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fees from Indian women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require them to take out permits.</w:t>
      </w:r>
    </w:p>
    <w:p>
      <w:pPr>
        <w:sectPr>
          <w:pgSz w:w="9360" w:h="12960"/>
          <w:pgMar w:top="544" w:right="8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Landed property could be held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names of Europeans.</w:t>
      </w:r>
    </w:p>
    <w:p>
      <w:pPr>
        <w:autoSpaceDN w:val="0"/>
        <w:autoSpaceDE w:val="0"/>
        <w:widowControl/>
        <w:spacing w:line="240" w:lineRule="exact" w:before="2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(4) Indians held 99 years’ lease for landed</w:t>
      </w:r>
    </w:p>
    <w:p>
      <w:pPr>
        <w:autoSpaceDN w:val="0"/>
        <w:tabs>
          <w:tab w:pos="890" w:val="left"/>
          <w:tab w:pos="1270" w:val="left"/>
          <w:tab w:pos="2170" w:val="left"/>
          <w:tab w:pos="2550" w:val="left"/>
          <w:tab w:pos="3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bazaar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Johannesburg.</w:t>
      </w:r>
    </w:p>
    <w:p>
      <w:pPr>
        <w:sectPr>
          <w:type w:val="continuous"/>
          <w:pgSz w:w="9360" w:h="12960"/>
          <w:pgMar w:top="544" w:right="870" w:bottom="358" w:left="1440" w:header="720" w:footer="720" w:gutter="0"/>
          <w:cols w:num="2" w:equalWidth="0">
            <w:col w:w="3516" w:space="0"/>
            <w:col w:w="35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14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The law against Asiatics holding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strictly enforced, even in cases </w:t>
      </w:r>
      <w:r>
        <w:rPr>
          <w:rFonts w:ascii="Times" w:hAnsi="Times" w:eastAsia="Times"/>
          <w:b w:val="0"/>
          <w:i w:val="0"/>
          <w:color w:val="000000"/>
          <w:sz w:val="18"/>
        </w:rPr>
        <w:t>where land is required for religious purposes.</w:t>
      </w:r>
    </w:p>
    <w:p>
      <w:pPr>
        <w:autoSpaceDN w:val="0"/>
        <w:autoSpaceDE w:val="0"/>
        <w:widowControl/>
        <w:spacing w:line="240" w:lineRule="exact" w:before="40" w:after="40"/>
        <w:ind w:left="114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These leases have been expropriated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Insanitary Area Commissioner’s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Report, without the owners receiving equal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title elsewhere in Johannesburg in a suitable </w:t>
      </w:r>
      <w:r>
        <w:rPr>
          <w:rFonts w:ascii="Times" w:hAnsi="Times" w:eastAsia="Times"/>
          <w:b w:val="0"/>
          <w:i w:val="0"/>
          <w:color w:val="000000"/>
          <w:sz w:val="18"/>
        </w:rPr>
        <w:t>position.</w:t>
      </w:r>
    </w:p>
    <w:p>
      <w:pPr>
        <w:sectPr>
          <w:type w:val="nextColumn"/>
          <w:pgSz w:w="9360" w:h="12960"/>
          <w:pgMar w:top="544" w:right="870" w:bottom="358" w:left="1440" w:header="720" w:footer="720" w:gutter="0"/>
          <w:cols w:num="2" w:equalWidth="0">
            <w:col w:w="3516" w:space="0"/>
            <w:col w:w="35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</w:tblGrid>
      <w:tr>
        <w:trPr>
          <w:trHeight w:hRule="exact" w:val="24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(5)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separate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inquisitorial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Asiatic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(5)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Office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Registrar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Asiatics</w:t>
            </w:r>
          </w:p>
        </w:tc>
      </w:tr>
      <w:tr>
        <w:trPr>
          <w:trHeight w:hRule="exact" w:val="240"/>
        </w:trPr>
        <w:tc>
          <w:tcPr>
            <w:tcW w:type="dxa" w:w="1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Department.</w:t>
            </w:r>
          </w:p>
        </w:tc>
        <w:tc>
          <w:tcPr>
            <w:tcW w:type="dxa" w:w="587"/>
            <w:vMerge/>
            <w:tcBorders/>
          </w:tcPr>
          <w:p/>
        </w:tc>
        <w:tc>
          <w:tcPr>
            <w:tcW w:type="dxa" w:w="587"/>
            <w:vMerge/>
            <w:tcBorders/>
          </w:tcPr>
          <w:p/>
        </w:tc>
        <w:tc>
          <w:tcPr>
            <w:tcW w:type="dxa" w:w="35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established; is arbitrary in procedure and</w:t>
            </w:r>
          </w:p>
        </w:tc>
      </w:tr>
      <w:tr>
        <w:trPr>
          <w:trHeight w:hRule="exact" w:val="240"/>
        </w:trPr>
        <w:tc>
          <w:tcPr>
            <w:tcW w:type="dxa" w:w="1761"/>
            <w:gridSpan w:val="3"/>
            <w:vMerge/>
            <w:tcBorders/>
          </w:tcPr>
          <w:p/>
        </w:tc>
        <w:tc>
          <w:tcPr>
            <w:tcW w:type="dxa" w:w="587"/>
            <w:vMerge/>
            <w:tcBorders/>
          </w:tcPr>
          <w:p/>
        </w:tc>
        <w:tc>
          <w:tcPr>
            <w:tcW w:type="dxa" w:w="587"/>
            <w:vMerge/>
            <w:tcBorders/>
          </w:tcPr>
          <w:p/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delays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settlement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individual</w:t>
            </w:r>
          </w:p>
        </w:tc>
      </w:tr>
      <w:tr>
        <w:trPr>
          <w:trHeight w:hRule="exact" w:val="220"/>
        </w:trPr>
        <w:tc>
          <w:tcPr>
            <w:tcW w:type="dxa" w:w="1761"/>
            <w:gridSpan w:val="3"/>
            <w:vMerge/>
            <w:tcBorders/>
          </w:tcPr>
          <w:p/>
        </w:tc>
        <w:tc>
          <w:tcPr>
            <w:tcW w:type="dxa" w:w="587"/>
            <w:vMerge/>
            <w:tcBorders/>
          </w:tcPr>
          <w:p/>
        </w:tc>
        <w:tc>
          <w:tcPr>
            <w:tcW w:type="dxa" w:w="587"/>
            <w:vMerge/>
            <w:tcBorders/>
          </w:tcPr>
          <w:p/>
        </w:tc>
        <w:tc>
          <w:tcPr>
            <w:tcW w:type="dxa" w:w="35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applications, permits, etc.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9360" w:h="12960"/>
          <w:pgMar w:top="544" w:right="8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11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Many harsh legislative restrictions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remain inoperative owing largely </w:t>
      </w:r>
      <w:r>
        <w:rPr>
          <w:rFonts w:ascii="Times" w:hAnsi="Times" w:eastAsia="Times"/>
          <w:b w:val="0"/>
          <w:i w:val="0"/>
          <w:color w:val="000000"/>
          <w:sz w:val="18"/>
        </w:rPr>
        <w:t>to British intervention.</w:t>
      </w:r>
    </w:p>
    <w:p>
      <w:pPr>
        <w:sectPr>
          <w:type w:val="continuous"/>
          <w:pgSz w:w="9360" w:h="12960"/>
          <w:pgMar w:top="544" w:right="870" w:bottom="358" w:left="1440" w:header="720" w:footer="720" w:gutter="0"/>
          <w:cols w:num="2" w:equalWidth="0">
            <w:col w:w="3518" w:space="0"/>
            <w:col w:w="35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58"/>
        <w:ind w:left="112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Inoperative Boer enactments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force, and rendered more stringent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Ordinances or Executive Orders, and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offensively classed in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Kaffirs, savages, and semi-civilised </w:t>
      </w:r>
      <w:r>
        <w:rPr>
          <w:rFonts w:ascii="Times" w:hAnsi="Times" w:eastAsia="Times"/>
          <w:b w:val="0"/>
          <w:i w:val="0"/>
          <w:color w:val="000000"/>
          <w:sz w:val="18"/>
        </w:rPr>
        <w:t>races.</w:t>
      </w:r>
    </w:p>
    <w:p>
      <w:pPr>
        <w:sectPr>
          <w:type w:val="nextColumn"/>
          <w:pgSz w:w="9360" w:h="12960"/>
          <w:pgMar w:top="544" w:right="870" w:bottom="358" w:left="1440" w:header="720" w:footer="720" w:gutter="0"/>
          <w:cols w:num="2" w:equalWidth="0">
            <w:col w:w="3518" w:space="0"/>
            <w:col w:w="353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addendum was prepared at the instance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Committee.</w:t>
      </w:r>
    </w:p>
    <w:p>
      <w:pPr>
        <w:autoSpaceDN w:val="0"/>
        <w:autoSpaceDE w:val="0"/>
        <w:widowControl/>
        <w:spacing w:line="266" w:lineRule="exact" w:before="68" w:after="0"/>
        <w:ind w:left="0" w:right="30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ISABILITIES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34" w:after="0"/>
        <w:ind w:left="10" w:right="43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2"/>
        </w:rPr>
        <w:t xml:space="preserve">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Commissioners seem to be under the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have full rights in the Transvaal.</w:t>
      </w:r>
    </w:p>
    <w:p>
      <w:pPr>
        <w:autoSpaceDN w:val="0"/>
        <w:autoSpaceDE w:val="0"/>
        <w:widowControl/>
        <w:spacing w:line="234" w:lineRule="exact" w:before="76" w:after="0"/>
        <w:ind w:left="10" w:right="562" w:firstLine="540"/>
        <w:jc w:val="both"/>
      </w:pPr>
      <w:r>
        <w:rPr>
          <w:rFonts w:ascii="Times" w:hAnsi="Times" w:eastAsia="Times"/>
          <w:b/>
          <w:i w:val="0"/>
          <w:color w:val="000000"/>
          <w:sz w:val="22"/>
        </w:rPr>
        <w:t xml:space="preserve">II.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as will appear from the schedule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statement, British Indians have very few civil rights; we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>recapitulate the civil disabilities:</w:t>
      </w:r>
    </w:p>
    <w:p>
      <w:pPr>
        <w:autoSpaceDN w:val="0"/>
        <w:autoSpaceDE w:val="0"/>
        <w:widowControl/>
        <w:spacing w:line="266" w:lineRule="exact" w:before="68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WNERSHIP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autoSpaceDE w:val="0"/>
        <w:widowControl/>
        <w:spacing w:line="226" w:lineRule="exact" w:before="134" w:after="0"/>
        <w:ind w:left="10" w:right="432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</w:rPr>
        <w:t xml:space="preserve">III.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British Indians cannot own landed property, including      even </w:t>
      </w:r>
      <w:r>
        <w:rPr>
          <w:rFonts w:ascii="Times" w:hAnsi="Times" w:eastAsia="Times"/>
          <w:b w:val="0"/>
          <w:i w:val="0"/>
          <w:color w:val="000000"/>
          <w:sz w:val="22"/>
        </w:rPr>
        <w:t>long leases, except in Locations or streets set apart for them.</w:t>
      </w:r>
    </w:p>
    <w:p>
      <w:pPr>
        <w:autoSpaceDN w:val="0"/>
        <w:autoSpaceDE w:val="0"/>
        <w:widowControl/>
        <w:spacing w:line="240" w:lineRule="exact" w:before="54" w:after="0"/>
        <w:ind w:left="10" w:right="5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There are no streets set apart, but there are Locations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town, like the Continental Ghettos. And in these,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one or two places, Indians are only monthly squatters. In </w:t>
      </w:r>
      <w:r>
        <w:rPr>
          <w:rFonts w:ascii="Times" w:hAnsi="Times" w:eastAsia="Times"/>
          <w:b w:val="0"/>
          <w:i w:val="0"/>
          <w:color w:val="000000"/>
          <w:sz w:val="22"/>
        </w:rPr>
        <w:t>Pretoria and Potchefstroom alone do they receive twenty-one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leases. In Germiston, they have even received notices not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>any tenants on their Stands. The notice reads as follows: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hereby notified that you are not permitted to sublet rooms to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natives or others. Such subletting to any person is a breach of the contract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type w:val="continuous"/>
          <w:pgSz w:w="9360" w:h="12960"/>
          <w:pgMar w:top="544" w:right="8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which you are allowed to hold a stand, and renders you liable to have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stand permit cancelled, and yourself expelled from this location.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So much is this prohibition carried out in practice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unable to have their mosques transferred in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 trustees.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EE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Indians have to pay a registration fee of £3 on arrival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Government has now threatened even to require women </w:t>
      </w:r>
      <w:r>
        <w:rPr>
          <w:rFonts w:ascii="Times" w:hAnsi="Times" w:eastAsia="Times"/>
          <w:b w:val="0"/>
          <w:i w:val="0"/>
          <w:color w:val="000000"/>
          <w:sz w:val="22"/>
        </w:rPr>
        <w:t>and children to take out registration certificates.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OOT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ATHS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RAMWAYS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Indians in Pretoria and Johannesburg are prohibited by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walking on the foot-paths. They, however, do make use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sufferance. An attempt was only recently made to prevent them </w:t>
      </w:r>
      <w:r>
        <w:rPr>
          <w:rFonts w:ascii="Times" w:hAnsi="Times" w:eastAsia="Times"/>
          <w:b w:val="0"/>
          <w:i w:val="0"/>
          <w:color w:val="000000"/>
          <w:sz w:val="22"/>
        </w:rPr>
        <w:t>from using the foot-paths.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Indians are not allowed to make use of the tram-cars in </w:t>
      </w:r>
      <w:r>
        <w:rPr>
          <w:rFonts w:ascii="Times" w:hAnsi="Times" w:eastAsia="Times"/>
          <w:b w:val="0"/>
          <w:i w:val="0"/>
          <w:color w:val="000000"/>
          <w:sz w:val="22"/>
        </w:rPr>
        <w:t>Pretoria.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They are prevented in Johannesburg from riding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cars but special trailer cars are occasionally run for Coloured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It was contended on behalf of the Indians that,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by-laws, they could insist on riding in the tram-cars.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opposed the contention on the ground that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 regulations that were promulgated by the late Dutch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1897 were still in force. The matter was twice 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Magistrate at Johannesburg and, each time,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lost. It has, therefore now met the Indians by cancelling,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by-laws regulating the traffic on the tram-cars. In order to gain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the Town Council is now running the Municipal cars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by-laws whatsoever. Whether under the common law Indians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now to make good their right or not is an open question.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worthy of note that the above-mentioned cancelling by-law </w:t>
      </w:r>
      <w:r>
        <w:rPr>
          <w:rFonts w:ascii="Times" w:hAnsi="Times" w:eastAsia="Times"/>
          <w:b w:val="0"/>
          <w:i w:val="0"/>
          <w:color w:val="000000"/>
          <w:sz w:val="22"/>
        </w:rPr>
        <w:t>was surreptitiously published in the following manner: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Prior to the 9th May, 1906, in accordance with Section 22 of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Proclamation 16 of 1901, a notice had been published in a newspaper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circulating in the Municipality, setting forth the general purport of these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proposed amendments and stating that they were open to inspection at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of the Council.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9th inst., a meeting of the Town Council was held.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notice was apparently advertised in such a manner as to render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almost a matter of impossibility for parties concerned to challenge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proposed amendments, owing chiefly to the fact that no report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had appeared in the ordinary columns of the newspapers, and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further fact that, as will be seen, the proposal came through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Works Committee, instead of the Tramways and Lighting Committee,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would ordinarily concern itself with Tramways Regulations as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done in the past.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of the aforesaid Council meeting, the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brought forward the proposed amendment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pretext: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the Tramway System was taken over by the Municipal Council, the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Traffic Bye-laws applicable to tram-cars are no longer required as they were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intended for application to private tram-cars. It is proposed, therefore,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Bye-laws should be amended accordingly.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proposals were submitted at the end of a long agenda,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most vigilant Councillor might have been lulled into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security, especially in view of the seemingly innocuous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preamble and passed without comment. A notice appeared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18th inst., adopting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cancelling bye-law, and giving it the force of law. The whole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was settled practically behind the backs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within a period of nine days, for all practical purposes,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>warning.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Attempt is now being made to expropriate what is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Malay Location in Johannesburg, which has a large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and to send the Indians to a place thirteen miles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Johannesburg.</w:t>
      </w:r>
    </w:p>
    <w:p>
      <w:pPr>
        <w:autoSpaceDN w:val="0"/>
        <w:autoSpaceDE w:val="0"/>
        <w:widowControl/>
        <w:spacing w:line="266" w:lineRule="exact" w:before="68" w:after="0"/>
        <w:ind w:left="0" w:right="2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Whereas formerly Indians were free to immigrate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at present the Peace Preservation Ordinance, which is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political law, is being wrested from its legitimate purpose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entering the Transvaal. Not only are new Indians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entering the country, but the following exceptional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are imposed on all residents of the Transvaal: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There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published regulations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 of the Ordinance.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It changes according to the whims or prejudices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administering it. The following is, therefore, the practice in </w:t>
      </w:r>
      <w:r>
        <w:rPr>
          <w:rFonts w:ascii="Times" w:hAnsi="Times" w:eastAsia="Times"/>
          <w:b w:val="0"/>
          <w:i w:val="0"/>
          <w:color w:val="000000"/>
          <w:sz w:val="22"/>
        </w:rPr>
        <w:t>vogue today: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(i) Indians, who were in the Transvaal before war and who paid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for registration, are prevented from returning, unless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prove absolutely that they left on the outbreak of hostilities.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(ii) Those who are allowed to enter the Transvaal have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thumb-impressions upon their applications, as also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and they are required to put them each time they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This is applicable to all Indians without regard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without regard to the fact whether they can sign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in English or not. An England-returned Indian gentleman,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English well, and who is a very well-known merchant, was twice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put his thumb -impression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(iii) Wives and children under twelve years of such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>now required to take out separate permits.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(iv) Children, twelve years old or over, of such Indians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join or accompany their parents.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(v) Indian merchants are not allowed to import any trustworthy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 or managers, unless the latter are themselves such as fall within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clause hereinbefore referred to.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(vi) Even those who are allowed to enter have to wait for months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they are permitted to enter the country.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(vii) Even temporary permits are refused to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respectability. Mr. Suliman Manga, who is studying for the bar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wishing to pass through the Transvaal on his way to Delagoa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Bay, was refused a permit when his case was considered as of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When it became known that he was a Portuguese subject,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evidently, of international complications, he was granted a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 permit.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(viii) Such is the terrible position of British Indians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 the Transvaal. It is growing daily worse, and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is willing and ready to protect them,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>result can only be slow extinction.</w:t>
      </w:r>
    </w:p>
    <w:p>
      <w:pPr>
        <w:autoSpaceDN w:val="0"/>
        <w:autoSpaceDE w:val="0"/>
        <w:widowControl/>
        <w:spacing w:line="266" w:lineRule="exact" w:before="68" w:after="0"/>
        <w:ind w:left="0" w:right="1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UROPEANS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(11) The following facts will shew what the Europeans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will do, if they are left to themselves: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National Convention, which specially met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the Asiatic question, passed the following resolutions: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246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(lst)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That having regard to the preponderance of the native races in this</w:t>
            </w:r>
          </w:p>
        </w:tc>
      </w:tr>
      <w:tr>
        <w:trPr>
          <w:trHeight w:hRule="exact" w:val="24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country, the difficulties surrounding the settlement of native</w:t>
            </w:r>
          </w:p>
        </w:tc>
      </w:tr>
      <w:tr>
        <w:trPr>
          <w:trHeight w:hRule="exact" w:val="24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policy, the necessity for protecting the existing European</w:t>
            </w:r>
          </w:p>
        </w:tc>
      </w:tr>
      <w:tr>
        <w:trPr>
          <w:trHeight w:hRule="exact" w:val="24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population and encouraging further European immigration, this</w:t>
            </w:r>
          </w:p>
        </w:tc>
      </w:tr>
      <w:tr>
        <w:trPr>
          <w:trHeight w:hRule="exact" w:val="24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Convention affirms the principle that Asiatic immigration should</w:t>
            </w:r>
          </w:p>
        </w:tc>
      </w:tr>
      <w:tr>
        <w:trPr>
          <w:trHeight w:hRule="exact" w:val="24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 prohibited except under the provisions of the Labour</w:t>
            </w:r>
          </w:p>
        </w:tc>
      </w:tr>
      <w:tr>
        <w:trPr>
          <w:trHeight w:hRule="exact" w:val="25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Importation Ordinance.</w:t>
            </w:r>
          </w:p>
        </w:tc>
      </w:tr>
      <w:tr>
        <w:trPr>
          <w:trHeight w:hRule="exact" w:val="520"/>
        </w:trPr>
        <w:tc>
          <w:tcPr>
            <w:tcW w:type="dxa" w:w="217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(2nd)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That this Convention, having regard to the importance of arriving</w:t>
            </w:r>
          </w:p>
        </w:tc>
      </w:tr>
      <w:tr>
        <w:trPr>
          <w:trHeight w:hRule="exact" w:val="48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1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 permanent and conclusive settlement of the whole question</w:t>
      </w:r>
    </w:p>
    <w:p>
      <w:pPr>
        <w:autoSpaceDN w:val="0"/>
        <w:autoSpaceDE w:val="0"/>
        <w:widowControl/>
        <w:spacing w:line="240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preventing any further attempts to reopen the matter,</w:t>
      </w:r>
    </w:p>
    <w:p>
      <w:pPr>
        <w:autoSpaceDN w:val="0"/>
        <w:autoSpaceDE w:val="0"/>
        <w:widowControl/>
        <w:spacing w:line="240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recommends that the Government be invited to take into</w:t>
      </w:r>
    </w:p>
    <w:p>
      <w:pPr>
        <w:autoSpaceDN w:val="0"/>
        <w:autoSpaceDE w:val="0"/>
        <w:widowControl/>
        <w:spacing w:line="240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 the advisability of removing into bazaars all</w:t>
      </w:r>
    </w:p>
    <w:p>
      <w:pPr>
        <w:autoSpaceDN w:val="0"/>
        <w:autoSpaceDE w:val="0"/>
        <w:widowControl/>
        <w:spacing w:line="240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 traders, compensation being provided for such as may</w:t>
      </w:r>
    </w:p>
    <w:p>
      <w:pPr>
        <w:autoSpaceDN w:val="0"/>
        <w:autoSpaceDE w:val="0"/>
        <w:widowControl/>
        <w:spacing w:line="240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vested interests which have been legally acquired prior to the</w:t>
      </w:r>
    </w:p>
    <w:p>
      <w:pPr>
        <w:autoSpaceDN w:val="0"/>
        <w:autoSpaceDE w:val="0"/>
        <w:widowControl/>
        <w:spacing w:line="240" w:lineRule="exact" w:before="0" w:after="2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260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party: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(3rd)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That this Convention, recognising the grave danger resulting</w:t>
            </w:r>
          </w:p>
        </w:tc>
      </w:tr>
      <w:tr>
        <w:trPr>
          <w:trHeight w:hRule="exact" w:val="3012"/>
        </w:trPr>
        <w:tc>
          <w:tcPr>
            <w:tcW w:type="dxa" w:w="2171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3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continued issue of trading licences to Asiatics permitting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trade outside bazaars, requests the Government to take immediate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steps to pass the necessary legal enactments to prevent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further issue of such licences and that with regard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appointment of any proposed Commission to deal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Asiatic question, this Convention urges upon the Government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necessity for including therein men, other than officials, with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thorough knowledge of existing conditions in South Africa.</w:t>
            </w:r>
          </w:p>
          <w:p>
            <w:pPr>
              <w:autoSpaceDN w:val="0"/>
              <w:tabs>
                <w:tab w:pos="910" w:val="left"/>
              </w:tabs>
              <w:autoSpaceDE w:val="0"/>
              <w:widowControl/>
              <w:spacing w:line="240" w:lineRule="exact" w:before="4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(4th) That this Convention affirms its opinion that all Asiatics should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 required to reside in bazaars.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(b) The following is the declared policy of the Progressive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 of immigration of Asiatics into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the case of indentured labourers who are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repatriation at the expiration of their contract, and the regulation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Asiatic trading licences.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The people of Potchefstroom once met together, created a </w:t>
      </w:r>
      <w:r>
        <w:rPr>
          <w:rFonts w:ascii="Times" w:hAnsi="Times" w:eastAsia="Times"/>
          <w:b w:val="0"/>
          <w:i w:val="0"/>
          <w:color w:val="000000"/>
          <w:sz w:val="22"/>
        </w:rPr>
        <w:t>disturbance, and even broke the windows of Indian stores.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The Europeans of Boksburg wish to remove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present Location, which they occupied before war, to a site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town where trade is utterly impossible, and they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once threatened to use physical force should an Indian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>open a store outside the Location.</w:t>
      </w:r>
    </w:p>
    <w:p>
      <w:pPr>
        <w:autoSpaceDN w:val="0"/>
        <w:autoSpaceDE w:val="0"/>
        <w:widowControl/>
        <w:spacing w:line="266" w:lineRule="exact" w:before="68" w:after="0"/>
        <w:ind w:left="0" w:right="18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XPERIENCE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ARALLEL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(12) In the main statement, the Deputation have urged that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shows that the deprivation of the franchise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power of veto have been totally inadequate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(13) We will venture now to give instances: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after the grant of Responsible Government,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virtually deprived of the franchise. The late Sir John Robinson, </w:t>
      </w:r>
      <w:r>
        <w:rPr>
          <w:rFonts w:ascii="Times" w:hAnsi="Times" w:eastAsia="Times"/>
          <w:b w:val="0"/>
          <w:i w:val="0"/>
          <w:color w:val="000000"/>
          <w:sz w:val="22"/>
        </w:rPr>
        <w:t>in supporting the Bill, said that, by disfranchising Indians, every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4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Natal Parliament became a trustee for Indians.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the Bill became an Act of Parliament the trust was </w:t>
      </w:r>
      <w:r>
        <w:rPr>
          <w:rFonts w:ascii="Times" w:hAnsi="Times" w:eastAsia="Times"/>
          <w:b w:val="0"/>
          <w:i w:val="0"/>
          <w:color w:val="000000"/>
          <w:sz w:val="22"/>
        </w:rPr>
        <w:t>thus discharged: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An annual poll-tax of £3 was imposed on all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who entered after its promulgation, to be payable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termination of their indentures, unless they returned to India or </w:t>
      </w:r>
      <w:r>
        <w:rPr>
          <w:rFonts w:ascii="Times" w:hAnsi="Times" w:eastAsia="Times"/>
          <w:b w:val="0"/>
          <w:i w:val="0"/>
          <w:color w:val="000000"/>
          <w:sz w:val="22"/>
        </w:rPr>
        <w:t>re-indentured themselves.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An Immigration Restriction Act was passed prohibiting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did not possess a knowledge of one of the European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entering Natal unless they were formerly domiciled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(c) A Dealers’ Licenses Act was passed with absolute powers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Councils or Licensing Boards to control trade licences.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ousts the jurisdiction of the Supreme Court. Ostensibly applying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traders, it is enforced only against Indians. And under it, no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well established, is ever secure as to his license from year’s </w:t>
      </w:r>
      <w:r>
        <w:rPr>
          <w:rFonts w:ascii="Times" w:hAnsi="Times" w:eastAsia="Times"/>
          <w:b w:val="0"/>
          <w:i w:val="0"/>
          <w:color w:val="000000"/>
          <w:sz w:val="22"/>
        </w:rPr>
        <w:t>end to year’s end.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all this legislation, the Imperial Government has felt </w:t>
      </w:r>
      <w:r>
        <w:rPr>
          <w:rFonts w:ascii="Times" w:hAnsi="Times" w:eastAsia="Times"/>
          <w:b w:val="0"/>
          <w:i w:val="0"/>
          <w:color w:val="000000"/>
          <w:sz w:val="22"/>
        </w:rPr>
        <w:t>powerless to protect British Indians.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NIQUE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AND THE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RANGE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(14) Whether Indians are granted the franchise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or not, a special clause protecting vested interests is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necessary.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(15) No Colony on the eve of receiving self-government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 features that the Transvaal and Orange River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(16) All the causes for which the war took place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Anti-Indian legislation of the Transvaal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(17) Promise made by the Home Government that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Coloured people in the two Colonies should be treated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way as those at the Cape has not yet been redeemed.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(18) Negotiations were actually pending between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Local Governments as to the removal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of British Indians when His Majesty’s new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grant Responsible Government to the two Colonies,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 have, therefore, been suspended or dropped altogether.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The Plague”, 9-7-1903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(19) The position at the Cape is that Indians have equal rights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Europeans, i.e.,</w:t>
      </w:r>
    </w:p>
    <w:p>
      <w:pPr>
        <w:autoSpaceDN w:val="0"/>
        <w:autoSpaceDE w:val="0"/>
        <w:widowControl/>
        <w:spacing w:line="294" w:lineRule="exact" w:before="0" w:after="0"/>
        <w:ind w:left="10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(a) They have the same franchise rights as the Europeans.</w:t>
      </w:r>
    </w:p>
    <w:p>
      <w:pPr>
        <w:autoSpaceDN w:val="0"/>
        <w:tabs>
          <w:tab w:pos="1096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(b) They are under the same Immigration Restriction Act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as the Europeans.</w:t>
      </w:r>
    </w:p>
    <w:p>
      <w:pPr>
        <w:autoSpaceDN w:val="0"/>
        <w:tabs>
          <w:tab w:pos="1082" w:val="left"/>
        </w:tabs>
        <w:autoSpaceDE w:val="0"/>
        <w:widowControl/>
        <w:spacing w:line="240" w:lineRule="exact" w:before="54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(c) They have equal rights with the latter to hold landed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and to trade.</w:t>
      </w:r>
    </w:p>
    <w:p>
      <w:pPr>
        <w:autoSpaceDN w:val="0"/>
        <w:tabs>
          <w:tab w:pos="1094" w:val="left"/>
        </w:tabs>
        <w:autoSpaceDE w:val="0"/>
        <w:widowControl/>
        <w:spacing w:line="240" w:lineRule="exact" w:before="54" w:after="0"/>
        <w:ind w:left="55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(d) They have full freedom of locomotion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>place. Dated at Johannesburg this 29th day of May 1906.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2-6-1906</w:t>
      </w:r>
    </w:p>
    <w:p>
      <w:pPr>
        <w:autoSpaceDN w:val="0"/>
        <w:autoSpaceDE w:val="0"/>
        <w:widowControl/>
        <w:spacing w:line="292" w:lineRule="exact" w:before="350" w:after="0"/>
        <w:ind w:left="0" w:right="26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233. INDIAN PASSENGERS</w:t>
      </w:r>
    </w:p>
    <w:p>
      <w:pPr>
        <w:autoSpaceDN w:val="0"/>
        <w:autoSpaceDE w:val="0"/>
        <w:widowControl/>
        <w:spacing w:line="240" w:lineRule="exact" w:before="118" w:after="0"/>
        <w:ind w:left="10" w:right="7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late our Gujarati correspondence columns have been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from Indian deck-passengers who so largely patronise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steamers of the German East Africa Company. Our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complained of over-crowding, insufficient sanitary arrangements,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general want of consideration for deck-passengers.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the passengers are very much inconvenienced whenever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steamers touch any port. They are then without any cover,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shift their luggage. We draw the attention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of the Company to these complaints. In many respects,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a certain amount of inconvenience is inseparable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travelling that the poor Indian passengers are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select. It is impossible to expect much from accommodation on deck.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it is a notorious fact that the deck-passenger traffic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most lucrative and least troublesome. It, therefore, behoves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Company’s managers to ensure as much comfort as is possible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for the deck-passengers, if only for mercenary reasons.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2-6-1906</w:t>
      </w:r>
    </w:p>
    <w:p>
      <w:pPr>
        <w:autoSpaceDN w:val="0"/>
        <w:autoSpaceDE w:val="0"/>
        <w:widowControl/>
        <w:spacing w:line="292" w:lineRule="exact" w:before="250" w:after="0"/>
        <w:ind w:left="0" w:right="29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234. A PERMIT CASE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Johannesburg correspondent reports a case tried the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 before Mr. Cross at the Johannesburg Court. One Adam Ebrahim,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lad under twelve years, was brought before the Magistrate for being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Transvaal without a registration certificate.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form of prosecution was somewhat novel, for hitherto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cases were tried under the Peace Preservation Ordinance. Whilst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escape under it was less easy, there was no penalty in the nature of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fine or imprisonment, whereas a conviction under Law 3 of 1885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4" w:right="6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renders the accused liable to a fine of not more than £100 or not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six months’ imprisonment, with or without hard labour. Happily,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counsel for the accused had no difficulty in showing that the boy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liable to pay the registration fee on entering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more galling the shackles imposed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Indian, the heavier, it would appear, is the liberating blow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by the judicial hammer. The Judiciary protects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would gladly destroy. Will Lord Selborne still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Law, which has now been demonstrated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illegal, is reasonable and is being carried on with due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those affected by it?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2-6-l906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THE LATE DR. SATHIANADHAN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regret to have to chronicle the news of the death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Sathianadhan of Madras. Our exchanges from India are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appreciation of the deceased Professor’s work. Dr. Sathianadhan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in harness, and in the prime of life. Brilliant as his career was, it </w:t>
      </w:r>
      <w:r>
        <w:rPr>
          <w:rFonts w:ascii="Times" w:hAnsi="Times" w:eastAsia="Times"/>
          <w:b w:val="0"/>
          <w:i w:val="0"/>
          <w:color w:val="000000"/>
          <w:sz w:val="22"/>
        </w:rPr>
        <w:t>was a life full of much greater promise.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 gentleman was an M. A., LL. B. of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University, and [a] very conscientious convert to Christianity.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by all classes for his sterling qualities both of the head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heart, and so much enjoyed the confidence of the Government,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appointed to officiate as Deputy Director of Public Instruction.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such an Indian removes from Indian society a figure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ill afford to lose. We beg to tender to the family of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our respectful sympathy in their loss, which is indeed a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loss.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2-6-1906</w:t>
      </w:r>
    </w:p>
    <w:p>
      <w:pPr>
        <w:autoSpaceDN w:val="0"/>
        <w:autoSpaceDE w:val="0"/>
        <w:widowControl/>
        <w:spacing w:line="292" w:lineRule="exact" w:before="23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236. IMMIGRATION LAW IN THE CAPE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from what our Cape correspondent reports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 longer be any difficulties for Indians on a temporary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Cape. There has so far been in the Cape no provision for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 visits such as exists in Natal.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according to our correspondent, the amendments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Act that have come up for consideration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Parliament will cause much hardship. As we have said earlier,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new Act, if it is passed, the authority to decide as to who has </w:t>
      </w:r>
      <w:r>
        <w:rPr>
          <w:rFonts w:ascii="Times" w:hAnsi="Times" w:eastAsia="Times"/>
          <w:b w:val="0"/>
          <w:i w:val="0"/>
          <w:color w:val="000000"/>
          <w:sz w:val="22"/>
        </w:rPr>
        <w:t>acquired domicile will pass from a court to an executive officer. If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it will be a very serious matter. Moreover, it is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a man to enter the Cape if he has South African domicile;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under the new Act, just as in Natal, only a Cape resident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enter the Cape. The British Indian League ought to resist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changes. We hope the members of the League will move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immediately.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2-6-l906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SIR HENRY COTTON AND INDIANS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will see from an extract we print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Cotton, at one time Commissioner of Assam, is putting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fight for us in Parliament, and for this we are all grateful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inform our readers on this occasion that the working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Sir Henry Cotton is the British Committee of the [Indian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National] Congress. Sir Henry tables those questions that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Committee, and the leading members of the British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Sir William Wedderburn and Dadabhai Naoroji, the Grand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India. We are therefore under a deep obligation to that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also.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2-6-1906</w:t>
      </w:r>
    </w:p>
    <w:p>
      <w:pPr>
        <w:autoSpaceDN w:val="0"/>
        <w:autoSpaceDE w:val="0"/>
        <w:widowControl/>
        <w:spacing w:line="292" w:lineRule="exact" w:before="350" w:after="0"/>
        <w:ind w:left="0" w:right="15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238. THE NATAL REBELLION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publish elsewhere a translation of a letter an old Colonist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Natal. </w:t>
      </w:r>
      <w:r>
        <w:rPr>
          <w:rFonts w:ascii="Times" w:hAnsi="Times" w:eastAsia="Times"/>
          <w:b w:val="0"/>
          <w:i w:val="0"/>
          <w:color w:val="000000"/>
          <w:sz w:val="22"/>
        </w:rPr>
        <w:t>The substance of it is that the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not able to go to the battle-field, but that they can assist the men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front with the requisite amenities. It is necessary that Indians help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way they did when a fund was started at the time of the Boer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War. It will be good to collect some money and send it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or to some Fund that might have been started. We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then be considered to have done our duty to that extent. We hope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leaders of the community will take up this matter.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2-6-1906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A NEW SAN FRANCISCO</w:t>
      </w:r>
    </w:p>
    <w:p>
      <w:pPr>
        <w:autoSpaceDN w:val="0"/>
        <w:autoSpaceDE w:val="0"/>
        <w:widowControl/>
        <w:spacing w:line="24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not for the first time that the reader is reminded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proverb, “God can do what He wills within the instant.”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furnishes many examples of a pauper becoming wealthy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man turning pauper in a moment. But this rule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individuals. The rule, “from the palace to the hovel”,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versa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apply equally to a whole city or country.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 Francisco earthquake is a case in point. Three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persons—why, even more— were in a moment rendered homeless 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Thousands, who were used to living in comfort and the luxury of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palaces and did not have to tell day from night, were left without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rickety hut. Spacious and well-furnished mansions and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streets, razed to the ground in a movement and reduced to a heap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dust, have paid their obeisance to Time. A barren desert has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site once covered by gardens and villas. Countless 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deprived of shelter and food in the twinkling of an eye.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seen this, would not wonder at the mysterious ways of God?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the more astonishing fact is, however, quite a different one.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consists in standing erect and boldly in the face of the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dealt by such a fearful catastrophe. This colossal task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by the people of San Francisco. Well known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 and industry, the American nation is out to prove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mettle. The task of reconstructing a new and more splendid 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Francisco without the aid of the outside world and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wrath has begun. Plans are being drawn up to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beauty by recreating a more beautiful San Francisco.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structures are being erected for bringing a new celestial city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Thousands of workmen have been invited from distant lands.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of steel ordered for the purpose is so large that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a boom in the country’s iron market. Plans are being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construct a new dock of the latest style, the like of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only in a few parts of the world. The streets are so planned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further add to the charm of the new city. The people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thus fully prepared to meet this natural calamity in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With the help of electric power generated from waterfalls,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intelligence has been able to run railway trains and factories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miles away. It has been able to produce ships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balloons voyaging across the high seas and reaching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regions of the sky. It is also conducting experiments to communicate </w:t>
      </w:r>
      <w:r>
        <w:rPr>
          <w:rFonts w:ascii="Times" w:hAnsi="Times" w:eastAsia="Times"/>
          <w:b w:val="0"/>
          <w:i w:val="0"/>
          <w:color w:val="000000"/>
          <w:sz w:val="22"/>
        </w:rPr>
        <w:t>with men on other planets of the Universe. But the selfsame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cannot feel the tremors within the bowels of the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unable to prevent the occurrence of earthquakes. This, indeed,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sorrow, but it should certainly gladden our hearts to see </w:t>
      </w:r>
      <w:r>
        <w:rPr>
          <w:rFonts w:ascii="Times" w:hAnsi="Times" w:eastAsia="Times"/>
          <w:b w:val="0"/>
          <w:i w:val="0"/>
          <w:color w:val="000000"/>
          <w:sz w:val="22"/>
        </w:rPr>
        <w:t>how man faces such shocks with courage.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2-5-1906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COLONIAL SECRETARY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52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honour to acknowledge your letter of the 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ultimo with reference to the offer of the Natal Indian Congress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Ambulance Corps.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our Congress is grateful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accepting the offer. Our Committee has, as desired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placed itself in communication with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Officer, Natal Militia. Copy of said communication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be,</w:t>
      </w:r>
    </w:p>
    <w:p>
      <w:pPr>
        <w:autoSpaceDN w:val="0"/>
        <w:autoSpaceDE w:val="0"/>
        <w:widowControl/>
        <w:spacing w:line="220" w:lineRule="exact" w:before="40" w:after="0"/>
        <w:ind w:left="0" w:right="8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2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40" w:lineRule="exact" w:before="28" w:after="0"/>
        <w:ind w:left="4752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O. H. A.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C. A</w:t>
      </w:r>
      <w:r>
        <w:rPr>
          <w:rFonts w:ascii="Times" w:hAnsi="Times" w:eastAsia="Times"/>
          <w:b w:val="0"/>
          <w:i w:val="0"/>
          <w:color w:val="000000"/>
          <w:sz w:val="16"/>
        </w:rPr>
        <w:t>NGLIA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ECRETARIES</w:t>
      </w:r>
      <w:r>
        <w:rPr>
          <w:rFonts w:ascii="Times" w:hAnsi="Times" w:eastAsia="Times"/>
          <w:b w:val="0"/>
          <w:i w:val="0"/>
          <w:color w:val="000000"/>
          <w:sz w:val="20"/>
        </w:rPr>
        <w:t>, N.I.C.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9-6-1906</w:t>
      </w:r>
    </w:p>
    <w:p>
      <w:pPr>
        <w:autoSpaceDN w:val="0"/>
        <w:autoSpaceDE w:val="0"/>
        <w:widowControl/>
        <w:spacing w:line="240" w:lineRule="exact" w:before="2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25-4-1906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PRINCIPAL MEDICAL OFFICER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EDICAL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ILITIA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has received from the Government a </w:t>
      </w:r>
      <w:r>
        <w:rPr>
          <w:rFonts w:ascii="Times" w:hAnsi="Times" w:eastAsia="Times"/>
          <w:b w:val="0"/>
          <w:i w:val="0"/>
          <w:color w:val="000000"/>
          <w:sz w:val="22"/>
        </w:rPr>
        <w:t>communication accepting the offer of an Indian Ambulance Corps.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preliminary trial, the Government state that the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consist of 20 stretcher-bearers. Our Committee has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inform you that 20 men will be at your disposal at the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that you may be pleased to advise. We take it that you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arrangements for equipment, uniform and transport.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informed our Committee that the pay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will be one shilling and six pence per day per man.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offer was made, it was the intention of the community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to pay the men. Our Committee, therefore, trusts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be pleased to allow the Indian community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men. At the same time, we beg to submit that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 Corps on a salary of less than one pound per week,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sum, we are instructed to say, the Indian community is willing to pay </w:t>
      </w:r>
      <w:r>
        <w:rPr>
          <w:rFonts w:ascii="Times" w:hAnsi="Times" w:eastAsia="Times"/>
          <w:b w:val="0"/>
          <w:i w:val="0"/>
          <w:color w:val="000000"/>
          <w:sz w:val="22"/>
        </w:rPr>
        <w:t>as long as the services of the Corps are required.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 further to add that most of the men, whilst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willing to work, are untrained, for no fault of their own,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an Ambulance Corps.</w:t>
      </w:r>
    </w:p>
    <w:p>
      <w:pPr>
        <w:autoSpaceDN w:val="0"/>
        <w:autoSpaceDE w:val="0"/>
        <w:widowControl/>
        <w:spacing w:line="220" w:lineRule="exact" w:before="46" w:after="0"/>
        <w:ind w:left="0" w:right="5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remain,</w:t>
      </w:r>
    </w:p>
    <w:p>
      <w:pPr>
        <w:autoSpaceDN w:val="0"/>
        <w:autoSpaceDE w:val="0"/>
        <w:widowControl/>
        <w:spacing w:line="220" w:lineRule="exact" w:before="60" w:after="0"/>
        <w:ind w:left="0" w:right="15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7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66" w:lineRule="exact" w:before="42" w:after="0"/>
        <w:ind w:left="0" w:right="9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O. H. A. J</w:t>
      </w:r>
      <w:r>
        <w:rPr>
          <w:rFonts w:ascii="Times" w:hAnsi="Times" w:eastAsia="Times"/>
          <w:b w:val="0"/>
          <w:i w:val="0"/>
          <w:color w:val="000000"/>
          <w:sz w:val="16"/>
        </w:rPr>
        <w:t>OHARI</w:t>
      </w:r>
    </w:p>
    <w:p>
      <w:pPr>
        <w:autoSpaceDN w:val="0"/>
        <w:autoSpaceDE w:val="0"/>
        <w:widowControl/>
        <w:spacing w:line="266" w:lineRule="exact" w:before="14" w:after="0"/>
        <w:ind w:left="0" w:right="10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C. A</w:t>
      </w:r>
      <w:r>
        <w:rPr>
          <w:rFonts w:ascii="Times" w:hAnsi="Times" w:eastAsia="Times"/>
          <w:b w:val="0"/>
          <w:i w:val="0"/>
          <w:color w:val="000000"/>
          <w:sz w:val="16"/>
        </w:rPr>
        <w:t>NGLIA</w:t>
      </w:r>
    </w:p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ECRETARIES</w:t>
      </w:r>
      <w:r>
        <w:rPr>
          <w:rFonts w:ascii="Times" w:hAnsi="Times" w:eastAsia="Times"/>
          <w:b w:val="0"/>
          <w:i w:val="0"/>
          <w:color w:val="000000"/>
          <w:sz w:val="20"/>
        </w:rPr>
        <w:t>, N.I.C.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9-6-1906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242. JOHANNESBURG LETTER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1906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TORY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tram case has taken a new turn. A keen tussle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Town Council and the Indians. Neither side would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>defeat.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While, on the one hand, the Town Council abolished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tramway regulations on the excuse that none were necessary,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Council has, on the other, framed new ones.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received from confidential sources, I learn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attended the Committee meeting. The Committee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that there should be a provision in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forbidding Indians from travelling in tram-cars; that they might,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so desired, use separate trams; and that only Indians with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could travel by all the trams. Mr. Duncan, it is said,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view of the Committee, saying that, just as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remained patient in the matter of the railway, so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patient in the matter of the tramway too, if some concessions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granted. If further harassment were caused,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provoked and the result would be far from desirable.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work of framing Regulations is still going on. In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days, when these are published, we shall know more about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has thus been active in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Indian community has taken a step forward.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Gani, the Chairman of the British Indian Association,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Polak, the present English Editor of this journal, got into a tram.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conductor refused to allow Mr. Abdul Gani to sit, but he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get off the tram unless forced to do so. The conductor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in the police, who also got the same reply. At last, the Tram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 arrived and spoke politely to Mr. Gani. As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talk, it was decided that Mr. Abdul Gani would be prosecuted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having obstructed the tram-car. Mr. Abdul Gani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agreed to this and got down. When this was reported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by the Inspector, the Town Clerk immediately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to Gani and Polak requesting them to see him. He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had done enough, and that they should not further harass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Council; that the Regulations in the matter would be published in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days; and that, if the Indians did not approve of them, they might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Colonial Secretary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them. The Town Clerk requested them to spare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time being.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second cablegram regarding a deputation to England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from Sir William Wedderburn. Though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us in England is not very hopeful of success, it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Gandhi alone may be sent to England by the same steamer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which the Constitution Committee will sail. The Committee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for England towards the beginning of July. The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met on the night of Wednesday last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of the deputation. It passed a resolution calling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all the Indians in Johannesburg and appealing for funds.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decided that Mr. Haji Habib, the Secretary of the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and Mr. Haji Ojer Ali might be sent, besides Mr.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sufficient funds could be raised. I have already written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meeting will be held at 2 p.m. in the West End Hall.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EMANDS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Miners’ deputation, which waited on the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that Indians should in future be denied entry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and that further issue of trade and other licences to them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stopped.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ARDSHIPS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of the permit problems, the Association has now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step. It has written to the Government saying that, if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permits were not now ended, the Association would file </w:t>
      </w:r>
      <w:r>
        <w:rPr>
          <w:rFonts w:ascii="Times" w:hAnsi="Times" w:eastAsia="Times"/>
          <w:b w:val="0"/>
          <w:i w:val="0"/>
          <w:color w:val="000000"/>
          <w:sz w:val="22"/>
        </w:rPr>
        <w:t>cases to test the four following principles: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Those who can prove having made a payment of £3 to the </w:t>
      </w:r>
      <w:r>
        <w:rPr>
          <w:rFonts w:ascii="Times" w:hAnsi="Times" w:eastAsia="Times"/>
          <w:b w:val="0"/>
          <w:i w:val="0"/>
          <w:color w:val="000000"/>
          <w:sz w:val="22"/>
        </w:rPr>
        <w:t>Boer Government should be allowed to enter without permits;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children under sixteen of parents who are themselves entitled </w:t>
      </w:r>
      <w:r>
        <w:rPr>
          <w:rFonts w:ascii="Times" w:hAnsi="Times" w:eastAsia="Times"/>
          <w:b w:val="0"/>
          <w:i w:val="0"/>
          <w:color w:val="000000"/>
          <w:sz w:val="22"/>
        </w:rPr>
        <w:t>to enter should be allowed in, and that without a permit;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wives of those who are entitled to enter should be allowed in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permit; and, lastly,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instead of the current practice of arbitrarily issuing permits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whomsoever the Government wishes, there should be clear and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regulations to determine those eligible for permits.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has issued instructions that,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give a satisfactory reply in this matter, test cases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instituted on all the said points.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9-6-1906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DADABHAI NAOROJI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1906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AOROJI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last cablegram suggesting that I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>England alone by same steamer as the commissioners.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making preparations accordingly, when a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received from the Natal Government accepting the offer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to form an “Indian Stretcher-Bearer Corps”. I am,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expecting to leave for the front any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circumstances, we have all decided that the 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Corps is far more important than a visit to England.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recognised that I should be with the Corps, at least in the initial stages.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that the Natal Government intend to test the capability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for ambulance 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fear, therefore, for the present, I should abandon any idea of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England.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here, therefore, hope that the Committee that is looking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interests in South Africa will take the necessary steps to place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 before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the statement placed before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behalf of the British Indians in the Transvaal.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all that could be said in the matter. The statement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2nd instant.</w:t>
      </w:r>
    </w:p>
    <w:p>
      <w:pPr>
        <w:autoSpaceDN w:val="0"/>
        <w:autoSpaceDE w:val="0"/>
        <w:widowControl/>
        <w:spacing w:line="220" w:lineRule="exact" w:before="46" w:after="0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G. N. 2273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Presented to Constitution Committee”, 29-5-1906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244. INDIANS AND THE NATIVE UNREST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at last accepted the offer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and put it upon its mettle. By way of experiment,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corps of twenty stretcher-bearers. The Natal Indian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in a prompt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think the Congress has done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to defray the wages of the bearers, so long as the corps </w:t>
      </w:r>
      <w:r>
        <w:rPr>
          <w:rFonts w:ascii="Times" w:hAnsi="Times" w:eastAsia="Times"/>
          <w:b w:val="0"/>
          <w:i w:val="0"/>
          <w:color w:val="000000"/>
          <w:sz w:val="22"/>
        </w:rPr>
        <w:t>remains in the experimental stage.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acceptance by the Government synchronizes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of the Fire-Arms Act, providing for the supply of arms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the statement made by Mr. Maydon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intended to give Indians an opportunity of taking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share in the defence of the Colony.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now a splendid opportunity for showing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capable of appreciating the duties of citizenship.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of the corps being raised is nothing to be unduly proud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Indians, or even two hundred, going to the front is a flea-bite.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sacrifice will rightly be considered infinitesimal.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involved which marks the importance of the event.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have, by accepting the offer, shown their goodwill.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Indians come successfully through the ordeal, the possibilities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are very great. Should they be assigned a permanent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Militia, there will remain no ground for the European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Europeans alone have to bear the brunt of Colonial defence,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cease to feel that, in not being allowed to participate in it,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slighted.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9-6-1906</w:t>
      </w:r>
    </w:p>
    <w:p>
      <w:pPr>
        <w:autoSpaceDN w:val="0"/>
        <w:autoSpaceDE w:val="0"/>
        <w:widowControl/>
        <w:spacing w:line="292" w:lineRule="exact" w:before="350" w:after="0"/>
        <w:ind w:left="0" w:right="21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245. SOLDIERS’ FUND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Durban Women’s Association has started a special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soldiers who have gone to the front to fight the Kaffirs.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men have contributed to the Fund and some Indian names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among the contributors. It is our advice that more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and others, should subscribe to the Fund. We mentioned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how a correspondent had advised us to raise such a fund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Maritzburg. He says that, since we cannot bear our full share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 in the war, it is better that we help in this manner.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2-6-1906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soldiers’ life is a hard one. The salary and allowances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pay them are not always enough. Those,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go to the front should, in order to express their sympathy,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a fund for the purpose of sending the soldiers fruits, tobacco,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clothing and other things that they might need.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subscribe to such a fund.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9-6-l906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INDIAN POSITION IN NATAL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13,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cause the greatest trouble to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in Natal. The first is the Dealers’ Licenses Act.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Act was passed, the late Sir Henry Binns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against it, saying that it was an un-British measure,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ousting of the ordinary jurisdiction of the Supreme Court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principle. Experience has shown the justness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prophetic words. The administration of the Act was, in its initial stages,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by an excess of zeal in restricting British Indian trade.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at Newcastle refused to renew all Indian licences,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nine in number. It was after very great expense and trouble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of them were renewed. As a result, and owing to pressure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Office, the Government issued a warning to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that, unless they administered the Act with prudence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 and respected existing licences, the Government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amend the law, and restore the jurisdiction of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The circular letter served its purpose for a time. It could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Three typical cases have since happened to show how harsh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the administration.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Mr. Hoondamal, who has been trading in the Colony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time, wished to change premises, and to remove from Grey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 to West Street.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shop was absolutely free from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sanitary standpoint. It belonged to an Indian landlord, and it </w:t>
      </w:r>
      <w:r>
        <w:rPr>
          <w:rFonts w:ascii="Times" w:hAnsi="Times" w:eastAsia="Times"/>
          <w:b w:val="0"/>
          <w:i w:val="0"/>
          <w:color w:val="000000"/>
          <w:sz w:val="22"/>
        </w:rPr>
        <w:t>was in a block of buildings which have been devoted to Indian traders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18"/>
        </w:rPr>
        <w:t>of 13-6-1906. That paper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suggested that Indians should “set down their grievances concisely in writing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benefit of the public, who would then be in a better position to form an opinion”.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was later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Licences: Need for Vigilance —I” 18-2-1905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several years. Mr. Hoondamal had a fancyware business, and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Oriental silks and other fancy goods. He did not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 any European. His shop was kept in a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condition, but the transfer from one premises to another was </w:t>
      </w:r>
      <w:r>
        <w:rPr>
          <w:rFonts w:ascii="Times" w:hAnsi="Times" w:eastAsia="Times"/>
          <w:b w:val="0"/>
          <w:i w:val="0"/>
          <w:color w:val="000000"/>
          <w:sz w:val="22"/>
        </w:rPr>
        <w:t>rejected by the Town Council.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Mr. Dada Osman had been in trade in Vryheid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before the war.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place he was trading in was considered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or a Bazaar during the Boer regime after Vryheid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annexed to Natal the Licensing Board refused to renew his licence,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would go to another Location far away from town,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impossible for him to do any business at all. Mr. Dada Osman’s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in Vryheid has, therefore, proved a very serious loss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case, as also in the previous case, many certificates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of good standing were produced to show the respectability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applicants. It should be remembered that Mr. Dada Osman’s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only Indian store in Vryheid. To add to the misery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the anti-Asiatic laws of the Transvaal have been taken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for this district of Natal. A British Indian, therefore, staying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Vryheid, not only has to undergo the disabilities that the Natal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 him, but has added to them the disabilities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laws have created for him.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Mr. Cassim Mahomed has been trading for three years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near Ladysmith. For some time his was the only store. Recently,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European firm, by name Burdett &amp; Co., have opened a store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by. Mr. Cassim Mahomed’s servant, in his absence, was trapped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a breach of the law as to Sunday trading, the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sold to the traps a piece of soap and a little sugar. Armed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conviction, Messrs Burdett &amp; Co. opposed Mr. Cassim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Mahomed’s application for a renewal of his licence.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listened to their objections, and refused to renew the licence.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appeal to the Board, which confirmed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Officer. The court said that it was not guided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prejudice; it proposed to treat Mr. Cassim Mahomed as it had treated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European. This was incorrect. This European was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of having sold opium, in contravention of the law,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working at the mines in his neighbourhood,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were made against him. There is an ocean of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technical breach of the Sunday Law by the servant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Cassim Mahomed and the breach of the opium law of the Colony by </w:t>
      </w:r>
      <w:r>
        <w:rPr>
          <w:rFonts w:ascii="Times" w:hAnsi="Times" w:eastAsia="Times"/>
          <w:b w:val="0"/>
          <w:i w:val="0"/>
          <w:color w:val="000000"/>
          <w:sz w:val="22"/>
        </w:rPr>
        <w:t>the European personally. Mr. Cassim Mahomed, too, produced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Dada Osman’s Casee”, 14-9-1898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excellent references from European firms of good standing.</w:t>
      </w:r>
    </w:p>
    <w:p>
      <w:pPr>
        <w:autoSpaceDN w:val="0"/>
        <w:autoSpaceDE w:val="0"/>
        <w:widowControl/>
        <w:spacing w:line="24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 all  the above-named  three cases, there  is  not  an  iota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depriving the  applicants of their licences, and thereby,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their means  of  livelihood. They  were all vested interests,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popular Boards, in our opinion, did  not  hesitate  to  trample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 foot all sense of justice and right. Had the jurisdiction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been reserved,  such  gross injustice would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possible. It is possible to understand  objections to traders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are insanitary or even ugly, to traders who cannot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intelligible record of their transactions or have been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deceived their creditors. One could also understand a  great 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hesitation in granting new licences to Indian traders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feeling and prejudice, but it is hard to justify treatment meted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 to cases like the foregoing. A study of the Cape Bill,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published, in connection with this matter would be very appropriate,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throw a great deal of light on the question. No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could be taken to that measure, and yet itwould do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Act was intended to do, without doing violence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>traditions, or even the elementary ideas of right and wrong.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further difficulty has now been introduced by reason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circular issued by the Government to the licensing authorities,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effect that for Indian applications they are to take thumb-impressions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counterfoils of the licences issued, in order to establish identity.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Why such a distinction against Indians should be made it is difficult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understand, except on the supposition that the Government intend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that, as soon as the present Indian holders have retired from business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died, the business should be sold, not as a going concern,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outright. What this means to a trader can be better imagined than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described.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ESTRICTION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Act, latterly, the Government have framed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imposing fees which are simply extortionate. Any Indian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 Natal, and wants to return to Natal, as a rule takes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some documentary proof and the Government grant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domicile on sufficient proof being given. Hitherto,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nominal charge of 2s. 6d. has been made, but it has now been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£1. Similarly, facilities are afforded to those who wish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for a temporary visit, or who, belonging to the inland States,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pass through Natal on their way to India. These are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visitors’ or embarkation passes, and were naturally issued till recently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fee, but on a deposit of £10, to be refunded on leaving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A fee of £1 has now been imposed on these passes also.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imposition is extraordinary. British Indians not only contribute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revenue by passing through Natal, but have now to pay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doing so a fee of £1. The same argument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visitors. One would consider that, seeing that the law restricts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immigration, and not temporary sojourn, of people, the expenses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ensuring the return of those who wish to temporarily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should be borne by the general treasury.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have taken a different view. They consider that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visits Natal temporarily may also be dealt with under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Act, and that, therefore, when he is allowed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it is a privilege that is extended to him. For such a contention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support in law. Cases have occurred where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 have taken out embarkation passes, for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£1. They have been obliged to change their minds,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postpone their visit to India, and yet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ferfeit the fee of £1 paid for their embarkation passes,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have never used them, and when the time comes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go to India, they would have to take [out] other embarkation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passes, and pay the fee again. The above fees, therefore, could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interpreted as an attempt to indirectly tax British Indians.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16-6-1906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PLEDGE OF ALLEGIANCE</w:t>
      </w:r>
    </w:p>
    <w:p>
      <w:pPr>
        <w:autoSpaceDN w:val="0"/>
        <w:autoSpaceDE w:val="0"/>
        <w:widowControl/>
        <w:spacing w:line="22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solemnly and sincerely declare that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faithful and bear true allegiance to His Majesty King Edward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Seventh, His Heirs and Successors, and that we will faithfully serve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supernumerary list of the Active Militia Force of the Colony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as Stretcher-Bearers, until we shall lawfully cease to be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thereof, and the terms of the service are that we should each receive </w:t>
      </w:r>
      <w:r>
        <w:rPr>
          <w:rFonts w:ascii="Times" w:hAnsi="Times" w:eastAsia="Times"/>
          <w:b w:val="0"/>
          <w:i w:val="0"/>
          <w:color w:val="000000"/>
          <w:sz w:val="22"/>
        </w:rPr>
        <w:t>Rations, Uniform, Equipment and 1s. 6d. per day.</w:t>
      </w:r>
    </w:p>
    <w:p>
      <w:pPr>
        <w:autoSpaceDN w:val="0"/>
        <w:autoSpaceDE w:val="0"/>
        <w:widowControl/>
        <w:spacing w:line="266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U. M. S</w:t>
      </w:r>
      <w:r>
        <w:rPr>
          <w:rFonts w:ascii="Times" w:hAnsi="Times" w:eastAsia="Times"/>
          <w:b w:val="0"/>
          <w:i w:val="0"/>
          <w:color w:val="000000"/>
          <w:sz w:val="16"/>
        </w:rPr>
        <w:t>EHLAT</w:t>
      </w:r>
      <w:r>
        <w:rPr>
          <w:rFonts w:ascii="Times" w:hAnsi="Times" w:eastAsia="Times"/>
          <w:b w:val="0"/>
          <w:i w:val="0"/>
          <w:color w:val="000000"/>
          <w:sz w:val="20"/>
        </w:rPr>
        <w:t>, H. I.</w:t>
      </w:r>
    </w:p>
    <w:p>
      <w:pPr>
        <w:autoSpaceDN w:val="0"/>
        <w:tabs>
          <w:tab w:pos="4850" w:val="left"/>
        </w:tabs>
        <w:autoSpaceDE w:val="0"/>
        <w:widowControl/>
        <w:spacing w:line="266" w:lineRule="exact" w:before="0" w:after="0"/>
        <w:ind w:left="2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S.B. M</w:t>
      </w:r>
      <w:r>
        <w:rPr>
          <w:rFonts w:ascii="Times" w:hAnsi="Times" w:eastAsia="Times"/>
          <w:b w:val="0"/>
          <w:i w:val="0"/>
          <w:color w:val="000000"/>
          <w:sz w:val="16"/>
        </w:rPr>
        <w:t>EDH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HAIKH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IAN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OOTI</w:t>
      </w:r>
    </w:p>
    <w:p>
      <w:pPr>
        <w:autoSpaceDN w:val="0"/>
        <w:autoSpaceDE w:val="0"/>
        <w:widowControl/>
        <w:spacing w:line="266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AIKEN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UNJEE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HAIKH</w:t>
      </w:r>
    </w:p>
    <w:p>
      <w:pPr>
        <w:autoSpaceDN w:val="0"/>
        <w:autoSpaceDE w:val="0"/>
        <w:widowControl/>
        <w:spacing w:line="266" w:lineRule="exact" w:before="0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  <w:r>
        <w:rPr>
          <w:rFonts w:ascii="Times" w:hAnsi="Times" w:eastAsia="Times"/>
          <w:b w:val="0"/>
          <w:i w:val="0"/>
          <w:color w:val="000000"/>
          <w:sz w:val="20"/>
        </w:rPr>
        <w:t>,A</w:t>
      </w:r>
      <w:r>
        <w:rPr>
          <w:rFonts w:ascii="Times" w:hAnsi="Times" w:eastAsia="Times"/>
          <w:b w:val="0"/>
          <w:i w:val="0"/>
          <w:color w:val="000000"/>
          <w:sz w:val="16"/>
        </w:rPr>
        <w:t>LWAR</w:t>
      </w:r>
      <w:r>
        <w:rPr>
          <w:rFonts w:ascii="Times" w:hAnsi="Times" w:eastAsia="Times"/>
          <w:b w:val="0"/>
          <w:i w:val="0"/>
          <w:color w:val="000000"/>
          <w:sz w:val="20"/>
        </w:rPr>
        <w:t>,M</w:t>
      </w:r>
      <w:r>
        <w:rPr>
          <w:rFonts w:ascii="Times" w:hAnsi="Times" w:eastAsia="Times"/>
          <w:b w:val="0"/>
          <w:i w:val="0"/>
          <w:color w:val="000000"/>
          <w:sz w:val="16"/>
        </w:rPr>
        <w:t>UTHUSAMY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OOPOOSAMY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JODHYA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ISTAMA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1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,B</w:t>
      </w:r>
      <w:r>
        <w:rPr>
          <w:rFonts w:ascii="Times" w:hAnsi="Times" w:eastAsia="Times"/>
          <w:b w:val="0"/>
          <w:i w:val="0"/>
          <w:color w:val="000000"/>
          <w:sz w:val="16"/>
        </w:rPr>
        <w:t>HAILAL</w:t>
      </w:r>
      <w:r>
        <w:rPr>
          <w:rFonts w:ascii="Times" w:hAnsi="Times" w:eastAsia="Times"/>
          <w:b w:val="0"/>
          <w:i w:val="0"/>
          <w:color w:val="000000"/>
          <w:sz w:val="20"/>
        </w:rPr>
        <w:t>,J</w:t>
      </w:r>
      <w:r>
        <w:rPr>
          <w:rFonts w:ascii="Times" w:hAnsi="Times" w:eastAsia="Times"/>
          <w:b w:val="0"/>
          <w:i w:val="0"/>
          <w:color w:val="000000"/>
          <w:sz w:val="16"/>
        </w:rPr>
        <w:t>AMALUDIN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16-6-1906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Cf., however, “Indian Stretcher-Bearer Corps”, Before 19-7-1906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LORD SELBORNE</w:t>
      </w:r>
    </w:p>
    <w:p>
      <w:pPr>
        <w:autoSpaceDN w:val="0"/>
        <w:autoSpaceDE w:val="0"/>
        <w:widowControl/>
        <w:spacing w:line="24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made a significant speech while laying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foundation-stone of the new Town Hall at Germiston.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advice on morality and politics. Addressed as it is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whites, it is perhaps of less direct interest to us from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But from the moral point of view, Lord Selborne’s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pondered over. Accordingly, we summarise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>below: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Municipalities exercise a necessary influence on the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whites, who are  politically very active. They are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prepare men for the administration of the State. It is  there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seeds of the freedom of  a  people are sown and nurtured.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 prefer a harsh but  self-governing political system to a mild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alien rule. At all times and everywhere,  the Municipalities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forum of public opinion. The Municipality serves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training-ground not only for its members but also for the electorate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others who discuss [public affairs]. The electors  should 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how to offer legitimate criticism. This is  a  region in 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storms blow. Storms are of two kinds: actual storms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metaphorical  ones  in  politics. One  who  preserves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 during an actual storm can be said to have a cool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temperament. In the same way, one who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unperturbed during a  political  storm is considered a man of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convictions. I should consider a person reliable who sticks 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life in fair weather and foul. A man should prove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isabsolutely firm in his principles regardless of whether or not people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 his words or actions aright.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16-6-1906</w:t>
      </w:r>
    </w:p>
    <w:p>
      <w:pPr>
        <w:autoSpaceDN w:val="0"/>
        <w:autoSpaceDE w:val="0"/>
        <w:widowControl/>
        <w:spacing w:line="292" w:lineRule="exact" w:before="230" w:after="0"/>
        <w:ind w:left="0" w:right="21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249. MR. SEDDON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Seddon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Prime Minister of New Zealand, died at the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sixty-one without having suffered any illness. He was an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statesman. For a long time he was the President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Zealand to which office he was elected; he earned a good name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and succeeded in bringing prosperity to the land entrusted to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Richard Seddon died on June 10, 1906 aboard the </w:t>
      </w:r>
      <w:r>
        <w:rPr>
          <w:rFonts w:ascii="Times" w:hAnsi="Times" w:eastAsia="Times"/>
          <w:b w:val="0"/>
          <w:i/>
          <w:color w:val="000000"/>
          <w:sz w:val="18"/>
        </w:rPr>
        <w:t>Oswestry Grange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way back to New Zealand after a tour of Australia.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care. He was in the front rank of Colonial statesmen. Though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increase the power of the Colonies by disregarding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Government, he was always considered fit to play a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role in British Imperial Councils and Committees since his attitude was </w:t>
      </w:r>
      <w:r>
        <w:rPr>
          <w:rFonts w:ascii="Times" w:hAnsi="Times" w:eastAsia="Times"/>
          <w:b w:val="0"/>
          <w:i w:val="0"/>
          <w:color w:val="000000"/>
          <w:sz w:val="22"/>
        </w:rPr>
        <w:t>never really harmful to the interests of the British Empire.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Jubilee Colonial and Coronation Conferences, he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foremost among the Colonial Prime Ministers.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statesman will be mourned in every part of the British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 King Edward has sent a message of condolence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New Zealand. The Natal Government has also sent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>message, which bears testimony to his popularity.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16-6-1906</w:t>
      </w:r>
    </w:p>
    <w:p>
      <w:pPr>
        <w:autoSpaceDN w:val="0"/>
        <w:autoSpaceDE w:val="0"/>
        <w:widowControl/>
        <w:spacing w:line="292" w:lineRule="exact" w:before="15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PATROL LEADER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EADER </w:t>
      </w:r>
      <w:r>
        <w:rPr>
          <w:rFonts w:ascii="Times" w:hAnsi="Times" w:eastAsia="Times"/>
          <w:b w:val="0"/>
          <w:i w:val="0"/>
          <w:color w:val="000000"/>
          <w:sz w:val="20"/>
        </w:rPr>
        <w:t>N.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HIAZZARI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continuous"/>
          <w:pgSz w:w="9360" w:h="12960"/>
          <w:pgMar w:top="554" w:right="1404" w:bottom="468" w:left="1440" w:header="720" w:footer="720" w:gutter="0"/>
          <w:cols w:num="2" w:equalWidth="0">
            <w:col w:w="3787" w:space="0"/>
            <w:col w:w="272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752"/>
        <w:ind w:left="1362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18, 1906</w:t>
      </w:r>
    </w:p>
    <w:p>
      <w:pPr>
        <w:sectPr>
          <w:type w:val="nextColumn"/>
          <w:pgSz w:w="9360" w:h="12960"/>
          <w:pgMar w:top="554" w:right="1404" w:bottom="468" w:left="1440" w:header="720" w:footer="720" w:gutter="0"/>
          <w:cols w:num="2" w:equalWidth="0">
            <w:col w:w="3787" w:space="0"/>
            <w:col w:w="272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efforts made by Captain Dray,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Ward IV, to raise subscriptions from Indian merchants resident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ward, for the supply of uniforms to such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patrol      for the said ward as may be too poor to afford the uniform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we  have much pleasure in informing you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collecte dsubscriptions larger than the estimate made by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Dray, as you will see from the list herewith enclosed.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was £70. 15. 0, and the amount subscribed is £86. 7. 0.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 to hand you herewith the sum of £50.0.0 cash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as above. Should you require more, we would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>balance.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feel obliged if you will kindly let us have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of the subscribers a list of those that may be so supplied </w:t>
      </w:r>
      <w:r>
        <w:rPr>
          <w:rFonts w:ascii="Times" w:hAnsi="Times" w:eastAsia="Times"/>
          <w:b w:val="0"/>
          <w:i w:val="0"/>
          <w:color w:val="000000"/>
          <w:sz w:val="22"/>
        </w:rPr>
        <w:t>with uniforms.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If, in view of the utter collapse of the rebellion, the fund is not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addressed a meeting of Indian residents of the Ward on June 2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Hall. Gandhiji, along with some other leaders of the community, also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spoke, and it was decided to raise a subscription of £70 for uniforms and to provide 16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for ambulance 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required, we take it that the same will be refunded.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also like to add that the uniforms, should they be </w:t>
      </w:r>
      <w:r>
        <w:rPr>
          <w:rFonts w:ascii="Times" w:hAnsi="Times" w:eastAsia="Times"/>
          <w:b w:val="0"/>
          <w:i w:val="0"/>
          <w:color w:val="000000"/>
          <w:sz w:val="22"/>
        </w:rPr>
        <w:t>bought, should remain the property of Ward IV.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we beg to record our thanks to Captain Dray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enabling us to show our appreciation in ever so slight a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townsmen who have come forward for the defence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persons and property of their fellow-residents in Ward IV.</w:t>
      </w:r>
    </w:p>
    <w:p>
      <w:pPr>
        <w:autoSpaceDN w:val="0"/>
        <w:autoSpaceDE w:val="0"/>
        <w:widowControl/>
        <w:spacing w:line="220" w:lineRule="exact" w:before="46" w:after="0"/>
        <w:ind w:left="0" w:right="4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 dear sir,</w:t>
      </w:r>
    </w:p>
    <w:p>
      <w:pPr>
        <w:autoSpaceDN w:val="0"/>
        <w:autoSpaceDE w:val="0"/>
        <w:widowControl/>
        <w:spacing w:line="220" w:lineRule="exact" w:before="60" w:after="280"/>
        <w:ind w:left="0" w:right="5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pgSz w:w="9360" w:h="12960"/>
          <w:pgMar w:top="514" w:right="135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14" w:right="1350" w:bottom="470" w:left="1440" w:header="720" w:footer="720" w:gutter="0"/>
          <w:cols w:num="2" w:equalWidth="0">
            <w:col w:w="1688" w:space="0"/>
            <w:col w:w="48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6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UBSCRIBERS</w:t>
      </w:r>
    </w:p>
    <w:p>
      <w:pPr>
        <w:sectPr>
          <w:type w:val="nextColumn"/>
          <w:pgSz w:w="9360" w:h="12960"/>
          <w:pgMar w:top="514" w:right="1350" w:bottom="470" w:left="1440" w:header="720" w:footer="720" w:gutter="0"/>
          <w:cols w:num="2" w:equalWidth="0">
            <w:col w:w="1688" w:space="0"/>
            <w:col w:w="48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2"/>
        <w:gridCol w:w="1642"/>
        <w:gridCol w:w="1642"/>
        <w:gridCol w:w="1642"/>
      </w:tblGrid>
      <w:tr>
        <w:trPr>
          <w:trHeight w:hRule="exact" w:val="27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Aboobaker Amod &amp; Co.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1 0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M. C. Camroodeen &amp; Co.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1 0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Dawad Mahomed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1 0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 Ebrahim Esmail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Dawji Mahomed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H. Miankhan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Parsee Rustomjee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 P. Mahomed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C. Anglia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Hoosen Cassim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Abdool Hak &amp; Amod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 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A. Hack Mahomed Ismail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 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M. Paruk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S. Randeri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H. Randeri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E. A. Tayob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N. Kotwal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East Indian Trading Co.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Dada Abdoolla &amp; Co.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Abdool Hack Kajee Sahib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I. B. Timol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90"/>
        </w:trPr>
        <w:tc>
          <w:tcPr>
            <w:tcW w:type="dxa" w:w="34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Friend</w:t>
            </w:r>
          </w:p>
        </w:tc>
        <w:tc>
          <w:tcPr>
            <w:tcW w:type="dxa" w:w="24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4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3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  <w:tr>
        <w:trPr>
          <w:trHeight w:hRule="exact" w:val="272"/>
        </w:trPr>
        <w:tc>
          <w:tcPr>
            <w:tcW w:type="dxa" w:w="34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Total    £  86</w:t>
            </w:r>
          </w:p>
        </w:tc>
        <w:tc>
          <w:tcPr>
            <w:tcW w:type="dxa" w:w="4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3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0</w:t>
            </w:r>
          </w:p>
        </w:tc>
      </w:tr>
    </w:tbl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23-6-1906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type w:val="continuous"/>
          <w:pgSz w:w="9360" w:h="12960"/>
          <w:pgMar w:top="514" w:right="135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251. LETTER TO G. K. GOKHALE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TANGER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AAGER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1906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PROF. GOKHALE,</w:t>
      </w:r>
    </w:p>
    <w:p>
      <w:pPr>
        <w:autoSpaceDN w:val="0"/>
        <w:autoSpaceDE w:val="0"/>
        <w:widowControl/>
        <w:spacing w:line="240" w:lineRule="exact" w:before="7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from the military laager at Stanger.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Stretcher-Bearer Corps received orders yesterday to march.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Corps this time is of a more difficult type. In any case,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absolutely necessary for me to accompany the Corps if it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formed at all. The question of my coming to England must,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remain in abeyance.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thankful for your long letter and the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>made by you.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we shall know in time the result of your interviews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Morley. You will put a finishing touch to your brilliant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could on your way pass through South Africa. That I know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view, but I may be pardoned for taking such a view,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>all my work at present seems to be connected with South Africa alone.</w:t>
      </w:r>
    </w:p>
    <w:p>
      <w:pPr>
        <w:autoSpaceDN w:val="0"/>
        <w:autoSpaceDE w:val="0"/>
        <w:widowControl/>
        <w:spacing w:line="220" w:lineRule="exact" w:before="46" w:after="0"/>
        <w:ind w:left="0" w:right="5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282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pgSz w:w="9360" w:h="12960"/>
          <w:pgMar w:top="7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OKHALE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continuous"/>
          <w:pgSz w:w="9360" w:h="12960"/>
          <w:pgMar w:top="756" w:right="1350" w:bottom="468" w:left="1440" w:header="720" w:footer="720" w:gutter="0"/>
          <w:cols w:num="2" w:equalWidth="0">
            <w:col w:w="3338" w:space="0"/>
            <w:col w:w="32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56" w:right="1350" w:bottom="468" w:left="1440" w:header="720" w:footer="720" w:gutter="0"/>
          <w:cols w:num="2" w:equalWidth="0">
            <w:col w:w="3338" w:space="0"/>
            <w:col w:w="32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original: Courtesy: Servants of India Society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AN IMPORTANT PERMIT CASE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has again been vindicated, and the excesses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Department in the Transvaal have received a salutary check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presiding Magistrate at Volksrust. From the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furnished by our Johannesburg correspondent of the case in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appear that Mr. E. M. Bhyat, brother of Mr. A. M. Bhyat, of </w:t>
      </w:r>
      <w:r>
        <w:rPr>
          <w:rFonts w:ascii="Times" w:hAnsi="Times" w:eastAsia="Times"/>
          <w:b w:val="0"/>
          <w:i w:val="0"/>
          <w:color w:val="000000"/>
          <w:sz w:val="22"/>
        </w:rPr>
        <w:t>Heidelberg, a well-known Indian merchant, was refused a permit to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45 miles to the north-east of Durban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Gokhale, who had presided over the Congress Session at Banaras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1905, was at this time in England and met Mr. Morley several times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with, the Partition of Bengal, proposals for reform and Indian problems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re-enter the Transvaal, although he proved that he was an old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Colony and had paid three pounds to the Dutch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price of settlement in the Transvaal. Mr Bhyat’s application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very influential European support. He was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 order  to replace his brother, who found it necessary togo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for reasons of health. In spite of such proof, Mr. Bhyat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a permit, the reason alleged being that he, having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some time before the outbreak of war, could not be termed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refugee. The case went to Lord Selborne through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but His Excellency declined to grant relief.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painful surprise to us that the High Commissioner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justice in a case of such importance. Indians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that His Excellency did not show for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reasonable regard to which he said some time ago it was rightly </w:t>
      </w:r>
      <w:r>
        <w:rPr>
          <w:rFonts w:ascii="Times" w:hAnsi="Times" w:eastAsia="Times"/>
          <w:b w:val="0"/>
          <w:i w:val="0"/>
          <w:color w:val="000000"/>
          <w:sz w:val="22"/>
        </w:rPr>
        <w:t>entitled.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Exasperated by the refusal, Mr. Bhyat appealed to the law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Colony, whose decision was entirely in Mr. Bhyat’s favour.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Magisterial interpretation of the Peace Preservation Ordinance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Indians who have paid three pounds to the old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to enter the Transvaal without permits, on proof of such </w:t>
      </w:r>
      <w:r>
        <w:rPr>
          <w:rFonts w:ascii="Times" w:hAnsi="Times" w:eastAsia="Times"/>
          <w:b w:val="0"/>
          <w:i w:val="0"/>
          <w:color w:val="000000"/>
          <w:sz w:val="22"/>
        </w:rPr>
        <w:t>payment.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shows once more how hard it is for an Indian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from the Government in the Transvaal. Ever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British authority in that Colony, Indians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struggle against it for their right to exist in that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Empire. They have more than once been obliged to extort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unwilling administration a measure of justice by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courts of the Colony. Lord Selborne was inclined to 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of the British Indian Association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the Indian community in the licence test case. Perhaps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some ground for resentment, as there was a decided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Republican High Court to which the present Government felt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effect. In the present case, there was no such precedent.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 is a creation of the British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wrested from its proper sphere in order to restrict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It was within the power of the Government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relief, of its own motion, without being troubled with any precedents.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an Indian merchant has had to undergo much expense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worry, and has been compelled to resort to the law courts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before he could receive even the elements of equitable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We wonder how Lord Selborne will justify this latest action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executive authority in the Transvaal.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23-6-1906</w:t>
      </w:r>
    </w:p>
    <w:p>
      <w:pPr>
        <w:autoSpaceDN w:val="0"/>
        <w:autoSpaceDE w:val="0"/>
        <w:widowControl/>
        <w:spacing w:line="292" w:lineRule="exact" w:before="230" w:after="0"/>
        <w:ind w:left="0" w:right="19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253. INDIAN VOLUNTEERS</w:t>
      </w:r>
    </w:p>
    <w:p>
      <w:pPr>
        <w:autoSpaceDN w:val="0"/>
        <w:autoSpaceDE w:val="0"/>
        <w:widowControl/>
        <w:spacing w:line="240" w:lineRule="exact" w:before="78" w:after="0"/>
        <w:ind w:left="10" w:right="8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discussion has been carried on in this journal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 Indians should participate in the war.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agreed to accept a corps of twenty stretcher-bearers,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 has got that number together. This has produced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favourable impression on the minds of prominent whites.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members of the  community have, because of this, formed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we must have  innate ability for such work;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us that  we should accordingly ask for a permanent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Corps.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this proposal and the Stretcher-Bearer Corps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raised, there is much difference. The Stretcher-Bearer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is to last only a few days. Its work will be only to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wounded, and it will be disbanded when such work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These men are not allowed to bear arms. The move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Corps is quite different and much more important.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will be a permanent body; its members will be issued weapons,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will receive military training every year at stated times.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they will not have any fighting to do. Wars are not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time. A war breaks out, roughly speaking, once in twenty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more than twenty years since the last Kaffir rebellion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There is, therefore, absolutely no risk in joining the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Corps. It can be looked upon as a kind of annual picnic.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it gets enough exercise and thus keeps his body in good trim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improves his health. One who enlists as a volunteer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respected. People love him and praise him, calling him a civilian </w:t>
      </w:r>
      <w:r>
        <w:rPr>
          <w:rFonts w:ascii="Times" w:hAnsi="Times" w:eastAsia="Times"/>
          <w:b w:val="0"/>
          <w:i w:val="0"/>
          <w:color w:val="000000"/>
          <w:sz w:val="22"/>
        </w:rPr>
        <w:t>soldier.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Indians are given such a status, we believe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thing. It is likely to bring in some political advantage.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any advantage is to be derived, there is no doubt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duty to enlist. Hundreds of leading whites enlist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pride in doing so. Under the prevailing law, it is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enlist compulsorily. We ought to obey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for the defence of the country we live in.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matter from any point, it is clear that, if we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join the Volunteer Corps, the reproach against us would be lived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down, once and for all.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fifteen years now the whites have accused the Indians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came to giving one’s life in defence of Natal, they would desert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posts of duty and flee home. We cannot meet this charge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rejoinder. There is but one way of disproving it—the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The time to act appears to have come now. But how is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done? Not by making volunteers out of the poor labourers freed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indentures. It is the duty of the trading community to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movement themselves. Many men can be trained up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shop offers only one man. Trade will not suffer.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join will improve. They will gain in strength and energy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be deemed to have done their duty as citizens.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sheer superstition to believe, as some appear to do,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greater risk to life in going to the battle-field or preparing for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 we intend to adduce examples in support of 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we are placing these thoughts before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 and we hope that they will receive due consideration.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23-6-1966</w:t>
      </w:r>
    </w:p>
    <w:p>
      <w:pPr>
        <w:autoSpaceDN w:val="0"/>
        <w:autoSpaceDE w:val="0"/>
        <w:widowControl/>
        <w:spacing w:line="292" w:lineRule="exact" w:before="5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254. THE CASE OF SULIMAN MANGA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already published in our English columns a full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case relating to a permit for Mr. Suliman Manga.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Henry Cotton asked a question in the House of Commons based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information. Mr. Churchill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stated that a prompt inquiry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made into the matter. Both the question and the answer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important. It remains to be seen what reply Lord Selborne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now. Probably the relief that one can hope for in permit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problems will largely depend on his answer.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Churchill’s reply that an inquiry would be made gives 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adequate grounds to hope that the Home Government will not entirely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disown responsibility.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23-6-1906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“Should Indians Volunteer or Not?” 30-6-1906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Permit Case”, 2-6-1906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Winston Churchill, who was Under-Secretary of State for the Colonies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INDENTURED INDIANS IN LADYSMITH</w:t>
      </w:r>
    </w:p>
    <w:p>
      <w:pPr>
        <w:autoSpaceDN w:val="0"/>
        <w:autoSpaceDE w:val="0"/>
        <w:widowControl/>
        <w:spacing w:line="224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Earlier, our Ladysmith correspondent wrote an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tyrannies perpetrated on the indentured Indians of Ladysmith.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was published in our English columns also.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Polking-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horne, the Protector, who happened to read it, has informed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inquiries in the matter are being made. This is heartening </w:t>
      </w:r>
      <w:r>
        <w:rPr>
          <w:rFonts w:ascii="Times" w:hAnsi="Times" w:eastAsia="Times"/>
          <w:b w:val="0"/>
          <w:i w:val="0"/>
          <w:color w:val="000000"/>
          <w:sz w:val="22"/>
        </w:rPr>
        <w:t>news, and it is to be hoped that the poor Indians will get some redress.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23-6-1906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INDIAN STRETCHER-BEARER CORPS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 Haji Amod Johari and Mr. Mahomed Cassim Anglia,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Joint Honorary Secretaries of the Congress, have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 reply to their letter offering to pay the salary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Stretcher-Bearer Corps.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the offer.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87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Mrs Nanji and Mrs Gabriel have together prepared 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badges for the members of the Corps. These badges are 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left arm and identify those who are engaged exclusively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    to the wounded. These badges cannot be very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Kaffirrebellion;but among European nations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that arms cannot be used against persons wearing such </w:t>
      </w:r>
      <w:r>
        <w:rPr>
          <w:rFonts w:ascii="Times" w:hAnsi="Times" w:eastAsia="Times"/>
          <w:b w:val="0"/>
          <w:i w:val="0"/>
          <w:color w:val="000000"/>
          <w:sz w:val="22"/>
        </w:rPr>
        <w:t>badges.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23-6-l906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AN IMPORTANT TENANCY CASE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 of Natal recently decided an important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notice to be given to a tenant on a monthly tenure.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understanding is that it is sufficient to give a tenant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month’s notice beginning from any date of the month, and that he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turn, can give a similar notice and vacate the premises. This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interpretation accepted among some lawyers too.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has decided that the notice should be given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date on which the tenancy began. For example, if the tenant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possession on the 6th of a certain month, he can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month’s notice on the 6th of any month or earlier, but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9-6-1906.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will only take effect from the 6th of the succeeding month. The </w:t>
      </w:r>
      <w:r>
        <w:rPr>
          <w:rFonts w:ascii="Times" w:hAnsi="Times" w:eastAsia="Times"/>
          <w:b w:val="0"/>
          <w:i w:val="0"/>
          <w:color w:val="000000"/>
          <w:sz w:val="22"/>
        </w:rPr>
        <w:t>landlord also is, for his part, bound to give similar notice.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23-6-1906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HAYAT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there was a permit case in respect of Mr. Suliman Manga,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 case has now been decided concerning Ebrahim Bhayat.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Manga, though fully and clearly entitled to a temporary permit,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one by the Permit Officer; he secured it at last from Delagoa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Bay. Mr. Ebrahim Bhayat was an old resident of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a number of prominent whites; and his application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many of them. Even so, he was refused a permit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 it was not during the war that he had left the Transvaal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year earlier. This was the limit of oppression. As it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Mr. Bhayat to go to the Transvaal in connection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business, he decided to go to court. Mr. Benson’s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obtained, and Mr. Lichtenstein appeared in the case at </w:t>
      </w:r>
      <w:r>
        <w:rPr>
          <w:rFonts w:ascii="Times" w:hAnsi="Times" w:eastAsia="Times"/>
          <w:b w:val="0"/>
          <w:i w:val="0"/>
          <w:color w:val="000000"/>
          <w:sz w:val="22"/>
        </w:rPr>
        <w:t>Volksrust. Mr. Bhayat’s defence was as follows: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1. Mr. Ebrahim Bhayat was an old resident of the Transvaal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2. He had paid £3 to the Dutch Government, and had by that </w:t>
      </w:r>
      <w:r>
        <w:rPr>
          <w:rFonts w:ascii="Times" w:hAnsi="Times" w:eastAsia="Times"/>
          <w:b w:val="0"/>
          <w:i w:val="0"/>
          <w:color w:val="000000"/>
          <w:sz w:val="22"/>
        </w:rPr>
        <w:t>payment purchased the right of permanent residence.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By  virtue of  the London Convention such 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stay permanently.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Furthermore, since Mr. Bhayat’s marriage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solemnized in the Transvaal, he should be regarded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>resident of the Colony.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Act could not be enforced in the face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arguments; and the Magistrate decided that such persons needed no </w:t>
      </w:r>
      <w:r>
        <w:rPr>
          <w:rFonts w:ascii="Times" w:hAnsi="Times" w:eastAsia="Times"/>
          <w:b w:val="0"/>
          <w:i w:val="0"/>
          <w:color w:val="000000"/>
          <w:sz w:val="22"/>
        </w:rPr>
        <w:t>permits to enter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good decision, and the Permit Office has met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crushing defeat. We shall await the defence Lord Selborne can </w:t>
      </w:r>
      <w:r>
        <w:rPr>
          <w:rFonts w:ascii="Times" w:hAnsi="Times" w:eastAsia="Times"/>
          <w:b w:val="0"/>
          <w:i w:val="0"/>
          <w:color w:val="000000"/>
          <w:sz w:val="22"/>
        </w:rPr>
        <w:t>muster in reply.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 result of this decision, those Indians who were formerly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terms of the London Convention, which provided for the free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unrestricted entry of all British subjects into the erstwhile Republic, a person was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subject to the Governor’s discretionary powers unless he was considered dangerous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seditious.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the Transvaal and hold a Dutch registration certificate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enter without a permit. This will obviate many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inconveniences met with by those applying for permits.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91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must, however, point out that there is a confusion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The good gentleman that the Volksrust Magistrate is,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the law very sympathetically and in our favour.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eminent barristers who are of the opinion that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those who possess registration certificates to take out permits;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undoubtedly, there are many difficulties in doing so.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cannot go in appeal against the Magistrate’s decision;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long as the Indians make out their case carefully and strongly,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no trouble at all. It will perhaps be easier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through Volksrust than through Komatipoort, for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suppose that all magistrates will give a similar decision.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cannot be taken as finally settled as long as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given its decision. It should also be remembered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not a case that can be taken to the Supreme Court.</w:t>
      </w:r>
    </w:p>
    <w:p>
      <w:pPr>
        <w:autoSpaceDN w:val="0"/>
        <w:tabs>
          <w:tab w:pos="994" w:val="left"/>
          <w:tab w:pos="139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New Act for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UNICIPALITY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Johannesburg Municipality intends to get a new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concerning its own powers during the present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legislature. It seeks further enabling powers to declare an area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or Bazaar, and to refuse a licence to those who are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it on such grounds as the unsatisfactory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or the applicant being guilty of some offence.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 with the decision of the Municipality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an appeal before a Magistrate. It does not seem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either of these two points. However, the power to fix a site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Location or a Bazaar does not authorize the Municipality to force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shift there.</w:t>
      </w:r>
    </w:p>
    <w:p>
      <w:pPr>
        <w:autoSpaceDN w:val="0"/>
        <w:tabs>
          <w:tab w:pos="550" w:val="left"/>
          <w:tab w:pos="2570" w:val="left"/>
        </w:tabs>
        <w:autoSpaceDE w:val="0"/>
        <w:widowControl/>
        <w:spacing w:line="262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ELBORNE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from the local newspapers that a movement is afoot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Lord Selborne from South Africa. Members of the Radical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believe that Lord Selborne does not carry out the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Liberal Party in full measure.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23-6-1906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259. SHOULD INDIANS VOLUNTEER OR NOT?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commented on this subject in our last issue.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that article, we had said that most of us held back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fear. There is, however, no cause whatever for fear, as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 from the examples we propose to give for the benefit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that we should be ever ready to participate in war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live happily and respectably in Natal, in South Africa or,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matter, in any part of the British Empire. The Crimean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heavy casualties; yet it has been estimated that fewer men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bayonet or bullet wounds in that war than through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 or perverse living. It was calculated that, on an average,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men died of fever and other diseases during the attack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Ladysmith than by Boer bullets. The experience in every war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similar.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those who can take care of themselves and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lives while at the front can live in health and happiness.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such men receive cannot be had elsewhere, that is,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to the front only to prove their valour or quench their thirst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blood. A man going to the battle-front has to train himself to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hardships. He is obliged to cultivate the habit of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comradeship with large numbers of men. He easily learns to make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simple food. He is required to keep regular hours. He forms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obeying his superior’s orders promptly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He also learns to discipline the movement of his limbs.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also to learn how to live in limited space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maxims of health. Instances are known of unruly and wayward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went to the front and returned reformed and able fully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>both their mind and body.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 community, going to the battle-field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easy matter; for, whether Muslims or Hindus, we are men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faith in God. We have a greater sense of duty, and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easier for us to volunteer. We are not overcome by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hundred of thousands of men die of famine or plague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What is more, when we are told of our duty, we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indifferent, keep our houses dirty, lie hugging our hoarded 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we live a wretched life acquiescing in a long, tormented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in death. Why, then, should we fear the death that may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 us on the battle-field? We have to learn much from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are doing in Natal. There is hardly any family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>someone has not gone to fight the Kaffir rebels. Following their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Volunteers”, 23-06-1906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6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we should steel our hearts and take courage. Now is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leading whites want us to take this step; if we letgo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opportunity, we shall repent later. We therefore urge all Indian leaders </w:t>
      </w:r>
      <w:r>
        <w:rPr>
          <w:rFonts w:ascii="Times" w:hAnsi="Times" w:eastAsia="Times"/>
          <w:b w:val="0"/>
          <w:i w:val="0"/>
          <w:color w:val="000000"/>
          <w:sz w:val="22"/>
        </w:rPr>
        <w:t>to do their duty to the best of their ability.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30-6-1906</w:t>
      </w:r>
    </w:p>
    <w:p>
      <w:pPr>
        <w:autoSpaceDN w:val="0"/>
        <w:autoSpaceDE w:val="0"/>
        <w:widowControl/>
        <w:spacing w:line="292" w:lineRule="exact" w:before="230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EXTRACT FROM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30, 1906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separate cover, I am sending you marked copy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wherein will be found copy of correspondence from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 to the Governor of the Colony of Natal on the subject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Corporations Consolidation Bill. I would bring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the resolution arrived at by the Municipalities Association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meeting, held to consider Lord Elgin’s despatch,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alteration should be made in the definition of “Coloured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Persons”. This decision leaves the Indian community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insult and degradation as before, and it is to be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State for India and the Indian Government will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carrying out of the suggestion proffered by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for the Colonies. Moreover, I would point out that Lord Elgin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omits all reference to the Clause of the Bill disfranchising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in possession of the parliamentary franchise.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doubtless be within your recollection that the Indian community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acquiesced in the disfranchisement of all Indians who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 on the Parliamentary Voters Roll at the urgent desire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Harry Escombe, on the distinct understanding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disfranchisement was not to be carried to any greater lengths.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more than remind you that British Indians in Natal,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disfranchisement takes place, will be in a worse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would be in India, where, of course, such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are enjoyed by them. In view of the action of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Municipalities, as reported on various occasions in the columns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Opinion, in making invidious, arbitrary distinctions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and Europeans, it is obvious that a grave injustice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inflicted upon the British Indian community in Natal, unless steps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not available. Dadabhai Naoroji, in his letter dated July 24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Secretary of State for India, quoted this as “from a letter received from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correspondent in Johannesburg”, i.e., Gandhiji. Though the latter was away 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front on that date, it is not unlikely that he had drafted it earlier.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immediately taken to prevent this curtailment of their civil rights.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Dadabhai Naoroji’s letter: G. N. 2316</w:t>
      </w:r>
    </w:p>
    <w:p>
      <w:pPr>
        <w:autoSpaceDN w:val="0"/>
        <w:autoSpaceDE w:val="0"/>
        <w:widowControl/>
        <w:spacing w:line="292" w:lineRule="exact" w:before="24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INDIAN STRETCHER-BEARER CORPS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19,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2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OMPOSITION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ORPS</w:t>
      </w:r>
    </w:p>
    <w:p>
      <w:pPr>
        <w:autoSpaceDN w:val="0"/>
        <w:autoSpaceDE w:val="0"/>
        <w:widowControl/>
        <w:spacing w:line="240" w:lineRule="exact" w:before="106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Corps, which has been formed at the instance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way of experiment, in connection with the operations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Natives, consists of twenty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Indians whose names are as </w:t>
      </w:r>
      <w:r>
        <w:rPr>
          <w:rFonts w:ascii="Times" w:hAnsi="Times" w:eastAsia="Times"/>
          <w:b w:val="0"/>
          <w:i w:val="0"/>
          <w:color w:val="000000"/>
          <w:sz w:val="22"/>
        </w:rPr>
        <w:t>fellows 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Gandhi (Sgt.-Major), U. M. Shelat (Sgt.), H. I. Joshi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(Sgt.), S. B. Medh (Sgt.), Parbhu Hari (Corporal), Khan Mahomed,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Jamaludin, Mahomed, Sheikh Madar, Sheik Dada Mia,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Essop, Puti Naiken, Appasamy, Kitama, Kupusamy, Bomaya, Kunji,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Ajodhyasing. 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84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According to religion, the Corps is composed of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and fourteen Hindus. Geographically, there are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Bombay Presidency, twelve to the Presidency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two to the Punjab, and one to the Presidency of Bengal.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added that one of the twelve Madrasis is Colonial-born.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status, thirteen men have been, at one time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[an]other, under indenture in Natal, and are now working as free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capacity of gardeners, domestic servants, etc. Two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engine-drivers by profession, one [is] a goldsmith, three are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book-keepers, having received higher education in India, and one </w:t>
      </w:r>
      <w:r>
        <w:rPr>
          <w:rFonts w:ascii="Times" w:hAnsi="Times" w:eastAsia="Times"/>
          <w:b w:val="0"/>
          <w:i w:val="0"/>
          <w:color w:val="000000"/>
          <w:sz w:val="22"/>
        </w:rPr>
        <w:t>is a barrister.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well known that the Government has provided </w:t>
      </w:r>
      <w:r>
        <w:rPr>
          <w:rFonts w:ascii="Times" w:hAnsi="Times" w:eastAsia="Times"/>
          <w:b w:val="0"/>
          <w:i w:val="0"/>
          <w:color w:val="000000"/>
          <w:sz w:val="22"/>
        </w:rPr>
        <w:t>uniforms and rations, and the Natal Indian Congress pays the salaries.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THE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RONT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22nd June, this Corps entrained for Stanger by the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and joined the B. M. R. column under Colonel Arnott,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laager at Stanger. After discussion with the regimental Sgt-Major,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Colonel Arnott gave orders that the Corps was to receive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rations, and rice and </w:t>
      </w:r>
      <w:r>
        <w:rPr>
          <w:rFonts w:ascii="Times" w:hAnsi="Times" w:eastAsia="Times"/>
          <w:b w:val="0"/>
          <w:i/>
          <w:color w:val="000000"/>
          <w:sz w:val="22"/>
        </w:rPr>
        <w:t>dholl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 curry-powder, in lieu of meat.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of readers of this journal, the scale per man per day is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first of the two despatches sent by Gandhiji and published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as “From Our Special Correspondent at the Front”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Actually only 18 are listed.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appended: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or Biscuits 1 Ib., Sugar 5 oz., Tea _ oz., Coffee _ oz.,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1 oz., Salt _ oz., Jam 2 oz., Cheese 2 oz., Potatoes 4 oz., Onions </w:t>
      </w:r>
      <w:r>
        <w:rPr>
          <w:rFonts w:ascii="Times" w:hAnsi="Times" w:eastAsia="Times"/>
          <w:b w:val="0"/>
          <w:i w:val="0"/>
          <w:color w:val="000000"/>
          <w:sz w:val="22"/>
        </w:rPr>
        <w:t>2 oz., Mealiemeal 4 oz., Pepper, Rice 1 Ib., Lentils _ Ib.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was no medical officer attached to Colonel Arnott’s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column, the Colonel authorized the issue of a small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of immediate necessity, and a supply of bandages. Seeing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Red Cross bandages, application was made the same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troopers who had either suffered slight accidental injuries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orwere suffering from malarial fever. The medicine, therefore,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very handy, and one portion of the Corps’ work commenced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laager.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night of the 22nd was passed in laager, and all of us had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sleep in the open. One blanket supplied to each of us was not enough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protection against cold, and the overcoats, furnished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Comforts Fund opened by the Indian community, were very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appreciated. After breakfast on the 23rd June, the whole column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moved forward, the Durban Reserves, the Indian Corps, and an escort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bringing up the rear.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to march with the whole of our kit on, and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was new to most of us, and as the marching was mostly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hill, it was severely felt by some. On the way, we passed by Sir James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Hulett’s garden, and the troops were permitted to help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liberally to the luscious naartjes, with which the trees in the garden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weighted. After three cheers for the donor for the timely gift,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moved forward and laagered about a mile beyond the estate.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24th, at 6-30 a.m., the march commenced. We were allowed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occasion to put our kit onto the waggons—a great relief.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encamped at Otimati, a hill in a beautiful valley. Just near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 a sparkling stream. The column was not intended to go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Mapumulo, but was to operate from the Otimati camp. The Corps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instructions to proceed with the first convoy to Mapumulo.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25th June, therefore, we were in a state of uncertainty as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fate, but hardly had our luncheon been half cooked, when orders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that we should march to Mapumulo with some waggons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leaving for that place. we had therefore to leave our food, pack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kit, and march, which we did within a quarter of an hour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the orders. We reached Mapumulo at about 5 p.m.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ourselves to Captain Howden, the P. M. O. at that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Howden treated the Corps very nicely, and Corporal Little, </w:t>
      </w:r>
      <w:r>
        <w:rPr>
          <w:rFonts w:ascii="Times" w:hAnsi="Times" w:eastAsia="Times"/>
          <w:b w:val="0"/>
          <w:i w:val="0"/>
          <w:color w:val="000000"/>
          <w:sz w:val="22"/>
        </w:rPr>
        <w:t>who was to look after it, busied himself with providing us with tents,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up to 10 p.m. We were given one bell tent, and five patrol tents,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after three nights in the open were more or less a luxury,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to most of us, a very necessary one. Colonel Sparks, too, came </w:t>
      </w:r>
      <w:r>
        <w:rPr>
          <w:rFonts w:ascii="Times" w:hAnsi="Times" w:eastAsia="Times"/>
          <w:b w:val="0"/>
          <w:i w:val="0"/>
          <w:color w:val="000000"/>
          <w:sz w:val="22"/>
        </w:rPr>
        <w:t>and inquired about 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21-7-1906</w:t>
      </w:r>
    </w:p>
    <w:p>
      <w:pPr>
        <w:autoSpaceDN w:val="0"/>
        <w:autoSpaceDE w:val="0"/>
        <w:widowControl/>
        <w:spacing w:line="292" w:lineRule="exact" w:before="35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262. INDIAN STRETCHER-BEARER CORPS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19,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26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ATIGUE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UTIES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26th our task was allotted to us. Nine of us were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fatigue party to accompany the tank-waggon, which brought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adjoining stream. Some of us were detained to disinfect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camp, under the superintendence of Dr. Savage,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DistrictSurgeon for Mapumulo, and from three to four of us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the wounds on the backs of several Native rebels,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lashes. One of us assisted at entering up the daily roll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treated by Captain Howden. The stretcher-bearing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had yet to come. Some of the above work was partially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 or suspended as a helio-message was received to forward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stretcher party to Otimati in connection with operations that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by the B. M. R. column at Thring’s Post. Early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of the 27th, therefore, one-half of the Corps, with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stretchers under Sgt.-Major Gandhi and Sgt. Joshi proceeded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Otimati, where instructions were received to take a stretcher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troopers who was dazed. Fortunately, the trooper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before the party reached Thring’s Post. But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accident, another trooper, by name Forder, had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bullet-wound in the thigh from a co-trooper. He, however, pluckily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rode to the camp. The stretcher party had to assist Mr. Stokes,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M. C., in treating the wounded trooper, and others,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slight injuries through accidents or otherwise,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help. On the 28th, the stretcher party at Otimati were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Mapumulo Private Sutton of the Durban Reserves, whose toe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 under a waggon wheel, and Trooper Forder. The latter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 a stretcher, as his wound was very delicate.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Trooper Forder proved to be much heavier than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The energy of all the available men had to be taxed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utmost in carrying the wounded men, especially as it meant going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second and final despatch sent by Gandhiji from the front.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uphill all the way. As we were nearing Mapumulo, the Captain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escort sent word that, if it could be managed, Forder should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ambulance waggon, as the Natives about the hill might wrongly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 rebels had succeeded in wounding at least one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Trooper Forder, on hearing the message, gladly volunteered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the waggon. And the fatigued bearers were equally glad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of the necessity of having to carry their charge up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steep hill near Mapumulo. With this brief interruption, then,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resumed its former work, with which it had commenced,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do so till the morning of the 3rd July, a day that will ever </w:t>
      </w:r>
      <w:r>
        <w:rPr>
          <w:rFonts w:ascii="Times" w:hAnsi="Times" w:eastAsia="Times"/>
          <w:b w:val="0"/>
          <w:i w:val="0"/>
          <w:color w:val="000000"/>
          <w:sz w:val="22"/>
        </w:rPr>
        <w:t>remain memorable to the members of the Corps.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EAVY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4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9 p.m. on the 2nd July, the Corps was ordered to follow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column at 2-30 a.m. the next morning which was to 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Umvoti Valley. We had to take two days’ rations with us,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blankets, and five stretchers. We did so, and the march commenced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a.m. on the 3rd. There were no waggons with the column, and,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exception of the infantry, which had gone forward before, all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mounted men whom we had to follow. Men in the rear were to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We were all unarmed. But as the troops galloped away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we followed them, we were quickly out-distanced.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marched on, trying, as far as possible, to overtake the column,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itwas a hopeless task.There was, therefore, as a rule,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between the rear-guard and ourselves. At daybreak,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the troops became naturally more rapid,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between them and us began to increase. However,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prospect before us except that of running after the troops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assegaied by the rebels. Probably we had a narrow escape. At 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troops were operating at some distance from us. As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 along, we met a Kaffir who did not wear the loyal badge.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armed with an assegai and was hiding himself.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rejoined the troops on the further hill, whilst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sweeping with their carbines the bushes below. Thus, we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what seemed to be a never-ending march. We had to 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re-cross the Umvoti River, an operation that was difficult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we were obliged to take off our heavy boots and putties.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men narrowly escaped what might have been a very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accident, and he only crossed the stream less his putties and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bleeding toe. However, he marched bravely on with the rest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evening, the column retired to a rise near the valley and </w:t>
      </w:r>
      <w:r>
        <w:rPr>
          <w:rFonts w:ascii="Times" w:hAnsi="Times" w:eastAsia="Times"/>
          <w:b w:val="0"/>
          <w:i w:val="0"/>
          <w:color w:val="000000"/>
          <w:sz w:val="22"/>
        </w:rPr>
        <w:t>pitched the camp.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IRED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were dead tired, and it was a stroke of good luck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casualties or accidents on our side. Had there been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how we would have discharged 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the wounded in such a fatigued condition, though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notes fully believes that, actuated as the Corps mainly was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sense of duty, God would have given it sufficient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any such work. Anyhow, such was the answer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laughing troopers, who, half in pity and half in ridicule, inquired,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struggling along, what we should do if we had actually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some wounded. On the morning of the 4th, we were split up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parties to accompany the two divisions of the column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operate in two different parts. The march had still to be without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All this was inevitable in the nature of things. One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had an easier day. Whilst it must have covered no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miles the previous day, on the 4th it could not have been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12 miles, but the other party, under Sgt. Shelat, had an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time on that day. The result was that most of us were footsore,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about as much as we could do on the 5th to carry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decently to Mapumulo, a distance of nearly 15 miles. Of course,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column was in a state of practical starvation, as,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of having only one night on the veld, everyone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>two days’ rations only. And so we had all to return to Mapumulo.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EARY AND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OOTSORE</w:t>
      </w:r>
    </w:p>
    <w:p>
      <w:pPr>
        <w:autoSpaceDN w:val="0"/>
        <w:autoSpaceDE w:val="0"/>
        <w:widowControl/>
        <w:spacing w:line="24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surprise can be better imagined than described,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Mapumulo, where we had expected a day’s rest,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to march to Thring’s Post the day following and shift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camp there. It was a physical impossibility for about nine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tenof us, and the Sgt.-Major informed the P. M. O. that,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transport was provided for such as were totally unfit to walk,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impossible to resume the march the following day. The matter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Colonel Sparks, who said that footsore bearers could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empty waggon that was going to Thring’s Post, and thus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undertake the journey to Thring’s Post on the 6th July.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attached to Captain Pearson, who treated us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Transport that was provided for the footsore bearers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us on our feet again, and we were able to respond to the call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on the morning of the 8th. Orders were received on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that we should follow with our stretchers the guns that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the Tugela Valley at 3 a.m. the following day.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done in the Umvoti Valley, our task was easy, and the march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7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covered more than 16 miles. We returned to camp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OING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MPOSSIBLE</w:t>
      </w:r>
    </w:p>
    <w:p>
      <w:pPr>
        <w:autoSpaceDN w:val="0"/>
        <w:tabs>
          <w:tab w:pos="510" w:val="left"/>
          <w:tab w:pos="550" w:val="left"/>
          <w:tab w:pos="5630" w:val="left"/>
          <w:tab w:pos="62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2-30 a.m. on the 10th, we had to proceed to the Otimati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Valley with the infantry, and though the work was very difficult,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by this time become more or less seasoned. We had to take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rations with us; the path lay through what would ordinarily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inaccessible valley. It was impossible for any ambulance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down, and in parts we had to descend steep precipices. Troopers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lead their horses, and the route was so long that we never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bottom. However, at about 12 o’clock we finished the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with no Kaffirs to fight. But an incident happened on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valley which was calculated to test our ability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stretcher-bearing work. A Kaffir, being a friendly boy,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guiding a private of the D. L. I., was shot by him, under the belief,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that the Native was misleading him. The Native was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wounded, and required carrying, which was entrusted to us.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that we were to take him the same day to Mapumulo,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given four friendly Natives to help us, as also to guide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of them, however, as soon as the troops were out of sight,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deserted us, and the fourth, though he remained with us, declined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flatly to go with us to Mapumulo, as he feared that, without an escort,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be cut to pieces by the enemy. Fortunately, the troops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within reach. The Sergeant-Major, therefore, reported the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officer, and fresh orders were 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Kaffir should be taken the next day, and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we should nurse and feed him. The whole of the troops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encamped for the night in the valley, and the following 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our march with our precious charge, with orders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Mapumulo. We were given about 20 Kaffir levies to help us.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with much difficulty over part of the way, and then, too,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Savage happened to be with us. The Natives in 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most unreliable and obstinate. Without constant attention,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as soon have dropped the wounded man as not,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seemed to bestow no care on their suffering countryman.</w:t>
      </w:r>
    </w:p>
    <w:p>
      <w:pPr>
        <w:autoSpaceDN w:val="0"/>
        <w:autoSpaceDE w:val="0"/>
        <w:widowControl/>
        <w:spacing w:line="266" w:lineRule="exact" w:before="28" w:after="0"/>
        <w:ind w:left="0" w:right="2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ESOURCEFULNESS</w:t>
      </w:r>
    </w:p>
    <w:p>
      <w:pPr>
        <w:autoSpaceDN w:val="0"/>
        <w:autoSpaceDE w:val="0"/>
        <w:widowControl/>
        <w:spacing w:line="240" w:lineRule="exact" w:before="8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Indian bearers carried him to Mapumulo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style. All our resourcefulness was put to the test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After we had finished the most difficult part of our journey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a narrow and steep pathway, the Japanese stretcher on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were carrying the patient, who was very bulky, gave way, fortunately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hurting him. The railway stretcher, on which he was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carried, had already broken under his weight. What were we to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Luckily, we had skilled men among us. We temporarily mended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stretcher, and took our charge safely to Mapumulo, reaching </w:t>
      </w:r>
      <w:r>
        <w:rPr>
          <w:rFonts w:ascii="Times" w:hAnsi="Times" w:eastAsia="Times"/>
          <w:b w:val="0"/>
          <w:i w:val="0"/>
          <w:color w:val="000000"/>
          <w:sz w:val="22"/>
        </w:rPr>
        <w:t>there about 4 p.m., a distance probably of over 15 miles.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day’s rest in Mapumulo, we returned, on the 13th,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Thring’s Post, only to retrace our steps on the 14th to a spot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Mapumulo, where we are encamped for the present. With the capture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Messini and his fellow-chief, the rebellion seems to be over,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resting, expecting orders every day to be disbanded.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3rd day of July, our Corps has accompanied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operations; and at the end of them, the writer of these 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able to confidently assert that the little band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any work that may be entrusted to it, and that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>by any other such Corps.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28-7-1906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SPEECH AT RECEPTION TO AMBULANCE CORPS</w:t>
      </w:r>
    </w:p>
    <w:p>
      <w:pPr>
        <w:autoSpaceDN w:val="0"/>
        <w:autoSpaceDE w:val="0"/>
        <w:widowControl/>
        <w:spacing w:line="27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Indian Congress gave a reception to the Indian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Stretcher-Bearer Corps which was disbanded on July 19, after six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weeks at the front. Tributes were paid to the work of the Corps, to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which Gandhiji replied. The following is an extract from a report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proceedings.</w:t>
      </w:r>
    </w:p>
    <w:p>
      <w:pPr>
        <w:autoSpaceDN w:val="0"/>
        <w:autoSpaceDE w:val="0"/>
        <w:widowControl/>
        <w:spacing w:line="266" w:lineRule="exact" w:before="7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1906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Thanking the organization on behalf of the Corps,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what the Corps had done was only its duty. If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wanted to show their appreciation of the work of the Corps,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through the Government to have a permanent Corps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also exert themselves to improve their physique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 for admission. He said that if, for any reason, the traders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enlist, other educated Indians as well as the servants and clerks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could easily do so. From experience gained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fighting, he could say that the whites treated the Indians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cordially, and distinctions based on colour had ceased to exist.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Indian Corps was formed on a permanent footing,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fellow-feeling would increase, and it was likely that in the processwhite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 against Indians might altogether disappear. He therefore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strongly recommended the formation of such a Corps.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28-7-1906</w:t>
      </w:r>
    </w:p>
    <w:p>
      <w:pPr>
        <w:autoSpaceDN w:val="0"/>
        <w:autoSpaceDE w:val="0"/>
        <w:widowControl/>
        <w:spacing w:line="292" w:lineRule="exact" w:before="350" w:after="0"/>
        <w:ind w:left="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264. STATEMENT ON THE DIAMOND JUBILEE LIBRARY</w:t>
      </w:r>
    </w:p>
    <w:p>
      <w:pPr>
        <w:autoSpaceDN w:val="0"/>
        <w:autoSpaceDE w:val="0"/>
        <w:widowControl/>
        <w:spacing w:line="27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At a meeting of the Natal Indian Congress held in the Congress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Hall it was decided, among other things, to present silver medals to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members of the Stretcher-Bearer Corps. The question of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management of the Diamond Jubilee Library also came up for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discussion. Gandhiji made the following statement, which is an extract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from the report of the proceedings.</w:t>
      </w:r>
    </w:p>
    <w:p>
      <w:pPr>
        <w:autoSpaceDN w:val="0"/>
        <w:autoSpaceDE w:val="0"/>
        <w:widowControl/>
        <w:spacing w:line="266" w:lineRule="exact" w:before="3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1906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Diamond Jubilee Library was started to mark the Diamond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Jubilee of Queen Victoria’s rule. The ownership of the Library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 a special committee, which was also entrusted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management, and the books were kept in the Congress Hall.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Lallubhai Library is not functioning at the moment,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Library, Mr. Ravishankar Bhatt, about bringing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back to the Congress Hall, and he has agreed to return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still to see one or two other gentlemen in this connection,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securing their consent, the requisite transport will be sent to fetch </w:t>
      </w:r>
      <w:r>
        <w:rPr>
          <w:rFonts w:ascii="Times" w:hAnsi="Times" w:eastAsia="Times"/>
          <w:b w:val="0"/>
          <w:i w:val="0"/>
          <w:color w:val="000000"/>
          <w:sz w:val="22"/>
        </w:rPr>
        <w:t>the books.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28-7-1906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TRANSVAAL PERMITS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recent decisions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Supreme Court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the Peace Preservation Ordinance, it is necessary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to examine the legal position created by those decisions.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dismissal by the Supreme Court of the application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Attorney-General for a review of the Bhyat case leaves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that case undecided. Whilst, therefore, the Magistrate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is bound by his own decision, and to recognise the Dutch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 as equivalent to permits,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pronouncement from the Supreme Court endorsing the magisterial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Plague”, 7-1-1905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Important Permit Case”, 23-6-1906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2210" w:val="left"/>
          <w:tab w:pos="2810" w:val="left"/>
          <w:tab w:pos="3730" w:val="left"/>
          <w:tab w:pos="4950" w:val="left"/>
          <w:tab w:pos="5730" w:val="left"/>
          <w:tab w:pos="6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And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Attorney-General, the state of the law is one of painful uncertainty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refugees. Other magistrates may unconsciously attach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to the argument advanced on behalf of the Crown. It may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pass  that an Indian holding the Dutch certificate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safelyre-enter the Transvaal through Volksrust, and another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qualified, passing through, say, Komatipoort, may be prevented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doing. Not even the most violent anti-Asiatic would, we presume,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justify such a deplorable state of things.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the registration law bears out the whole contention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Can Lord Selborne still claim for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a reasonable spirit in the enforcement of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 and Law 3 of 1885? We trust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ever-vigilant British Indian Association will invite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>answer to the query.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28-7-1906</w:t>
      </w:r>
    </w:p>
    <w:p>
      <w:pPr>
        <w:autoSpaceDN w:val="0"/>
        <w:autoSpaceDE w:val="0"/>
        <w:widowControl/>
        <w:spacing w:line="292" w:lineRule="exact" w:before="350" w:after="626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266. LETTER TO W. WEDDERBURN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EDDERBURN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ARONET </w:t>
      </w:r>
      <w:r>
        <w:rPr>
          <w:rFonts w:ascii="Times" w:hAnsi="Times" w:eastAsia="Times"/>
          <w:b w:val="0"/>
          <w:i w:val="0"/>
          <w:color w:val="000000"/>
          <w:sz w:val="20"/>
        </w:rPr>
        <w:t>84-5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 w:num="2" w:equalWidth="0">
            <w:col w:w="4094" w:space="0"/>
            <w:col w:w="241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1108"/>
        <w:ind w:left="1116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July 30, 1906</w:t>
      </w:r>
    </w:p>
    <w:p>
      <w:pPr>
        <w:sectPr>
          <w:type w:val="nextColumn"/>
          <w:pgSz w:w="9360" w:h="12960"/>
          <w:pgMar w:top="514" w:right="1412" w:bottom="468" w:left="1440" w:header="720" w:footer="720" w:gutter="0"/>
          <w:cols w:num="2" w:equalWidth="0">
            <w:col w:w="4094" w:space="0"/>
            <w:col w:w="24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the front. Although I cannot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use in connection with the Report of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it is still the opinion of the British Indian Association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proceed to England accompanied by one or two merchants,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necessarily to influence the letters patent that will be granted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 the British Indian position personally before the authorities.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therefore, be obliged if you will kindly let me know by 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such a deputation is likely to be of any use whatsoever.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unnecessary, the word “needless” would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If you think that a deputation such as the above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proceed, please cable “yes”. I do not know whether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or October will be a suitable time.</w:t>
      </w:r>
    </w:p>
    <w:p>
      <w:pPr>
        <w:autoSpaceDN w:val="0"/>
        <w:autoSpaceDE w:val="0"/>
        <w:widowControl/>
        <w:spacing w:line="220" w:lineRule="exact" w:before="46" w:after="0"/>
        <w:ind w:left="0" w:right="1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copy: G. N. 2284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DADABHAI NAOROJI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NAOROJI,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the front. I have your letter telling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forwarded to the Secretaries of State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Coloniesand India our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submitted to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enclose herewith copy of my letter to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Wedderburn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your information.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tender you my congratulations on the success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granddaughter at her examination for the M. A. degree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University of Edinburgh ?</w:t>
      </w:r>
    </w:p>
    <w:p>
      <w:pPr>
        <w:autoSpaceDN w:val="0"/>
        <w:autoSpaceDE w:val="0"/>
        <w:widowControl/>
        <w:spacing w:line="220" w:lineRule="exact" w:before="46" w:after="0"/>
        <w:ind w:left="0" w:right="6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20" w:after="242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pgSz w:w="9360" w:h="12960"/>
          <w:pgMar w:top="7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AOROJI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sectPr>
          <w:type w:val="continuous"/>
          <w:pgSz w:w="9360" w:h="12960"/>
          <w:pgMar w:top="796" w:right="1404" w:bottom="468" w:left="1440" w:header="720" w:footer="720" w:gutter="0"/>
          <w:cols w:num="2" w:equalWidth="0">
            <w:col w:w="4194" w:space="0"/>
            <w:col w:w="23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92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96" w:right="1404" w:bottom="468" w:left="1440" w:header="720" w:footer="720" w:gutter="0"/>
          <w:cols w:num="2" w:equalWidth="0">
            <w:col w:w="4194" w:space="0"/>
            <w:col w:w="232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was too late last week even for the late post.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G. N. 2274</w:t>
      </w:r>
    </w:p>
    <w:p>
      <w:pPr>
        <w:autoSpaceDN w:val="0"/>
        <w:autoSpaceDE w:val="0"/>
        <w:widowControl/>
        <w:spacing w:line="240" w:lineRule="exact" w:before="270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Presented to Constitution Committee”,2-6-1906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Gandhiji’s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268. LETTER TO PRINCIPAL MEDICAL OFFICER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1906</w:t>
      </w:r>
      <w:r>
        <w:rPr>
          <w:rFonts w:ascii="Times" w:hAnsi="Times" w:eastAsia="Times"/>
          <w:b w:val="0"/>
          <w:i w:val="0"/>
          <w:color w:val="000000"/>
          <w:sz w:val="22"/>
        </w:rPr>
        <w:t>]4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</w:t>
      </w:r>
      <w:r>
        <w:rPr>
          <w:rFonts w:ascii="Times" w:hAnsi="Times" w:eastAsia="Times"/>
          <w:b w:val="0"/>
          <w:i w:val="0"/>
          <w:color w:val="000000"/>
          <w:sz w:val="20"/>
        </w:rPr>
        <w:t>. J. H</w:t>
      </w:r>
      <w:r>
        <w:rPr>
          <w:rFonts w:ascii="Times" w:hAnsi="Times" w:eastAsia="Times"/>
          <w:b w:val="0"/>
          <w:i w:val="0"/>
          <w:color w:val="000000"/>
          <w:sz w:val="16"/>
        </w:rPr>
        <w:t>YSLOP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ILITIA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Stretcher-Bearer Corps was disbanded on the 19th </w:t>
      </w:r>
      <w:r>
        <w:rPr>
          <w:rFonts w:ascii="Times" w:hAnsi="Times" w:eastAsia="Times"/>
          <w:b w:val="0"/>
          <w:i w:val="0"/>
          <w:color w:val="000000"/>
          <w:sz w:val="22"/>
        </w:rPr>
        <w:t>inst., and the Corps reached Durban on the 20th.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was called upon to do the work of disinfecting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at Mapumulo, of dressing injuries and wounds, and of marching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troops and doing stretcher work. Most of the bearers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the troops during the operations at the Tugela,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Otimati and the Umvoti Valleys. In my humble opinion, the men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willingly and skilfully. The object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IndianCongress, in offering to form the Corps, was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recognized their responsibilities as settlers in Natal,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the Government to utilise Indians as a permanent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Militia. I venture to think that my countrymen are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for ambulance and hospital work. Trooper Forder,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from Otimati, had, in addition to being carried, to be nursed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us, and he was so satisfied that he sought me out specially on his </w:t>
      </w:r>
      <w:r>
        <w:rPr>
          <w:rFonts w:ascii="Times" w:hAnsi="Times" w:eastAsia="Times"/>
          <w:b w:val="0"/>
          <w:i w:val="0"/>
          <w:color w:val="000000"/>
          <w:sz w:val="22"/>
        </w:rPr>
        <w:t>recovery to express his appreciation of the men’s work.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consisted of some skilled English-educated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of Indians of the labourer type, but all of them were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and capable in civil life of earning much more than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paid to them by the Indian community. As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anxious that its offer should be accepted, in order to avoid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the men were induced to accept only one shilling and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pence per day, which they gladly did; but, in my opinion,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get intelligent men for less than £1 per week.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reply, Col. Hyslop, acknowledging Gandhiji’s letter as of this date,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conveyed the Militia Commander’s thanks to the members of the Ambulance Corps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expressed his own appreciation “of the very valuable services afforded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Medical Department of the Militia, not only as stretcher-bearers, but also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with the more important work of sanitation”.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63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think that those who may be called leaders of stretcher </w:t>
      </w:r>
      <w:r>
        <w:rPr>
          <w:rFonts w:ascii="Times" w:hAnsi="Times" w:eastAsia="Times"/>
          <w:b w:val="0"/>
          <w:i w:val="0"/>
          <w:color w:val="000000"/>
          <w:sz w:val="22"/>
        </w:rPr>
        <w:t>parties should receive five shillings per day.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Corps were all untrained and untried men;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called upon, too, to do responsible and independent work,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danger unarmed. If the Government would form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Corps, I think that special training is absolutely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they should all be armed for self-protection.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who has been intimately connected with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for the last thirteen years, I have ventured to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 views before you for your consideration.</w:t>
      </w:r>
    </w:p>
    <w:p>
      <w:pPr>
        <w:autoSpaceDN w:val="0"/>
        <w:autoSpaceDE w:val="0"/>
        <w:widowControl/>
        <w:spacing w:line="240" w:lineRule="exact" w:before="2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66" w:lineRule="exact" w:before="40" w:after="0"/>
        <w:ind w:left="0" w:right="1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11-8-1906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94" w:lineRule="exact" w:before="5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4,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Committee of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held last Friday, the 27th. Messrs Abdul Gani, Essop Mian,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Coovadia, Mahomed Shahbuddin, Gulam Saheb, Mahomed Hoosain,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Bhikhubhai; also Messrs Haji Habib and Amod Tayob of Pretoria,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Amod Bhayat of Heidelberg and Omar Haji Amod Zaveri of </w:t>
      </w:r>
      <w:r>
        <w:rPr>
          <w:rFonts w:ascii="Times" w:hAnsi="Times" w:eastAsia="Times"/>
          <w:b w:val="0"/>
          <w:i w:val="0"/>
          <w:color w:val="000000"/>
          <w:sz w:val="22"/>
        </w:rPr>
        <w:t>Durban were present among others.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decided, after some discussion, that it was still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deputation to England, as we were concerned more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that would be enacted in the Transvaal after the Constitution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effect than with the Report of the Constitution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proposal made by Haji Habib, it was resolved to ask for a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£250 out of the £1,000 sanctioned by the Natal Indian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expenses of the deputation. Each member could draw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£6120 as expenses, and the rest of the amount might be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defray the expenses of the deputation as a whole. Furthermore,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might avail itself of any aid received from the Cape.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has been asked to write a letter to that effect. If two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deputations the expenses would be about £500.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the opinion that the deputation should include Mr. Gandhi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from the trading class to represent the Transvaal.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call for subscriptions at every place;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who should visit different places for the purpose have also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drawn up. The Secretary has been asked to write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places, and these have actually reached all the principal towns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Transvaal. If therefore the requisite amount is raised;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Indian Congress agrees to contribute from it up to £250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expenses; and if no instructions to the contrary are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the deputation will, in all probability, leave in September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LAIMS</w:t>
      </w:r>
    </w:p>
    <w:p>
      <w:pPr>
        <w:autoSpaceDN w:val="0"/>
        <w:autoSpaceDE w:val="0"/>
        <w:widowControl/>
        <w:spacing w:line="24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append herewith the list of war claimants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Transvaal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>. It is necessary to draw the readers’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it, for the sums shown therein, if not claimed, will lapse at </w:t>
      </w:r>
      <w:r>
        <w:rPr>
          <w:rFonts w:ascii="Times" w:hAnsi="Times" w:eastAsia="Times"/>
          <w:b w:val="0"/>
          <w:i w:val="0"/>
          <w:color w:val="000000"/>
          <w:sz w:val="22"/>
        </w:rPr>
        <w:t>the end of the current year.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ETURN OF </w:t>
      </w:r>
      <w:r>
        <w:rPr>
          <w:rFonts w:ascii="Times" w:hAnsi="Times" w:eastAsia="Times"/>
          <w:b w:val="0"/>
          <w:i w:val="0"/>
          <w:color w:val="000000"/>
          <w:sz w:val="20"/>
        </w:rPr>
        <w:t>T.M.R.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contingent which was despatched from here to reinforce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units engaged in suppressing the Native revolt, namely,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Mounted Rifles, has now returned. It was received with much pomp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eclat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people of the Transvaal. Big meetings were held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grand banquets given. The celebrations still continue.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 messages about the discharge of the Indian Stretcher-Bearer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and the good work done by it have appeared in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>papers.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4-8-1906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SECRET JUSTICE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Johannesburg Correspondent last week drew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Mr. Loveday’s approval of the work of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regarding Asiatics,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endorsement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an inspecting officer at the coast. There is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this incident than appears on the surface. The public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fact that there are what are practically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advisory boards, which control the action of the Registrar of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charge of the issue of permits. For all practical purposes,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Registrar, although nominally the responsible officer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issuing permits, is merely an agent of the advisory boards, </w:t>
      </w:r>
      <w:r>
        <w:rPr>
          <w:rFonts w:ascii="Times" w:hAnsi="Times" w:eastAsia="Times"/>
          <w:b w:val="0"/>
          <w:i w:val="0"/>
          <w:color w:val="000000"/>
          <w:sz w:val="22"/>
        </w:rPr>
        <w:t>mechanically following their directions. Evidently, Mr. Loveday is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actually left in October.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compensation for losses suffered during the Boer War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“Johannesburg Jottings”,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28-7-1906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of these advisory boards, without being publicly appointed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Hence the innumerable difficulties placed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Indians, who have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re-enter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object to the greatest strictness being exercised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applications of refugees, but we do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the secrecy that shrouds the doings of these advisory boards.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aware that the parties who are immediately interested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before the boards or allowed to be represented. The boards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 what evidence they take and what evidence they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establishing claims on the part of British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re-enter the Colony. Under a system such as this, favouritism—it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quite unconscious—must exist. Bitter complaints reach us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as to the rejection of claims that are easily provable. Boys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years are kept out of the Colony by these boards,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arbitrarily armed with powers to decide upon the applications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refugees.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strange method of dealing out justice to entrust avowed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partisans with the duty of judging their opponents or persons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hitherto traduced in unmeasured terms. The least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Administration owes to British Indians is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know their position definitely. Severest rules of procedure,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defined and well understood, would be preferable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hole-and-corner enquiry that is now being held as to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No Indian can today feel safe that he can re-enter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without difficulty, on production of evidence of his prior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residence. The conditions which the Transvaal Administration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for the unfortunate British Indian refugees are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unsatisfactory, and discreditable in the extreme. It has gone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further than Natal or Cape Colony, where, no matter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are on immigration, everyone knows the legal 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everyone is capable of asserting it in a Court of Law. It is a stateof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it is the duty of every lover of justice and fairplay to see </w:t>
      </w:r>
      <w:r>
        <w:rPr>
          <w:rFonts w:ascii="Times" w:hAnsi="Times" w:eastAsia="Times"/>
          <w:b w:val="0"/>
          <w:i w:val="0"/>
          <w:color w:val="000000"/>
          <w:sz w:val="22"/>
        </w:rPr>
        <w:t>ended.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4-8-1906</w:t>
      </w:r>
    </w:p>
    <w:p>
      <w:pPr>
        <w:autoSpaceDN w:val="0"/>
        <w:autoSpaceDE w:val="0"/>
        <w:widowControl/>
        <w:spacing w:line="292" w:lineRule="exact" w:before="230" w:after="0"/>
        <w:ind w:left="0" w:right="21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271. MR. BYTE’S WILL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published in our last issue a brief account of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Byte’s will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deserves to be taken note of by rich Indians.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news item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dated July 28, 1906, said that, under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Byte earned millions of pounds in South Africa, and gave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part of that fortune to that country. Being an alien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his name and fortune under the aegis of the British flag,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the widespread spending of a considerable part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in England as well. He has thus directed that his millions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deserving causes. The major portion of his legacy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on education. He has donated hundreds of acres of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where a huge educational centre is to be set up; it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to his munificence that the University of the Transvaal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existence. Such generosity has been an important factor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the whites. They know how to make money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best to spend it. We are backward in both respects, particularly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money aright. Even when we spend it, we do so </w:t>
      </w:r>
      <w:r>
        <w:rPr>
          <w:rFonts w:ascii="Times" w:hAnsi="Times" w:eastAsia="Times"/>
          <w:b w:val="0"/>
          <w:i w:val="0"/>
          <w:color w:val="000000"/>
          <w:sz w:val="22"/>
        </w:rPr>
        <w:t>indiscriminately, and largely for selfish ends or on personal pleasures.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example of South Africa, there are few among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spent their money on the proper education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It behoves us therefore to bear in mind such examples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Byte’s. It is our prime duty to provide all the necessary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of Indian children in South Africa. Our second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women’s education. As long as our women do not realise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as mothers, the Indian people are bound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backward. And, thirdly, it is the duty of all gainfully employed,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find some time at night to receive education. To do all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needed. If Indians would come forward to emulate Mr. Byte,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could easily be done. It is quite proper that we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in South Africa and it is unjust that we should be denied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We must, however, admit that we do not deserve them fully.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two to make a quarrel, and had we been without faults,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suffer in this land the hardships that we do.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4-8-1906</w:t>
      </w:r>
    </w:p>
    <w:p>
      <w:pPr>
        <w:autoSpaceDN w:val="0"/>
        <w:autoSpaceDE w:val="0"/>
        <w:widowControl/>
        <w:spacing w:line="240" w:lineRule="exact" w:before="17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Byte’s will, £1,200,000 had been donated for improving transport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communications in South Africa, £200,000 for founding a University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Johannesburg, £20,000 for education in the Transvaal, £15,000 for education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Kimberley and £15,000 for education in the Cape Colony.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4" w:right="135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EGYPT AND NATAL—A COMPARISON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IVILIZATION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controversy is going on in England about what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did during the Kaffir rebellion. The people there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of Natal perpetrated great atrocities on the Kaffirs.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critics,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pointed to the doings of the Imperial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Egypt. Those among the Egyptian rebels who had been captured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ordered to be flogged. The flogging was continued to the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victims’ endurance; it took place in public and was watched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people. Those sentenced to death were also hanged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time. While those sentenced to death were hanging,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flogging of the others was taken up. While the sentences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executed, the relatives of the victims cried and wept until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swooned. If this be true, there is no reason why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such an outcry in England against the Natal outrage.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4-8-1906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JOHANNESBURG LETTER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1906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LGIN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ONSTITUTION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to grant a new Constitution to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details that have been published regarding it are at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public discussion. There is, of course,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Constitution awarded last year by Mr. </w:t>
      </w:r>
      <w:r>
        <w:rPr>
          <w:rFonts w:ascii="Times" w:hAnsi="Times" w:eastAsia="Times"/>
          <w:b w:val="0"/>
          <w:i w:val="0"/>
          <w:color w:val="000000"/>
          <w:sz w:val="22"/>
        </w:rPr>
        <w:t>Lyttelton and the one now proposed by Lord Elgin.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Lyttelton Constitution, the governance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was to continue in the hands of the British bureaucracy.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Lord Elgin’s, it will be carried on by the party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majority of elected members [in the Legislature].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difference between the two. The Lyttelton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envisaged representative government, that is, a government consisting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who understand the wishes of the people, while the Elgin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proposes responsible government, wherein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responsible to elected members; so that the latter can,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will, remove it from power. In Ceylon and Mauritius, there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representative government, Natal and the Cape Colony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responsible government.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great difference is that Lord Elgin’s Constitution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Boers in a position in which they can form a government.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the Boers or the British can come to power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asindeed they can in the Cape. The Constitution has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drafted, but Mr. Churchill has said that this would soon be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drafting will take about three weeks, and the Parliament elected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new Constitution is not likely to meet before January.</w:t>
      </w:r>
    </w:p>
    <w:p>
      <w:pPr>
        <w:autoSpaceDN w:val="0"/>
        <w:autoSpaceDE w:val="0"/>
        <w:widowControl/>
        <w:spacing w:line="266" w:lineRule="exact" w:before="28" w:after="0"/>
        <w:ind w:left="0" w:right="25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LACE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6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be our position under the new set-up? It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question to answer. Nothing definite can be learnt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Mr. Churchill’s speech cabled here. Our situation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worse. In any case, it is certain that, whatever new laws are made,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not be enacted before January next.</w:t>
      </w:r>
    </w:p>
    <w:p>
      <w:pPr>
        <w:autoSpaceDN w:val="0"/>
        <w:autoSpaceDE w:val="0"/>
        <w:widowControl/>
        <w:spacing w:line="266" w:lineRule="exact" w:before="28" w:after="0"/>
        <w:ind w:left="0" w:right="2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AND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unification of Natal and the Transvaal is being discussed.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men of experience and influence favour this course of action.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named Mr. Soutter has expressed his views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The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says that, if the two are united, the “Indian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Policy” of Natal will have to be revised.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it will be very difficult for Natal to merge in other States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it imports indentured labour.</w:t>
      </w:r>
    </w:p>
    <w:p>
      <w:pPr>
        <w:autoSpaceDN w:val="0"/>
        <w:autoSpaceDE w:val="0"/>
        <w:widowControl/>
        <w:spacing w:line="266" w:lineRule="exact" w:before="28" w:after="0"/>
        <w:ind w:left="0" w:right="2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40" w:lineRule="exact" w:before="6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all the thoughts in people’s minds is the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At present, trade is slack and land prices are very 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desperately looking around to see how matters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improved. But all things considered, one is driven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for another two years, there can be no hope of any appreciable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According to what economists call natural laws and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the will of God, it appears that conditions change from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moment. He who rises must fall. This is true of a country as well.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vicissitudes of life, South Africa has seen good days, and now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turn to go through bad ones. She has not yet passed through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lean years. Sometimes it takes three, five or even seven years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to set in. If this is true, it will take at least another year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for present conditions to change. In the meanwhile,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and live within their means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win through. The rest will be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idiom literally means “...draw the sheet and stretch or huddle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its size”.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washed away with the tide.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ISCUSSION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EGISLATURE ABOUT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SIATICS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Legislative Council today, Mr. Duncan gave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270" w:val="left"/>
          <w:tab w:pos="1550" w:val="left"/>
          <w:tab w:pos="2170" w:val="left"/>
        </w:tabs>
        <w:autoSpaceDE w:val="0"/>
        <w:widowControl/>
        <w:spacing w:line="240" w:lineRule="exact" w:before="8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Council meets again, the Government proposes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 a  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registration of Asiatics. That legislation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fulfilment of the policy of the Imperial Government with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in this Colony: first, to afford just and fair treatment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who are already here and settled in this country; and secondly,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to the responsible government the question whether or not to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Asiatics to enter the country, and if they are to be allowed, under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restrictions. That is the policy the present Government has been attempting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carry out with the approval of the Imperial Government, and in doing 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had to rely upon the law passed by the Boer Government as well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law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present Government. Experience has shown that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are not adequate to prevent the Asiatics from entering the Colony;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doubtless many Asiatics who had no title to enter the Colony have entered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false evidence. Those who have never been in the Transvaal before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false declarations in order to come in. The law regarding registration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vague; whenever a serious attempt was made to apply it, it led to litigation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courts. We have therefore to accomplish two things: give fair and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to those who were here before the war; and prevent an influx of </w:t>
      </w:r>
      <w:r>
        <w:rPr>
          <w:rFonts w:ascii="Times" w:hAnsi="Times" w:eastAsia="Times"/>
          <w:b w:val="0"/>
          <w:i w:val="0"/>
          <w:color w:val="000000"/>
          <w:sz w:val="18"/>
        </w:rPr>
        <w:t>Asiatics into this country before a responsible government is established.</w:t>
      </w:r>
    </w:p>
    <w:p>
      <w:pPr>
        <w:autoSpaceDN w:val="0"/>
        <w:autoSpaceDE w:val="0"/>
        <w:widowControl/>
        <w:spacing w:line="240" w:lineRule="exact" w:before="0" w:after="0"/>
        <w:ind w:left="73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should therefore get all the Asiatics now resident in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 afresh. They should take out [fresh] registration certificates,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nobody may question their </w:t>
      </w:r>
      <w:r>
        <w:rPr>
          <w:rFonts w:ascii="Times" w:hAnsi="Times" w:eastAsia="Times"/>
          <w:b w:val="0"/>
          <w:i/>
          <w:color w:val="000000"/>
          <w:sz w:val="18"/>
        </w:rPr>
        <w:t>bona fides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Simultaneously, it is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remove certain disabilities under which these Asiatics labour. No material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 in the law regarding ownership of land are envisaged.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to enact a law which will enable Asiatics to hold the land 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places of worship are built; again, the heirs of those who held land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passing of Law 3 of 1885 will be enabled to inherit it.</w:t>
      </w:r>
    </w:p>
    <w:p>
      <w:pPr>
        <w:autoSpaceDN w:val="0"/>
        <w:autoSpaceDE w:val="0"/>
        <w:widowControl/>
        <w:spacing w:line="240" w:lineRule="exact" w:before="0" w:after="0"/>
        <w:ind w:left="73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Furthermore, it is also proposed to make certain modifications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permit law which will enable Asiatics to visit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>temporarily.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is so important and disturbing that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Indian Association proposes to take immediate action on </w:t>
      </w:r>
      <w:r>
        <w:rPr>
          <w:rFonts w:ascii="Times" w:hAnsi="Times" w:eastAsia="Times"/>
          <w:b w:val="0"/>
          <w:i w:val="0"/>
          <w:color w:val="000000"/>
          <w:sz w:val="22"/>
        </w:rPr>
        <w:t>it. It is very doubtful now if the deputation can proceed to England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version of the Colonial Secretary’s speech has been collated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report from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Peace Preservation Ordinance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immediate future.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11-8-1906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JOHANNESBURG LETTER</w:t>
      </w:r>
    </w:p>
    <w:p>
      <w:pPr>
        <w:autoSpaceDN w:val="0"/>
        <w:autoSpaceDE w:val="0"/>
        <w:widowControl/>
        <w:spacing w:line="294" w:lineRule="exact" w:before="6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4, 1906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EPUTATION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to England has for the present been postponed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Mr. Duncan’s statement, which I sent last week.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were under the impression that the deputation was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only in connection with the Report of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and that, since the nature of the Constitution to be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Transvaal had been decidedm upon, there was no longer any </w:t>
      </w:r>
      <w:r>
        <w:rPr>
          <w:rFonts w:ascii="Times" w:hAnsi="Times" w:eastAsia="Times"/>
          <w:b w:val="0"/>
          <w:i w:val="0"/>
          <w:color w:val="000000"/>
          <w:sz w:val="22"/>
        </w:rPr>
        <w:t>point in sending the deputation.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mistaken view. For, in the matter of the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little that the deputation could have done. Whatever laws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will be enacted later [that is, after the Constitution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force]. Even now we can approach the Imperial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before them our case regarding those laws.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therefore go to England to some advantage only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Parliament has not met and it is not known what new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to be enacted. So far I have referred to the Transvaal only;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and when the deputation does go, it will be its duty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South African problem. This can be done whenever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the deputation visits England. Moreover, if our case is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our sympathisers who are already working on our behalf,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it the better and will be better able to lend us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Furthermore, we would then get help from all parties.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East India Association and other bodies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agitating on our behalf. If all of them could be brought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committee formed, it would help us a great deal. It is thus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deputation, if sent, is bound to have some effect.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Duncan’s statement, as I have pointed out, has served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discourage the idea of sending a deputation. A communication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had already reached England last week. </w:t>
      </w:r>
      <w:r>
        <w:rPr>
          <w:rFonts w:ascii="Times" w:hAnsi="Times" w:eastAsia="Times"/>
          <w:b w:val="0"/>
          <w:i/>
          <w:color w:val="000000"/>
          <w:sz w:val="22"/>
        </w:rPr>
        <w:t>The Rend Daily Mail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date seems to have been retained from the previous issue through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oversight. This despatch must have been written after that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11-8-1906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British Committee of the Indian National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published a letter from Mr.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subject.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has asked for a copy of the Bill referred to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Duncan. And as soon as it is received, petitions will be despatched.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is very serious; and we can save ourselves from this fresh </w:t>
      </w:r>
      <w:r>
        <w:rPr>
          <w:rFonts w:ascii="Times" w:hAnsi="Times" w:eastAsia="Times"/>
          <w:b w:val="0"/>
          <w:i w:val="0"/>
          <w:color w:val="000000"/>
          <w:sz w:val="22"/>
        </w:rPr>
        <w:t>attack only if we put up a tough fight.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permits, on the one hand, new anti-Indian Acts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drafted and, on the other, severity in dealing with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Mr. Burgess has been inspecting the ports, and,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 goes, many men have been obliged to return.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permit even after much inconvenience. It would seem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a permit only if Mr. Loveday chooses to grant one.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registration certificate to children has been stopped; but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children should be free to enter. A question has been raised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Mr. Lichtenstein has written to the Colonial Secretary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terms pointing out some instances that serve clearly to illustrate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inconveniences encountered at the Permit Office. I give below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these instances.</w:t>
      </w:r>
    </w:p>
    <w:p>
      <w:pPr>
        <w:autoSpaceDN w:val="0"/>
        <w:tabs>
          <w:tab w:pos="550" w:val="left"/>
          <w:tab w:pos="4470" w:val="left"/>
          <w:tab w:pos="5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When a letter was addressed to the Registrar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Shaikh Daud on June 21, he was informed that the decision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when the Advisory Board met, but that it was not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Board would meet. On July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on the same subject saying that his application had </w:t>
      </w:r>
      <w:r>
        <w:rPr>
          <w:rFonts w:ascii="Times" w:hAnsi="Times" w:eastAsia="Times"/>
          <w:b w:val="0"/>
          <w:i w:val="0"/>
          <w:color w:val="000000"/>
          <w:sz w:val="22"/>
        </w:rPr>
        <w:t>been forwarded to the Advisory Board.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application being made about a minor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Hafejee Musa, the Registrar demanded proof of his age, etc.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was produced on June 21. A reply was received on June 26, </w:t>
      </w:r>
      <w:r>
        <w:rPr>
          <w:rFonts w:ascii="Times" w:hAnsi="Times" w:eastAsia="Times"/>
          <w:b w:val="0"/>
          <w:i w:val="0"/>
          <w:color w:val="000000"/>
          <w:sz w:val="22"/>
        </w:rPr>
        <w:t>which said that the matter would be investigated in Natal.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permit was refused to Sakoor Nanjee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a disinterested physician and of the District Surgeon of </w:t>
      </w:r>
      <w:r>
        <w:rPr>
          <w:rFonts w:ascii="Times" w:hAnsi="Times" w:eastAsia="Times"/>
          <w:b w:val="0"/>
          <w:i w:val="0"/>
          <w:color w:val="000000"/>
          <w:sz w:val="22"/>
        </w:rPr>
        <w:t>Pretoria that he was only 16 years old.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medical evidence has been produced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Ebrahim Amod is only 12 years old, the Permit Office insists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boy’s age is 16.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Lichtenstein has cited 14 such examples. It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>seen what kind of a reply he will receive.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ARDSHIPS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Indian Association is still carrying on correspo-</w:t>
      </w:r>
      <w:r>
        <w:rPr>
          <w:rFonts w:ascii="Times" w:hAnsi="Times" w:eastAsia="Times"/>
          <w:b w:val="0"/>
          <w:i w:val="0"/>
          <w:color w:val="000000"/>
          <w:sz w:val="22"/>
        </w:rPr>
        <w:t>ndence [with the railway authorities] in the matter of certain trains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9-8-1906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Pretoria and Johannesburg, by which Indians are either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travel at all or are made to sit in the guard’s compartment.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deference to the General Manager’s wishes,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agreed to the restriction relating to the 8-30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trains both ways. The General Manager wants such restriction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5-30 train in the evening as well. The Association has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>agree and, consequently, the matter is still under discussion.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18-8-1906</w:t>
      </w:r>
    </w:p>
    <w:p>
      <w:pPr>
        <w:autoSpaceDN w:val="0"/>
        <w:autoSpaceDE w:val="0"/>
        <w:widowControl/>
        <w:spacing w:line="292" w:lineRule="exact" w:before="230" w:after="586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BLE D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AOROJI </w:t>
      </w: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594" w:space="0"/>
            <w:col w:w="292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548"/>
        <w:ind w:left="14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6, 1906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594" w:space="0"/>
            <w:col w:w="292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Secretary, Mr. Duncan, has made a statement in </w:t>
      </w:r>
      <w:r>
        <w:rPr>
          <w:rFonts w:ascii="Times" w:hAnsi="Times" w:eastAsia="Times"/>
          <w:b w:val="0"/>
          <w:i w:val="0"/>
          <w:color w:val="000000"/>
          <w:sz w:val="22"/>
        </w:rPr>
        <w:t>the Legislative Council of which I send you copy herewith.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is most extraordinary, and if legislation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based on it, frightful injustice will be done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There is not a vestige of justice and Air treatment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legislation. Robbed of the soft words which clothe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every Indian in the Colony will have to be now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third time without the slightest excuse. Land is to be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names of Indian trustees for religious purposes, but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whatsoever as the Supreme Court has decided that such land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registered in spite of Law 3 of 1885. The only relief that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is in one individual case about which I have already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namely, that of the estate of the late Aboobaker Amod,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relief is granted, it is not a question of just and fair treatment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a question of simple duty to be dicharged by the British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as well as the one dated August 13 (p. 393) seems to have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Dadabhai Naoroji and some others, including the editor of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notings on the two letters, presumably by Dadabhai Naoroji, show that both of them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replied to on September 6, 1906 and that he deleted the last seven words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first paragraph and the last two paragraphs of the first letter, added to it the last two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paragraphs of the second and forwarded it to Mr. Morley and Lord Elgin, as we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in its prefatory note to the statement which it published as “from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well-informed correspondent”. Except for a few verbal changes, this is the same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one sent by Dadabhai Naoroji to the two Secretaries of State.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Dadabhai Naoroji”, 19-3-1906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towards an individual British subject.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proposed legislation is passed, the position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will, as a matter of fact, be much worse than it is now.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forgotten that the £3 registration is not an annual tax.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the Colony have paid the £3 and, under Law 3 of 1885,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be called upon to pay over again.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remission is, therefore, totally meaningless, for it is not to apply to </w:t>
      </w:r>
      <w:r>
        <w:rPr>
          <w:rFonts w:ascii="Times" w:hAnsi="Times" w:eastAsia="Times"/>
          <w:b w:val="0"/>
          <w:i w:val="0"/>
          <w:color w:val="000000"/>
          <w:sz w:val="22"/>
        </w:rPr>
        <w:t>newcomers, who are to be barred entirely until the coming    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Government chooses to pass an immigration law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very severe restrictions. The question of granting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is also, I have no hesitation in saying, a blind, because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can be legally granted even under the existing law.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granted where they ought to be is a discredit attached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from which it cannot free itself by passing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I very much fear that the real situation is not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Imperial Government, and that the local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convinced the Imperial Government that, by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 the direction sketched by Mr. Duncan,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really granting concessions.</w:t>
      </w:r>
    </w:p>
    <w:p>
      <w:pPr>
        <w:autoSpaceDN w:val="0"/>
        <w:tabs>
          <w:tab w:pos="550" w:val="left"/>
          <w:tab w:pos="1270" w:val="left"/>
          <w:tab w:pos="2190" w:val="left"/>
          <w:tab w:pos="2850" w:val="left"/>
          <w:tab w:pos="3530" w:val="left"/>
          <w:tab w:pos="4330" w:val="left"/>
          <w:tab w:pos="5070" w:val="left"/>
          <w:tab w:pos="5510" w:val="left"/>
          <w:tab w:pos="6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before that, under the proposed legislation,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would be much worse. I say so because I know that endless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is likely to be caused by new legislation.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during the [rule of the] Dutch Government;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was simple. They were again registered after British rule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established; registration was then much more complex,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thumb-impressions. The third registration, if it comes at all, will,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say, be stricter still. All this because a few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resident before war have stolen into the Colony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so, it is owing to the corrupt officials who were in charge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 of the Permit Department. The matter had become so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on the initiative taken by the British Indian Association,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were arrested and criminally tried. They were discharged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indulgent jury but the Government was so satisfied of their guilt, </w:t>
      </w:r>
      <w:r>
        <w:rPr>
          <w:rFonts w:ascii="Times" w:hAnsi="Times" w:eastAsia="Times"/>
          <w:b w:val="0"/>
          <w:i w:val="0"/>
          <w:color w:val="000000"/>
          <w:sz w:val="22"/>
        </w:rPr>
        <w:t>that both these officials were discharged.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therefore, that unless some substantial justice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British Indians before Responsible Government is granted,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unless the British Government will, in accordance with pre-war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promises, put them, in its own words, on the same footing as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at the Cape, it will be infinitely better that Law 3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as it was and that the whole question was considered by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Government.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all these remarks will still leave it free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do justice in the case of the late Aboobaker Amod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which, after all, the British Indian community as a whole is not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unforeseen situation having arisen here, the question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proceeding from South Africa must remain in abeyance,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energy will have to be concentrated upon preventing this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to perpetrate an injustice on the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a personal interview with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for India as also the Secretary of State for the Colonies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20" w:lineRule="exact" w:before="4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run short of the cuttings and I cannot get them as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Bank holiday.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signed by Gandhiji: G. N. 2275</w:t>
      </w:r>
    </w:p>
    <w:p>
      <w:pPr>
        <w:autoSpaceDN w:val="0"/>
        <w:autoSpaceDE w:val="0"/>
        <w:widowControl/>
        <w:spacing w:line="292" w:lineRule="exact" w:before="34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276. LETTER TO “THE RAND DAILY MAIL”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August 9,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Rand Daily Mail]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will permit me to offer a few remarks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article regarding the Asiatic legislation foreshadowed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 in what I would venture to term his extraordinary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brief pronouncement he thrice told his hearers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 of the Government to accord to the resident Asiatic population.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“Just and fair treatment” and that it was for that reason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described by him was to be introduced, on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>Council reassembling.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Gandhiji’s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11-8-1906.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considered that the Ordinance to be passed will mean </w:t>
      </w:r>
      <w:r>
        <w:rPr>
          <w:rFonts w:ascii="Times" w:hAnsi="Times" w:eastAsia="Times"/>
          <w:b w:val="0"/>
          <w:i w:val="0"/>
          <w:color w:val="000000"/>
          <w:sz w:val="22"/>
        </w:rPr>
        <w:t>generous treatment of the resident Asiatic population.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fear that there is absolutely no generosity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legislation, but that it will fall very far short of even “just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fair treatment”. Re-registration is certainly not part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treatment, and it is perfectly meaningless. Every Indian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Colony is supposed to have been registered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for the second time. The second registration was, in reality,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to the Permit Department, which was at the time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appreciated. A third registration is not a remedy for the evil of alleged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fraudulent entrance of Asiatics into the Colony. It is easy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present registration certificates of the resident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and to prosecute those who are without them.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has denied the charge of any wholesale fraudulent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entrance. There will always be a few people prepared to break laws,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stringently devised and how well enforced. To brand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 a whole community—for that is what re-registration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implies—is hardly “just” or “fair”.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Mr. Duncan says, in consideration for a fresh registration,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give four things to the Asiatics, namely: (1) abolition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tax; (2) permission to the Asiatics to hold land for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purposes; (3) permission for those Asiatics who held land before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of 1885 came into force to transmit same to their heirs; (4)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to issue temporary permits to Asiatic visitors.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first concession is, shall I say, a mere blind.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it applies to those only who are resident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or perhaps to those who, being pre-war residents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have a right to re-enter. The resident population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paid the £3 and the majority of those who are still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have also done likewise. There is no warrant in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to charge the £3 fee twice. It is not an annual tax,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 that has to be paid once for all under Law 3 of l885 by Asiatics </w:t>
      </w:r>
      <w:r>
        <w:rPr>
          <w:rFonts w:ascii="Times" w:hAnsi="Times" w:eastAsia="Times"/>
          <w:b w:val="0"/>
          <w:i w:val="0"/>
          <w:color w:val="000000"/>
          <w:sz w:val="22"/>
        </w:rPr>
        <w:t>who wish to settle in the Colony.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Nor is there any merit about the proposed authority to be given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holding land for religious purposes because it is possible to do 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 the existing law. The Superior Courts have decided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Coloured persons can, as a corporate body, hold land for religious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purposes.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grant would have been a concession,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any large body of Asiatics. Mr. Duncan well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only one such piece of land. It would be a performance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duty to allow the heirs to hold their two-fifths of an erf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in any case, in doing so, it is not the community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receive justice but an individual.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fourth, of course, is again no concession. Mr. Nomura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Manga suffered not because there was no authority to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permits, but because there was a disinclination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authority. The difficulty, therefore, lies not in the law but in its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I have thus clearly shown that there is no question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“just and fair treatment” of the resident Asiatic population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forecast given by the Colonial Secretary on Saturday last. On </w:t>
      </w:r>
      <w:r>
        <w:rPr>
          <w:rFonts w:ascii="Times" w:hAnsi="Times" w:eastAsia="Times"/>
          <w:b w:val="0"/>
          <w:i w:val="0"/>
          <w:color w:val="000000"/>
          <w:sz w:val="22"/>
        </w:rPr>
        <w:t>thecontrary, Damocles has again raised his sword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over the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 Asiatics who, because of their belief in the sanctity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 idea, have ventured to migrate to the Transvaal.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trace in Mr. Duncan’s statement of the fulfilment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made before the war and, even after it, by Lord Milner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representatives of the Crown.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may repeat what I have already said, what is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(to distinguish them from other Asiatics) want?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doctrine of the Transvaal having the right to regulate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immigration, and they—although such was not the case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Government—are quite willing that restrictions after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Australian Immigration Law applying to British subjects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imposed on them; but as against that, they claim that those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who have settled in the country, ought to have full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liberty, namely, the right to move about freely, the right to own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such general restrictions as may be imposed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speculative acquisition, and the right to trade subject again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municipal restriction as may be deemed advisable in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sanitation and of fair trade. It will be only when this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the British Indian is recognised, and not till then,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any representative of the Crown to say that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>are receiving “just and fair treatment”.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there is no attempt in the above statement to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political rights. British Indians only ask for what can easily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given, even by those who believe in the gospel of a white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that is to say, South Africa, to paraphrase Lord Selborne’s words, is </w:t>
      </w:r>
      <w:r>
        <w:rPr>
          <w:rFonts w:ascii="Times" w:hAnsi="Times" w:eastAsia="Times"/>
          <w:b w:val="0"/>
          <w:i w:val="0"/>
          <w:color w:val="000000"/>
          <w:sz w:val="22"/>
        </w:rPr>
        <w:t>to be white not only in the exterior but also in the interior.</w:t>
      </w:r>
    </w:p>
    <w:p>
      <w:pPr>
        <w:autoSpaceDN w:val="0"/>
        <w:autoSpaceDE w:val="0"/>
        <w:widowControl/>
        <w:spacing w:line="220" w:lineRule="exact" w:before="46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9-8-1906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“FAIR AND JUST TREATMENT”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adjournment of the Legislative Council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Saturday last, the Colonial Secretary, Mr. Duncan,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statement on the proposed Asiatic legislation.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statement, which occupies only half a column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Duncan has thrice repeated that Asiatics resident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are entitled to “fair and just treatment”.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then proceeds to expound his meaning of such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never seen a pronouncement so misleading as Mr. Duncan’s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 only hope that he is himself labouring under a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Law 3 of 1885, and has therefore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by the legislation he foreshadowed on Saturday last, he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substantial relief. We will now proceed to shew that,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legislation in question granting any relief at all to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settled in the Transvaal, it will simply cause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irritation, and probably take away from the community what it already </w:t>
      </w:r>
      <w:r>
        <w:rPr>
          <w:rFonts w:ascii="Times" w:hAnsi="Times" w:eastAsia="Times"/>
          <w:b w:val="0"/>
          <w:i w:val="0"/>
          <w:color w:val="000000"/>
          <w:sz w:val="22"/>
        </w:rPr>
        <w:t>possesses.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Duncan has promised four things: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Fresh registration of all Asiatics in the Colony.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Abolition of the £3 registration fee.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Permission to the Asiatic religious communities to hold land </w:t>
      </w:r>
      <w:r>
        <w:rPr>
          <w:rFonts w:ascii="Times" w:hAnsi="Times" w:eastAsia="Times"/>
          <w:b w:val="0"/>
          <w:i w:val="0"/>
          <w:color w:val="000000"/>
          <w:sz w:val="22"/>
        </w:rPr>
        <w:t>for religious purposes.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Permission to the heirs of those Asiatics, who held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Law 3 of 1885 was passed, to get the same transferred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names.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proposal is most mischievous and most dangerous,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the Government wishes to push it through that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are to be given as a sop, although even the first has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cleverly put by Mr. Duncan as to give the impression that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 in the interests of the Asiatic community.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go back to the past. Indians who held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from the Dutch Government were not called upon by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out any fresh registration certificates, but in order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system applicable to all, when Lord Milner decided to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3 of 1885 as to the £3 fee, on representations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Chief Secretary for Permits, British Indians consented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registration certificates on which were to be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thumb-prints. This procedure has since been uniformly followed. Let </w:t>
      </w:r>
      <w:r>
        <w:rPr>
          <w:rFonts w:ascii="Times" w:hAnsi="Times" w:eastAsia="Times"/>
          <w:b w:val="0"/>
          <w:i w:val="0"/>
          <w:color w:val="000000"/>
          <w:sz w:val="22"/>
        </w:rPr>
        <w:t>it be remembered that it was admitted by the Chief Secretary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acting under legal advice, that there was no legal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Indian community to take out fresh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certificates. When, therefore, the British Indian Association consented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proposal, it was naturally gratefully appreciated.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hardships that the community had to undergo, when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took place, are still vivid in the minds of many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forgotten that they were practically pulled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in the early hours of the morning. Mr. Duncan now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registration is useless. Why, we do not know.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to register the whole of the Asiatics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over again,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criminals. Mr. Duncan says that many Asiatics—one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he had discriminated between Asiatics and Asiatics,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his remarks he referred to British Indians, or Chinese,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Asiatics—who had not previously resided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Colony under false declarations. We grant,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that this is so. How is fresh registration to remedy the 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should the majority of innocent men suffer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guilty few?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we here remind Mr. Duncan that, if some Asiatics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entered the Colony, they have done so because of the corruption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at one time rampant in one of the Chief Asiatic Offices.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the British Indian Association has stoutly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that an appreciable number of Asiatics have 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under false declarations. In any case, it is a matter for judicial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enquiry, and the Peace Preservation Ordinance is clear enough to meet </w:t>
      </w:r>
      <w:r>
        <w:rPr>
          <w:rFonts w:ascii="Times" w:hAnsi="Times" w:eastAsia="Times"/>
          <w:b w:val="0"/>
          <w:i w:val="0"/>
          <w:color w:val="000000"/>
          <w:sz w:val="22"/>
        </w:rPr>
        <w:t>cases of such description.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concession is again no concession at all.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Duncan is not thinking of the registration fee as if it were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charge. It is a fee only to be paid once. All Indians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 the Colony, and who are by law required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fee, have already paid it. Wherein, then, does the remission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play? It certainly does not apply to the future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immigrants, because the door is to be completely barred against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it is opened by the Responsible Government,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as it chooses to lay down. The abolition of the £3 fee,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is totally meaningless.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this subject, Mr. Duncan was pleased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law proved a failure each time an attempt was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administer it. This is hardly correct. It has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a failure when the Government has attempted to import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a meaning which the late Dutch Government never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>give it. The law requires registration of those Asiatics who intend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in the Transvaal for purposes of trade or otherwise.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wanted to go further, and wished to register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were children or wives, or whether they wanted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In this attempt, the Supreme Court has frustrated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Is the law, therefore, vague and uncertain ? The answer,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unbiased person, would be an emphatic “No”.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only to those partisans who wish to impose on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which the late President Kruger and his Government never </w:t>
      </w:r>
      <w:r>
        <w:rPr>
          <w:rFonts w:ascii="Times" w:hAnsi="Times" w:eastAsia="Times"/>
          <w:b w:val="0"/>
          <w:i w:val="0"/>
          <w:color w:val="000000"/>
          <w:sz w:val="22"/>
        </w:rPr>
        <w:t>even dreamed of.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concession is that relating to land held for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purposes. The Witwatersrand High Court has laid it down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can be held by any Coloured persons, and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have now ceased to trouble the Government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permission, and are preparing to have Mosque properties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duly registered in the names of Indian trustees.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 not require any authority or protection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Thus, here again there is absolutely no concession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the Asiatics.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is undoubtedly a concession, but it does 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community as such. It is meant to give relief in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case. There is only one piece of property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that was held by an Indian before Law 3 of 1885 came into force—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two-thirds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an erf in extent—and if relief is granted in that case,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property is allowed to be held by the heirs, it will be a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performing its simple duty to an individual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To dignify such a proposal by the name of a concession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Asiatic community is to offer an insult to its intelligence.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therefore, as Law 3 of 1885 is concerned, its repeal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foreshadowed by Mr. Duncan is totally unnecessary,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rise to endless difficulties, from which perhaps British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>at present free.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Peace Preservation Ordinance, Mr. Duncan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that provision would be made for permits being granted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visitors. This again is, we would say with deference, a mere blind.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Hitherto, no provision has been found necessary for granting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It is true that the Government have raised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them, and it is, on that account, the greater discredit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free themselves from it by now sweetly talking of </w:t>
      </w:r>
      <w:r>
        <w:rPr>
          <w:rFonts w:ascii="Times" w:hAnsi="Times" w:eastAsia="Times"/>
          <w:b w:val="0"/>
          <w:i w:val="0"/>
          <w:color w:val="000000"/>
          <w:sz w:val="22"/>
        </w:rPr>
        <w:t>providing for temporary permits, which the law has ever allowed them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“Letter to The Rand Daily Mail”, Before 9-8-1906 the area is mentioned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two-fifths of an erf.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grant, but which, from fear of anti-Indian agitators,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hitherto declined to do.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Duncan, again, says that the policy defined in his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 policy of the Imperial Government, as also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This is hardly consistent with facts, because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 was that, even before the Responsible Government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Asiatic legislation should be brought into line with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traditions, and Indians, who were either qualified by education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attainments, should be placed on an equality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of the Crown in the Transvaal. Such also was the policy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Mr. Lyttelton’s dispatch. Mr. Duncan’s statement,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distinct retrogression from what was intended either by Lord </w:t>
      </w:r>
      <w:r>
        <w:rPr>
          <w:rFonts w:ascii="Times" w:hAnsi="Times" w:eastAsia="Times"/>
          <w:b w:val="0"/>
          <w:i w:val="0"/>
          <w:color w:val="000000"/>
          <w:sz w:val="22"/>
        </w:rPr>
        <w:t>Milner or, later on, by Mr. Lyttelton.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ask whether the thrice-repeated declaration of “fair and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treatment” has any foundation in fact, or is it that, in Lord Lytton’s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“promises given to the ear are to be broken in practice”,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effect of Mr. Duncan’s declaration is to be exhausted in mere </w:t>
      </w:r>
      <w:r>
        <w:rPr>
          <w:rFonts w:ascii="Times" w:hAnsi="Times" w:eastAsia="Times"/>
          <w:b w:val="0"/>
          <w:i w:val="0"/>
          <w:color w:val="000000"/>
          <w:sz w:val="22"/>
        </w:rPr>
        <w:t>words?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11-8-1906</w:t>
      </w:r>
    </w:p>
    <w:p>
      <w:pPr>
        <w:autoSpaceDN w:val="0"/>
        <w:autoSpaceDE w:val="0"/>
        <w:widowControl/>
        <w:spacing w:line="292" w:lineRule="exact" w:before="35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278. SPEECH AT HAMIDIYA ISLAMIC SOCIETY</w:t>
      </w:r>
    </w:p>
    <w:p>
      <w:pPr>
        <w:autoSpaceDN w:val="0"/>
        <w:autoSpaceDE w:val="0"/>
        <w:widowControl/>
        <w:spacing w:line="27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 meeting of Indians was held in the 17th Street Hall in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Malay Location, under the auspices of the Hamidiya Islamic Society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of Johannesburg, then recently formed. Abdul Gani and Gandhiji,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President and Honorary Secretary respectively of the British Indian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Association, were among the invitees. On being requested by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President of the Society to address the gathering on the Political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condition of the Transvaal Indians, Gandhiji made a speech, of which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following is a brief report:</w:t>
      </w:r>
    </w:p>
    <w:p>
      <w:pPr>
        <w:autoSpaceDN w:val="0"/>
        <w:autoSpaceDE w:val="0"/>
        <w:widowControl/>
        <w:spacing w:line="266" w:lineRule="exact" w:before="3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1906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Gandhi, at the outset, thanked the Hamidiya Islamic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expressed his pleasure at the formation of this body. He regretted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controversy that was going on among the people over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Society had been formed in opposition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Association. He declared that this impression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 and added that, on the contrary, the new Society would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strengthen the British Indian Association and the two would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in future.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Speaking on the present political condition of Indians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Mr. Gandhi cited Mr. Duncan’s statement and explained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how the situation was very serious. Pointing out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a strong protest against this statement, he advised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to England be postponed. Adverting to the weak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British Indian Association, Mr. Gandhi called upon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present to contribute to its funds. He also expressed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formation of such societies would greatly help the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backward in education, and appealed to them to do their </w:t>
      </w:r>
      <w:r>
        <w:rPr>
          <w:rFonts w:ascii="Times" w:hAnsi="Times" w:eastAsia="Times"/>
          <w:b w:val="0"/>
          <w:i w:val="0"/>
          <w:color w:val="000000"/>
          <w:sz w:val="22"/>
        </w:rPr>
        <w:t>best to overcome this disadvantage.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25-8-1906</w:t>
      </w:r>
    </w:p>
    <w:p>
      <w:pPr>
        <w:autoSpaceDN w:val="0"/>
        <w:autoSpaceDE w:val="0"/>
        <w:widowControl/>
        <w:spacing w:line="292" w:lineRule="exact" w:before="19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968,</w:t>
      </w:r>
    </w:p>
    <w:p>
      <w:pPr>
        <w:autoSpaceDN w:val="0"/>
        <w:autoSpaceDE w:val="0"/>
        <w:widowControl/>
        <w:spacing w:line="224" w:lineRule="exact" w:before="42" w:after="0"/>
        <w:ind w:left="49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1906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fullest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proposed change by Mr. Duncan in the Law 3 of 1885.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Portions of Mr. Lyttelton’s and Lord Milner’s despatches and the full </w:t>
      </w:r>
      <w:r>
        <w:rPr>
          <w:rFonts w:ascii="Times" w:hAnsi="Times" w:eastAsia="Times"/>
          <w:b w:val="0"/>
          <w:i w:val="0"/>
          <w:color w:val="000000"/>
          <w:sz w:val="22"/>
        </w:rPr>
        <w:t>text of Law 3 of 1885 are also given.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seen at a glance that Mr. Duncan is very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restricting the scope of the despatches in his proposed legislation.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Neither Mr. Lyttelton nor Lord Milner have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even mentioned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 about re-registration, and both of them have laid down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better-class Indians should, at least have full rights, so that for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Duncan to state that he is carrying out the intentions of the Imperial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is wide of the mark unless the Liberal ministers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veered round entirely and propose still farther to curtail the liberty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Indians than what the Conservative ministry was prepared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do.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think that while the Transvaal is under Crown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should pass equitable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even though it may be as Lord Milner puts it “by using </w:t>
      </w:r>
      <w:r>
        <w:rPr>
          <w:rFonts w:ascii="Times" w:hAnsi="Times" w:eastAsia="Times"/>
          <w:b w:val="0"/>
          <w:i w:val="0"/>
          <w:color w:val="000000"/>
          <w:sz w:val="22"/>
        </w:rPr>
        <w:t>official majority and then throw the burden on the Responsible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does not bear the addressee’s name, but this letter was found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Dadabhai Naoroji collection.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Dadabhai Naoroji”, 6-8-1906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11-8-1906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ministry of changing it if it dare to do so”,</w:t>
      </w:r>
    </w:p>
    <w:p>
      <w:pPr>
        <w:autoSpaceDN w:val="0"/>
        <w:autoSpaceDE w:val="0"/>
        <w:widowControl/>
        <w:spacing w:line="220" w:lineRule="exact" w:before="46" w:after="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G. N. 2276</w:t>
      </w:r>
    </w:p>
    <w:p>
      <w:pPr>
        <w:autoSpaceDN w:val="0"/>
        <w:autoSpaceDE w:val="0"/>
        <w:widowControl/>
        <w:spacing w:line="292" w:lineRule="exact" w:before="342" w:after="0"/>
        <w:ind w:left="0" w:right="14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280. PETITION TO LORD ELGIN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13, 1906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  <w:r>
        <w:rPr>
          <w:rFonts w:ascii="Times" w:hAnsi="Times" w:eastAsia="Times"/>
          <w:b w:val="0"/>
          <w:i w:val="0"/>
          <w:color w:val="000000"/>
          <w:sz w:val="20"/>
        </w:rPr>
        <w:t>, P.C., &amp;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beg to draw Your Excellency’s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Corporations Consolidation Bill passed recently by the </w:t>
      </w:r>
      <w:r>
        <w:rPr>
          <w:rFonts w:ascii="Times" w:hAnsi="Times" w:eastAsia="Times"/>
          <w:b w:val="0"/>
          <w:i w:val="0"/>
          <w:color w:val="000000"/>
          <w:sz w:val="22"/>
        </w:rPr>
        <w:t>Natal Parliament.</w:t>
      </w:r>
    </w:p>
    <w:p>
      <w:pPr>
        <w:autoSpaceDN w:val="0"/>
        <w:tabs>
          <w:tab w:pos="550" w:val="left"/>
          <w:tab w:pos="2430" w:val="left"/>
          <w:tab w:pos="3090" w:val="left"/>
          <w:tab w:pos="4010" w:val="left"/>
          <w:tab w:pos="6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thankfulness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despatch endorsing some of the objections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to the Bill in question.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however, feel aggrieved that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raised against the Bill by your Petitioners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by Your Excellency, namely, the proposed disfranchise-</w:t>
      </w:r>
      <w:r>
        <w:rPr>
          <w:rFonts w:ascii="Times" w:hAnsi="Times" w:eastAsia="Times"/>
          <w:b w:val="0"/>
          <w:i w:val="0"/>
          <w:color w:val="000000"/>
          <w:sz w:val="22"/>
        </w:rPr>
        <w:t>ment of British Indians as voters at municipal elections.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Bill was under consideration by the Natal Parliament,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presented a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embodying its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Bill, copy of which is hereto attached for Your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resident in Natal feel that, if they are deprived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franchise, it will be a very serious grievance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departure from the declaration of the responsible statesmen of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the measure disfranchising Indians as to the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>vote was passed. It was then recognised that, if India did not possess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date on the printed petition, which does not bear the names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signatories, but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18-8-1906, in which this is reproduced, gives it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August 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“Memorial to Natal Legislaive Asssembly”,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7-4-1905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institutions, it certainly enjoyed municipal institutions,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there were in India thousands of municipal voters.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legitimate ground has been urged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disfranchisement. Indians do not aspire to 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the Colony of Natal, but they naturally resent interference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municipal liberty when they pay the same rates as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ratepayers.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often been said that the Indian population in Natal is,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purposes, composed only of Indians of the indentured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respectfully urged that such a statement would be hardly fair,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at present in Natal a population of free Indians,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their own passage-money, numbering about fifteen thousand,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ofwhom the largest portion is to be found in Durban. These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a very respectable class, and are mostly merchants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mercantile business. Some of them are even highly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in the English language.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humbly submit that to disfranchise such a class </w:t>
      </w:r>
      <w:r>
        <w:rPr>
          <w:rFonts w:ascii="Times" w:hAnsi="Times" w:eastAsia="Times"/>
          <w:b w:val="0"/>
          <w:i w:val="0"/>
          <w:color w:val="000000"/>
          <w:sz w:val="22"/>
        </w:rPr>
        <w:t>of people would be to subject them to uncalled-for degradation.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therefore, respectfully pray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will be pleased to favourably consider the subject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petition and grant such relief as may be meet and proper.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Petitioners, as in duty </w:t>
      </w:r>
      <w:r>
        <w:rPr>
          <w:rFonts w:ascii="Times" w:hAnsi="Times" w:eastAsia="Times"/>
          <w:b w:val="0"/>
          <w:i w:val="0"/>
          <w:color w:val="000000"/>
          <w:sz w:val="22"/>
        </w:rPr>
        <w:t>bound, shall for ever pray, etc., etc.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at Durban this l3th day of August, Nineteen Hundred and </w:t>
      </w:r>
      <w:r>
        <w:rPr>
          <w:rFonts w:ascii="Times" w:hAnsi="Times" w:eastAsia="Times"/>
          <w:b w:val="0"/>
          <w:i w:val="0"/>
          <w:color w:val="000000"/>
          <w:sz w:val="22"/>
        </w:rPr>
        <w:t>Six.</w:t>
      </w:r>
    </w:p>
    <w:p>
      <w:pPr>
        <w:autoSpaceDN w:val="0"/>
        <w:autoSpaceDE w:val="0"/>
        <w:widowControl/>
        <w:spacing w:line="266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</w:p>
    <w:p>
      <w:pPr>
        <w:autoSpaceDN w:val="0"/>
        <w:autoSpaceDE w:val="0"/>
        <w:widowControl/>
        <w:spacing w:line="240" w:lineRule="exact" w:before="34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O.</w:t>
      </w:r>
      <w:r>
        <w:rPr>
          <w:rFonts w:ascii="Times" w:hAnsi="Times" w:eastAsia="Times"/>
          <w:b w:val="0"/>
          <w:i w:val="0"/>
          <w:color w:val="000000"/>
          <w:sz w:val="20"/>
        </w:rPr>
        <w:t>H. A. J</w:t>
      </w:r>
      <w:r>
        <w:rPr>
          <w:rFonts w:ascii="Times" w:hAnsi="Times" w:eastAsia="Times"/>
          <w:b w:val="0"/>
          <w:i w:val="0"/>
          <w:color w:val="000000"/>
          <w:sz w:val="16"/>
        </w:rPr>
        <w:t>OHARI</w:t>
      </w:r>
    </w:p>
    <w:p>
      <w:pPr>
        <w:autoSpaceDN w:val="0"/>
        <w:autoSpaceDE w:val="0"/>
        <w:widowControl/>
        <w:spacing w:line="266" w:lineRule="exact" w:before="14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C. A</w:t>
      </w:r>
      <w:r>
        <w:rPr>
          <w:rFonts w:ascii="Times" w:hAnsi="Times" w:eastAsia="Times"/>
          <w:b w:val="0"/>
          <w:i w:val="0"/>
          <w:color w:val="000000"/>
          <w:sz w:val="16"/>
        </w:rPr>
        <w:t>NGLIA</w:t>
      </w:r>
    </w:p>
    <w:p>
      <w:pPr>
        <w:autoSpaceDN w:val="0"/>
        <w:autoSpaceDE w:val="0"/>
        <w:widowControl/>
        <w:spacing w:line="240" w:lineRule="exact" w:before="34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OINT HON</w:t>
      </w:r>
      <w:r>
        <w:rPr>
          <w:rFonts w:ascii="Times" w:hAnsi="Times" w:eastAsia="Times"/>
          <w:b w:val="0"/>
          <w:i w:val="0"/>
          <w:color w:val="000000"/>
          <w:sz w:val="18"/>
        </w:rPr>
        <w:t>. S</w:t>
      </w:r>
      <w:r>
        <w:rPr>
          <w:rFonts w:ascii="Times" w:hAnsi="Times" w:eastAsia="Times"/>
          <w:b w:val="0"/>
          <w:i w:val="0"/>
          <w:color w:val="000000"/>
          <w:sz w:val="14"/>
        </w:rPr>
        <w:t>ECRETARIES</w:t>
      </w:r>
    </w:p>
    <w:p>
      <w:pPr>
        <w:autoSpaceDN w:val="0"/>
        <w:autoSpaceDE w:val="0"/>
        <w:widowControl/>
        <w:spacing w:line="240" w:lineRule="exact" w:before="4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ONGRESS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C. D. 179, Vol. 243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HAJI ISMAIL HAJI ABOOBAKER JOHARI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1906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SHETH SHRI HAJI ISMAIL HAJI ABOOBAKER,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there seems to be very solid ground for hoping that, within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short time, the land in Pretoria will be transferred to the names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 of you! Since Omar Sheth has already written to you of this,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 not dilate upon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always complained  to  Omar Sheth about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These are hard times now in South Africa, and they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harder  still. The prices of land have gone down by 66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cent., and it would be  no  matter for surprise  if  they fell still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rent you used to  get  has decreased by a  half and  will 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decrease. Even a  well-furnished  shop on the first floor  in a 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West Street remains untenanted. If, in such bad times,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your household and other expenditure, whatever property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will be eroded. As it is, you are living, so to speak, on capital.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making some profit in trade is, however,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But, then, that profit consists of stocks and of arrears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from clients. The actual profit from trade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reckoned precisely unless the final accounts are made up and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into cash. I must say that Omar Sheth is living a very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The house he lives in does not become a man of your status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reputation. The food is likewise simple. Besides, heis at present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living a more than usually austere life. I am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at this, but allow things to continue in the hope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benefit by it. For example, last evening he only had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cocoa for dinner, and walked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three-and-a-half miles before turning in for the night. I do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that you yourself should go to these lengths; but I do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your monthly expenses should not exceed £25.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criticise you for cutting down on expenses, but such critics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friends at all, for they will not help you to run your household.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therefore the duty of those who realize their condition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 times and live accordingly. What more shall I say? I write in </w:t>
      </w:r>
      <w:r>
        <w:rPr>
          <w:rFonts w:ascii="Times" w:hAnsi="Times" w:eastAsia="Times"/>
          <w:b w:val="0"/>
          <w:i w:val="0"/>
          <w:color w:val="000000"/>
          <w:sz w:val="22"/>
        </w:rPr>
        <w:t>this strain because I wish well of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document pertaining to the sale deed which you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and sent here does not bear the signature of a witness.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returning it to you for getting it witnessed. Please return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getting it signed by a witness and attested by the Political Agent </w:t>
      </w:r>
      <w:r>
        <w:rPr>
          <w:rFonts w:ascii="Times" w:hAnsi="Times" w:eastAsia="Times"/>
          <w:b w:val="0"/>
          <w:i w:val="0"/>
          <w:color w:val="000000"/>
          <w:sz w:val="22"/>
        </w:rPr>
        <w:t>under his seal and signature.</w:t>
      </w:r>
    </w:p>
    <w:p>
      <w:pPr>
        <w:autoSpaceDN w:val="0"/>
        <w:autoSpaceDE w:val="0"/>
        <w:widowControl/>
        <w:spacing w:line="220" w:lineRule="exact" w:before="46" w:after="22"/>
        <w:ind w:left="0" w:right="1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SMAIL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BOOBAKER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ORBUNDER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the enclosed documents through a State pleader </w:t>
      </w:r>
      <w:r>
        <w:rPr>
          <w:rFonts w:ascii="Times" w:hAnsi="Times" w:eastAsia="Times"/>
          <w:b w:val="0"/>
          <w:i w:val="0"/>
          <w:color w:val="000000"/>
          <w:sz w:val="22"/>
        </w:rPr>
        <w:t>to the Political Agent for signature.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 received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Jhaveri Brothers, Durban</w:t>
      </w:r>
    </w:p>
    <w:p>
      <w:pPr>
        <w:autoSpaceDN w:val="0"/>
        <w:autoSpaceDE w:val="0"/>
        <w:widowControl/>
        <w:spacing w:line="292" w:lineRule="exact" w:before="222" w:after="0"/>
        <w:ind w:left="0" w:right="18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282. INDIA FOR INDIANS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today  is  the cry of thousands of  voices  in India.  No 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 say that India  is today the home of a  single people, but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it were. To bring this about, patriotic Indians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all manner of remedies that occur to them. Among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the editor of the </w:t>
      </w:r>
      <w:r>
        <w:rPr>
          <w:rFonts w:ascii="Times" w:hAnsi="Times" w:eastAsia="Times"/>
          <w:b w:val="0"/>
          <w:i/>
          <w:color w:val="000000"/>
          <w:sz w:val="22"/>
        </w:rPr>
        <w:t>Indian World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  well-known 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from Calcutta. He says that  India will  not become a 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until most of the people in the various parts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 common language. Though English-speaking 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 in the different regions, their number is  as yet  small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 remain  so, for the main reason that, since it is a 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a difficult one at that, the common people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 learn it. There is therefore little likelihood of India achieving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nationhood through that language. For this purpose, Indians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choose one of the Indian languages. There are, of course,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can speak Gujarati, Bengali, Tamil and other languages;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hardly any chance of any of these spreading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One language remains, namely, Hindustani,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by North Indians. Derived as it is from Sanskrit and Persian,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suits Hindus and Muslims alike. Moreover, since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fakirs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sanyasis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speak it, they help to propagate it throughout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Englishmen too study it. It is thus spoken over an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area. The language itself is very sweet, polite and spirited. Many </w:t>
      </w:r>
      <w:r>
        <w:rPr>
          <w:rFonts w:ascii="Times" w:hAnsi="Times" w:eastAsia="Times"/>
          <w:b w:val="0"/>
          <w:i w:val="0"/>
          <w:color w:val="000000"/>
          <w:sz w:val="22"/>
        </w:rPr>
        <w:t>books have been, and are still being, written in it. The editor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World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suggests that it should be taught in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 in India in addition to the mother tongue. Parents too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inculcate the habit of speaking Hindustani to their children from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formative years. Only then can India truly become a nation.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18-8-1906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JOHANNESBURG LETTER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1906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HABHA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deference to the counsel’s unfavourable opinion,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Mr. Mahomed Suliman Bhabha’s permit case, which was decided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Volksrust, has been withdrawn. On the advice of his counsel,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Bhabha refused to leave the Transvaal within the notified time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prosecuted again. It was argued that the order passed by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prevent Mr. Bhabha from staying on in the Transvaal,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right to enter the territory. But the Magistrate did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plea and sentenced Mr. Bhabha to a month’s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the minimum laid down. Mr. Bhabha has now appealed </w:t>
      </w:r>
      <w:r>
        <w:rPr>
          <w:rFonts w:ascii="Times" w:hAnsi="Times" w:eastAsia="Times"/>
          <w:b w:val="0"/>
          <w:i w:val="0"/>
          <w:color w:val="000000"/>
          <w:sz w:val="22"/>
        </w:rPr>
        <w:t>again, and it is believed that he will win.</w:t>
      </w:r>
    </w:p>
    <w:p>
      <w:pPr>
        <w:autoSpaceDN w:val="0"/>
        <w:autoSpaceDE w:val="0"/>
        <w:widowControl/>
        <w:spacing w:line="266" w:lineRule="exact" w:before="68" w:after="0"/>
        <w:ind w:left="0" w:right="1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MPORTANT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UDGMENT IN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UIT</w:t>
      </w:r>
    </w:p>
    <w:p>
      <w:pPr>
        <w:autoSpaceDN w:val="0"/>
        <w:autoSpaceDE w:val="0"/>
        <w:widowControl/>
        <w:spacing w:line="240" w:lineRule="exact" w:before="106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week, Sir William Smith has given an important decision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petition presented to him. The well-known Sheth Mahomed Kasim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Camroodeen of Johannesburg, whose entire land stood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Chamberlain, wanted, on the latter’s death, to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the name of another European. On the Registrar’s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do so, the Sheth approached the court for an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transfer. To begin with, Mr. Justice Smith himself raised an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consent of the heir was necessary. It was argued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Justice Smith that the heir had no claim on the land. His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the plea and issued orders for the transfer of the land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other European. It will be seen from this that, if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are taken in keeping the land in the name of a European, </w:t>
      </w:r>
      <w:r>
        <w:rPr>
          <w:rFonts w:ascii="Times" w:hAnsi="Times" w:eastAsia="Times"/>
          <w:b w:val="0"/>
          <w:i w:val="0"/>
          <w:color w:val="000000"/>
          <w:sz w:val="22"/>
        </w:rPr>
        <w:t>the true owner does not have to suffer in any way.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Location Committee, an application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Town Council concerning the Malay Location.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Council, in its reply, says that the Location will not be allowed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on its present site, that long-term leases will not be granted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residents, but that leases would instead be offered to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Klipspruit. The Committee has decided to challenge this reply [in a </w:t>
      </w:r>
      <w:r>
        <w:rPr>
          <w:rFonts w:ascii="Times" w:hAnsi="Times" w:eastAsia="Times"/>
          <w:b w:val="0"/>
          <w:i w:val="0"/>
          <w:color w:val="000000"/>
          <w:sz w:val="22"/>
        </w:rPr>
        <w:t>court of law].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25-8-1906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THE LATE MR. W. C. BONNERJEE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regret to announce the death of Mr. Womesh Chunder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Bonnerjee, one of the greatest Indian patriots of modern times.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Mr. Bonnerjee belonged to what may be called the Naoroji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patriots, who devoted their time and talents to their country’s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Bonnerjee was one of the foremost barristers in Bengal, and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early stage of his career rose to fame by his forensic eloquence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legal acumen. The unusual influence he thereby gained was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his country. The deceased was one of the founders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National Congress, of which he was the first President,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he served up to the last day of his life, using his purse </w:t>
      </w:r>
      <w:r>
        <w:rPr>
          <w:rFonts w:ascii="Times" w:hAnsi="Times" w:eastAsia="Times"/>
          <w:b w:val="0"/>
          <w:i w:val="0"/>
          <w:color w:val="000000"/>
          <w:sz w:val="22"/>
        </w:rPr>
        <w:t>freely for the public cause.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Bonnerjee had an abundant faith in western education,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he was so fine a product. He, therefore, bought a house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Croydon, where he passed half his time looking after the education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children, with the result that the deceased statesman’s sons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daughters have received a liberal education, of which they have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making, like their father, a public 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life, such as Mr. Bonnerjee’s, teaches many a lesson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present generation of Indian youth, and the best tribute that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can render to the memory of the deceased is to copy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example. We tender to the late Mr. Bonnerjee’s family our respectful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sympathy. Their loss is also India’s.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25-8-1906</w:t>
      </w:r>
    </w:p>
    <w:p>
      <w:pPr>
        <w:autoSpaceDN w:val="0"/>
        <w:autoSpaceDE w:val="0"/>
        <w:widowControl/>
        <w:spacing w:line="292" w:lineRule="exact" w:before="35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285. A PLEA FOR DISTINCTION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Star </w:t>
      </w:r>
      <w:r>
        <w:rPr>
          <w:rFonts w:ascii="Times" w:hAnsi="Times" w:eastAsia="Times"/>
          <w:b w:val="0"/>
          <w:i w:val="0"/>
          <w:color w:val="000000"/>
          <w:sz w:val="22"/>
        </w:rPr>
        <w:t>has lately had a very severe leader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“Coloured Hooliganism”. The reflections of the leader-writer arose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recent riots which have taken place in Cape Town. Our </w:t>
      </w:r>
      <w:r>
        <w:rPr>
          <w:rFonts w:ascii="Times" w:hAnsi="Times" w:eastAsia="Times"/>
          <w:b w:val="0"/>
          <w:i w:val="0"/>
          <w:color w:val="000000"/>
          <w:sz w:val="22"/>
        </w:rPr>
        <w:t>contemporary has taken care to distinguish the “Coloured people”</w:t>
      </w:r>
      <w:r>
        <w:rPr>
          <w:rFonts w:ascii="Times" w:hAnsi="Times" w:eastAsia="Times"/>
          <w:b w:val="0"/>
          <w:i w:val="0"/>
          <w:color w:val="000000"/>
          <w:sz w:val="22"/>
        </w:rPr>
        <w:t>from the Malays and others who are also universally labelled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“Coloured”. But there can be no doubt that, to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reader, the term “Coloured people” has meant Malays,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and all other Asiatics. The very distinction drawn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>presupposes such a confusion in the public mind.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result of classing Asiatics and others as “Coloured people”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caused a great deal of undeserved injustice to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The most glaring instance is that given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Winston Churchill. The deprivation of the franchise from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has been justified by the Colonial Under-Secretary,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 the Dutch understood the term “Natives”, that is,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“Coloured people”, to mean natives of any non-European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Lord Milner, we know, has protested against any such use,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abuse, of the term, but his protest has not availed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>them from the above mentioned injustice.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65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are, at present, in the Statute-books of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River Colony, laws which apply to British Indians,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usage, the term “Coloured people” is applied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although, from the nature of the legislation,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totally unnecessary to apply it to British Indians, who </w:t>
      </w:r>
      <w:r>
        <w:rPr>
          <w:rFonts w:ascii="Times" w:hAnsi="Times" w:eastAsia="Times"/>
          <w:b w:val="0"/>
          <w:i w:val="0"/>
          <w:color w:val="000000"/>
          <w:sz w:val="22"/>
        </w:rPr>
        <w:t>suffer doubly. They labour under disabilities imposed upon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“Coloured people” as also because they are Asiatics. Thus, the illicit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law and the foot-path regulations of the Transvaal apply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“Coloured people”, and the Law 3 of 1885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as Asiatics. Their position, therefore, is actually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“Coloured people” who are not Asiatics.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think, in the illustrations given above, we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clearly that, if justice is to be done to the British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no longer classed with the “Coloured people”. And </w:t>
      </w:r>
      <w:r>
        <w:rPr>
          <w:rFonts w:ascii="Times" w:hAnsi="Times" w:eastAsia="Times"/>
          <w:b w:val="0"/>
          <w:i w:val="0"/>
          <w:color w:val="000000"/>
          <w:sz w:val="22"/>
        </w:rPr>
        <w:t>this we say without wishing to make any odious comparisons.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“Coloured people” and British Indians have different points of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struggle for freedom of existence. They have to secure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different channels and it were well if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publicists were to recognise the importance of distinguishing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two.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25-8-1906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THE CONDITION OF THE HINDU CREMATION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GROUND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Daugherty has written us a letter on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cremation ground, to which we invite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Indians. If its condition is really such as Mr. Daugherty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describes, it is a shame and a disgrace to the Hindu community.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every Hindu to keep the ground tidy. By failing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only violate the law of the land and the rules of sanitation,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 that in such matters we human beings should have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delicacy. We have in fact received more letters about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cremation ground. We have not published them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caustic and indulge in personal criticism. But we would earnestly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every Hindu that, whatever our differences in other 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should evoke in us nothing but tender and solemnsentiments.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cannot, that will be thought a grave shortcoming of ours, as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will readily agree.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25-8-1906</w:t>
      </w:r>
    </w:p>
    <w:p>
      <w:pPr>
        <w:autoSpaceDN w:val="0"/>
        <w:autoSpaceDE w:val="0"/>
        <w:widowControl/>
        <w:spacing w:line="292" w:lineRule="exact" w:before="250" w:after="0"/>
        <w:ind w:left="0" w:right="14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287. THE SITUATION IN PERSIA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Shah of Persia recently announced that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would be convened to save the country from insolvency.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bankrupt condition to which Persia has been reduced is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Shah’s own extravagance. The people of the country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very disaffected with the present regime that at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year hundreds of merchants and mullahs left Teheran and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abroad. The Shah was alarmed and promised to convene an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of mullahs, merchants and landlords; but the serious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 that has arisen cannot be so easily resolved. The present 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Muzaffaruddin has brought Persia to this sorry pass over a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years. The country’s entire revenue is at his disposal.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Shahs were able to accumulate private fortunes, and the present 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inherited some two million pounds. It is estimated that not only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wealth but the country’s annual revenue of a million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pounds has been squandered. The country is daily being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impoverished. The main source of revenue is the working classes.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wealth has been dissipated during the last three or four years </w:t>
      </w:r>
      <w:r>
        <w:rPr>
          <w:rFonts w:ascii="Times" w:hAnsi="Times" w:eastAsia="Times"/>
          <w:b w:val="0"/>
          <w:i w:val="0"/>
          <w:color w:val="000000"/>
          <w:sz w:val="22"/>
        </w:rPr>
        <w:t>on visits to Europe and on pomp in the palace. Describing the straits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Hindu Cremation Ground”, 8-9-1906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Persia finds herself, The Rand Daily Mail of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we should be vigilant and ensure that Russia does not exploit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crisis in Persia to her advantage, since no Englishman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to see Russia gaining a foothold in the neighbourhood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25-8-1906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1906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52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honour, on behalf of the British Indian Association,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its respectful protest against the Draft Asiatic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published in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the 22nd </w:t>
      </w: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my Association, the Draft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 is calculated to provoke the bitterest irritation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and to wound its susceptibilities to an extent which </w:t>
      </w:r>
      <w:r>
        <w:rPr>
          <w:rFonts w:ascii="Times" w:hAnsi="Times" w:eastAsia="Times"/>
          <w:b w:val="0"/>
          <w:i w:val="0"/>
          <w:color w:val="000000"/>
          <w:sz w:val="22"/>
        </w:rPr>
        <w:t>it is difficult to measure.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Draft, it is respectfully submitted, is a complete reversal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promises repeatedly made by British administrators, and is in </w:t>
      </w:r>
      <w:r>
        <w:rPr>
          <w:rFonts w:ascii="Times" w:hAnsi="Times" w:eastAsia="Times"/>
          <w:b w:val="0"/>
          <w:i w:val="0"/>
          <w:color w:val="000000"/>
          <w:sz w:val="22"/>
        </w:rPr>
        <w:t>contravention of the despatches of Mr. Lyttelton and Lord Milner.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gives to the British Indians in the Transvaal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and takes away from them much, and that too in a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to use Mr. Chamberlain’s words, “puts an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affront” upon British Indian settlers in the Transvaal.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respectfully urges that, if the object of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is to remove from the Colony any British Indians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residing in it by lawful authority, an inspection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at present possessed by them would absolutely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without hurting the feelings of British Indians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to the Colony a heavy expense which the machinery proposed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Draft Ordinance must necessarily do.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no hesitation in saying that the Draft under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shews unmistakably the power possessed by a strong party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helpless men who have done nothing to offend the former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shews a desire to wield that power with the greatest rigour and in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the feelings of the helpless victims. This would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strong language, but, examining it from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the language used represents the honest convictions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British Indians who have studied the Ordinance.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draws the earnest attention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following among other most objectionable features of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Section 2 sets the seal of approval on the part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on the insulting and false definition of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“Asiatic” given by Law 3 of 1885, which ignorantly includes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Coolies, Arabs, Malays, and Mahomedan subjects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Dominion”. Such a definition is degrading to the Asiatics,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takes note only of coolies and perpetuates the use of the term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all the inhabitants of Asia. The definition is false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hardly any Arabs and Mahomedan subjects of the Turkish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Dominion, and does grave injustice to the Malays who have never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molested under Law 3 of 1885 and who have not suffered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in common with British Indians of being classed as </w:t>
      </w:r>
      <w:r>
        <w:rPr>
          <w:rFonts w:ascii="Times" w:hAnsi="Times" w:eastAsia="Times"/>
          <w:b w:val="0"/>
          <w:i w:val="0"/>
          <w:color w:val="000000"/>
          <w:sz w:val="22"/>
        </w:rPr>
        <w:t>competitors in trade with the Europeans.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While the Draft subjects to innumerable pinpricks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resident in the Colony, it leaves the position of the pre-war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the Transvaal who have not yet returned to the Colony as </w:t>
      </w:r>
      <w:r>
        <w:rPr>
          <w:rFonts w:ascii="Times" w:hAnsi="Times" w:eastAsia="Times"/>
          <w:b w:val="0"/>
          <w:i w:val="0"/>
          <w:color w:val="000000"/>
          <w:sz w:val="22"/>
        </w:rPr>
        <w:t>indefinite, as vague and as painful as heretofore.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It takes no note whatsoever of the elaborate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carriedon by Captain Hamilton Fowle. It may be here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thatthe registration carried out by Captain Fowle was arranged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the Indian community, which, courteously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gracefully bowing to the advice given by Lord Milner, consented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although, as was acknowledged, there was no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for it so far as those who had already paid the £3 to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concerned. Of this, and all such voluntary acts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community, the Draft Ordinance makes no acknowledgement.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Section 3 deliberately narrows even the advantages enjoyed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Indian community under the Peace Preservation Ordinance.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well aware, there is a magisterial decision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possession of old Dutch registration certificates by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entitles him to enter the Colony without any further permit.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the decision would be nullified by sub-section 2 of </w:t>
      </w:r>
      <w:r>
        <w:rPr>
          <w:rFonts w:ascii="Times" w:hAnsi="Times" w:eastAsia="Times"/>
          <w:b w:val="0"/>
          <w:i w:val="0"/>
          <w:color w:val="000000"/>
          <w:sz w:val="22"/>
        </w:rPr>
        <w:t>Section 3.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(e) Whereas under Law 3 of 1885 and under the recent decision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Supreme Court, only male adults who intend to settle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for purposes of trade are required to undergo registration,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Ordinance would compel every Indian, male and female,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age of eight to be registered. If the apprehension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correct, the Law will needlessly violate female modesty,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understood by millions of British Indians, and would 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roughshod over sentiments cherished dearly for ages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represented by my Association. This law of registration,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carried into effect, would mean that His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every Indian as a criminal. So far as my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such a law is unknown within British Dominions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>free Indian population is concerned.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The so-called remission of the £3 fee is tantamount,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of my Association, to adding insult to injury, in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the Asiatics at present residing in the Colony are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paid £3, in many cases twice over.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(g) Sub-section 4 of  Section 17, authorising the Lieutenant-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to exempt a British Indian holder of a temporary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provisions of the Liquor Licensing Ordinance, is an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another added insult to injury. My Association is not aware of any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self-respecting Indian who would want the precious exemption.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enumerate still further objectionable features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Ordinance, but my Association trusts that sufficient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above to shew what the Ordinance means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will be pardoned for stating that the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be given by Section 21 is not recognised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as such. If the Government chooses to perform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towards a British subject by allowing him to own his inheritance,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relief to the community in general. As to permitting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to be held by British Indians for religious uses,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advised that no provision is necessary in view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given by the Witwatersrand High Court in a case recently </w:t>
      </w:r>
      <w:r>
        <w:rPr>
          <w:rFonts w:ascii="Times" w:hAnsi="Times" w:eastAsia="Times"/>
          <w:b w:val="0"/>
          <w:i w:val="0"/>
          <w:color w:val="000000"/>
          <w:sz w:val="22"/>
        </w:rPr>
        <w:t>adjudicated.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will soon be established in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therefore, respectfully urges that,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intend to grant any real and substantial relief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oft-plighted word of British administrators, Law 3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allowed to remain undisturbed, and the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may be left to deal with the whole position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370" w:val="left"/>
          <w:tab w:pos="4550" w:val="left"/>
          <w:tab w:pos="5270" w:val="left"/>
        </w:tabs>
        <w:autoSpaceDE w:val="0"/>
        <w:widowControl/>
        <w:spacing w:line="236" w:lineRule="exact" w:before="58" w:after="70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the Imperial Government.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1-9-1906</w:t>
      </w:r>
    </w:p>
    <w:p>
      <w:pPr>
        <w:sectPr>
          <w:type w:val="continuous"/>
          <w:pgSz w:w="9360" w:h="12960"/>
          <w:pgMar w:top="524" w:right="1350" w:bottom="458" w:left="1440" w:header="720" w:footer="720" w:gutter="0"/>
          <w:cols w:num="2" w:equalWidth="0">
            <w:col w:w="3684" w:space="0"/>
            <w:col w:w="288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28" w:after="602"/>
        <w:ind w:left="57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GANI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524" w:right="1350" w:bottom="458" w:left="1440" w:header="720" w:footer="720" w:gutter="0"/>
          <w:cols w:num="2" w:equalWidth="0">
            <w:col w:w="3684" w:space="0"/>
            <w:col w:w="288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LONG LIVE THE GRAND OLD 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of September will be the eighty-second birthday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Dadabhai Naoroji, the veteran patriot of India,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“Grand Old Man” as not even the late Mr. Gladstone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The spectacle of Mr. Naoroji tirelessly fighting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battles, hoping against hope, living a life of self-imposed exile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 energy that would do credit to a youth of twenty-five,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magnificent, ennobling and inspiring. No one can,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justification, talk of India as in its decline when it produces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life as Mr. Naoroji’s. To him, India’s service is the breath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his religion and it is his one occupation. He has dedicated his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as no one else has. We cannot but think that it is his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devotion to the cause which enable him to bear his years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lightly as he has done. Shall we say it is also a result of divine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so much pure sacrifice of self? To us in South Africa, a life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teaches many a lesson and we can render no greater homage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offer no more sincere prayer for yet more divine pleasure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bestowed upon the Grand Old Man than by endeavouring to copy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that Mr. Naoroji has placed before all India. We feel certain,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we know, that nothing will give him greater pleasure than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cherish his life’s work and that we want to follow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footsteps, and that even after the grave has closed over him, he will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memories and in our deeds. Those that are connected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have in many of their trials been uplifted by the remembrance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one name. Indeed, the enterprise has been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great example set by the noblest Indian patriot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heartfelt prayer goes to the Almighty for a long life to the Grand </w:t>
      </w:r>
      <w:r>
        <w:rPr>
          <w:rFonts w:ascii="Times" w:hAnsi="Times" w:eastAsia="Times"/>
          <w:b w:val="0"/>
          <w:i w:val="0"/>
          <w:color w:val="000000"/>
          <w:sz w:val="22"/>
        </w:rPr>
        <w:t>Old Man of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1-9-1906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three following items were written on or before August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27, 1906.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Gandhi”, 27-8-1906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ABOMINABLE!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Abominable is a very strong adjective to use in respect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and yet we can find, even after calmly considering it,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equally fitting to characterise the Draft Asiatic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Transvaal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22nd inst. This is in compliance with Mr. Duncan’s forecast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adjournment of the Legislative Council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worst fears of the Indian community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realised by the Bill under discussion. It is in violation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sacred promise made to the unfortunate Indians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Colony. It sets at nought the British principle of 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fairplay, and it tramples upon the ordinary ideas of right and wrong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known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mankind for ages past. We give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the strongly-worded protest of the British Indian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5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language used in it is none too strong even for an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The Ordinance goes much further than we had anticipated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Duncan’s language. It unsettles the Indian mind 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in South Africa has ever done before. It threatens to invade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sanctity of home life. Before it, Law 3 of 1885 pales into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insignificance. The most pitiful part of it consists in the fact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Government did in ignorance of facts and without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much harm and in respect of persons not its own subjects,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is doing with the fullest knowledge of facts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deliberate intention of injuring the Indian community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British subjects. In its method, the present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to surpass the Boer Government and it would now bring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clutches of the law those who were outside it under the Dutch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women, children and non-traders. We are much pained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our contemporary, the Johannesburg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and actually gloats over its stringency. It betrays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existing law and, therefore, deals with generalities, dignifying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name of `’concession” that which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interprets as an insult.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exemption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Licensing Ordinance vouchsafed to “distinguished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visitors” is a “sensible modification”. Such language in a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edited by an ex-private secretary of an ex-High Commissioner for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leaves little hope of justice being done by the present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792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original has “ . . . are known”.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Colonial Secretary”, 25-8-1906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 :  6 NOVEMBER, 1905 - 3 NOVEMBER, 1906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Government. Asiatic law is to be amended not in order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given to theIndian community before and after war,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introduced in orderto conciliate Messrs Loveday and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practicallydictating the Asiatic policy. Will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silentlyallow the proposed injustice to be perpetratedeven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Transvaal is a Crown Colony? If the local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courage to do justice, it will be for it a safe escape out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 injustice to accept the proposal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to allow Law 3 of 1885 to remain as it is, pending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 of Responsible Government.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1-9-1906</w:t>
      </w:r>
    </w:p>
    <w:p>
      <w:pPr>
        <w:autoSpaceDN w:val="0"/>
        <w:autoSpaceDE w:val="0"/>
        <w:widowControl/>
        <w:spacing w:line="292" w:lineRule="exact" w:before="35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291. COLONIAL INDIANS, NOTE!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Herr Adolph Stein speaks as follows of the trials of the German </w:t>
      </w:r>
      <w:r>
        <w:rPr>
          <w:rFonts w:ascii="Times" w:hAnsi="Times" w:eastAsia="Times"/>
          <w:b w:val="0"/>
          <w:i w:val="0"/>
          <w:color w:val="000000"/>
          <w:sz w:val="22"/>
        </w:rPr>
        <w:t>soldier: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lack of railways (in South-West Africa) has made it impossible for bigger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supplies to be taken to the front and the troops have been on short rations since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beginning of the campaign which has now continued for two years and a half.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have been without bread and salt for months together and there have been times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they have lived on the flesh of mules. These mules which were intended to drag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artillery had to be slaughtered to supply the starving soldiers with rations.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 have frequently fought or marched for forty hours without a drop of water or other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beverage. Their uniforms are torn to shreds and have been replaced by all sorts of odds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ends of clothing, giving the troops a shabby appearance. Their shoes are worn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and have been replaced by sandals made from the hides of slaughtered oxen.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Notwithstanding all these hardships, the troops have performed their duty without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flinching.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world of meaning to be read into these sentences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and particularly those who have been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bred in this sub-continent. It must be remembered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are, some of them, drawn from men ordinarily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occupation. No country has become great without its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hardships and self-sacrifice. We often talk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of British Indians in South Africa and we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about them and to seek redress, but, as an esteemed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in these columns a few months ago, salvation of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ultimately have to come from within, and that will only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rising generation of Indians recognise their communal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prepared to undergo trials and difficulties even as German </w:t>
      </w:r>
      <w:r>
        <w:rPr>
          <w:rFonts w:ascii="Times" w:hAnsi="Times" w:eastAsia="Times"/>
          <w:b w:val="0"/>
          <w:i w:val="0"/>
          <w:color w:val="000000"/>
          <w:sz w:val="22"/>
        </w:rPr>
        <w:t>soldiers are now doing in South-West Africa.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4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THE CAPE LICENCES ACT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Cape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21st inst., we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Cape Licences Bill has become an Act of Parliament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Indian traders, as indeed all other traders, will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operation. The Bill has undergone so many alterations that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possible to detect the original measure in the Act.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it is undoubtedly harsh. The right of appeal to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has not been definitely taken away, but it is a moot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decision that may be given by the Licensing Boards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capable of being reviewed by the Supreme Court.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that was left to intending applicants by the original Bill,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securing the consent of a majority of rate-payers,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away. At the same time, the requirement as to the books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English has been removed. We, however, never attached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 clause; it was harmless, and we may here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although there is nothing stated as to the keeping of books,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quite proper for the Municipal authorities to decline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if the applicants could not shew to their satisfaction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keep an intelligible record of their transactions.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recognised as legitimate a well-regulated control over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We, therefore, think that the Act should receive a fair trial.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will, however, depend upon the manner [in]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Boards will use their newly acquired powers. In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late Mr. Escombe, we trust that, having received “a giant’s </w:t>
      </w:r>
      <w:r>
        <w:rPr>
          <w:rFonts w:ascii="Times" w:hAnsi="Times" w:eastAsia="Times"/>
          <w:b w:val="0"/>
          <w:i w:val="0"/>
          <w:color w:val="000000"/>
          <w:sz w:val="22"/>
        </w:rPr>
        <w:t>strength”, they will not use it as giants, but temper justice with mercy.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1-9-1906</w:t>
      </w:r>
    </w:p>
    <w:p>
      <w:pPr>
        <w:autoSpaceDN w:val="0"/>
        <w:autoSpaceDE w:val="0"/>
        <w:widowControl/>
        <w:spacing w:line="292" w:lineRule="exact" w:before="31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293.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58" w:after="468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three leading articles to-night; that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of course occupy the first place, the second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about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third, the Colonial-born Indians,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812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“Long Live the Grand Old Man”, 1-9-1906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“Abominable!”, 1-9-1906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 :  6 NOVEMBER, 1905 - 3 NOVEMBER, 1906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too exhausted to give you more although I have a lot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upon, nor have I the time, but I may be able to send an article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to-morrow. They will reach you on Thursday. It is now nearlyfive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o’clock; I shall try to give you some Gujarati, at least an article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Dadabhai. If possible, give Dadabhai’s photograph as a supplement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week. Brian Gabriel has got the negative; he should do it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The block must be well printed. I was almost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to you about the supplement but I think we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It will come in very nicely next week. I am giving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the Cape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herewith, so that you have 4.</w:t>
      </w:r>
    </w:p>
    <w:p>
      <w:pPr>
        <w:autoSpaceDN w:val="0"/>
        <w:autoSpaceDE w:val="0"/>
        <w:widowControl/>
        <w:spacing w:line="220" w:lineRule="exact" w:before="46" w:after="302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HOENIX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sectPr>
          <w:type w:val="continuous"/>
          <w:pgSz w:w="9360" w:h="12960"/>
          <w:pgMar w:top="514" w:right="1404" w:bottom="458" w:left="1440" w:header="720" w:footer="720" w:gutter="0"/>
          <w:cols w:num="2" w:equalWidth="0">
            <w:col w:w="3476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58" w:left="1440" w:header="720" w:footer="720" w:gutter="0"/>
          <w:cols w:num="2" w:equalWidth="0">
            <w:col w:w="3476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 N. 4368</w:t>
      </w:r>
    </w:p>
    <w:p>
      <w:pPr>
        <w:autoSpaceDN w:val="0"/>
        <w:autoSpaceDE w:val="0"/>
        <w:widowControl/>
        <w:spacing w:line="292" w:lineRule="exact" w:before="342" w:after="0"/>
        <w:ind w:left="0" w:right="18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294. CABLE TO “INDIA”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1906</w:t>
      </w:r>
    </w:p>
    <w:p>
      <w:pPr>
        <w:autoSpaceDN w:val="0"/>
        <w:tabs>
          <w:tab w:pos="590" w:val="left"/>
          <w:tab w:pos="1370" w:val="left"/>
          <w:tab w:pos="2270" w:val="left"/>
          <w:tab w:pos="3490" w:val="left"/>
          <w:tab w:pos="4310" w:val="left"/>
          <w:tab w:pos="4910" w:val="left"/>
          <w:tab w:pos="5610" w:val="left"/>
        </w:tabs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PUBLISHED</w:t>
      </w:r>
    </w:p>
    <w:p>
      <w:pPr>
        <w:autoSpaceDN w:val="0"/>
        <w:tabs>
          <w:tab w:pos="1430" w:val="left"/>
          <w:tab w:pos="1990" w:val="left"/>
          <w:tab w:pos="2610" w:val="left"/>
          <w:tab w:pos="3650" w:val="left"/>
          <w:tab w:pos="4250" w:val="left"/>
          <w:tab w:pos="4630" w:val="left"/>
          <w:tab w:pos="545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CONTRAVENES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970" w:val="left"/>
          <w:tab w:pos="1590" w:val="left"/>
          <w:tab w:pos="2350" w:val="left"/>
          <w:tab w:pos="2910" w:val="left"/>
          <w:tab w:pos="3670" w:val="left"/>
          <w:tab w:pos="4310" w:val="left"/>
          <w:tab w:pos="4830" w:val="left"/>
          <w:tab w:pos="5450" w:val="left"/>
          <w:tab w:pos="63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810" w:val="left"/>
          <w:tab w:pos="1590" w:val="left"/>
          <w:tab w:pos="2710" w:val="left"/>
          <w:tab w:pos="3130" w:val="left"/>
          <w:tab w:pos="4230" w:val="left"/>
          <w:tab w:pos="5110" w:val="left"/>
          <w:tab w:pos="56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SHOCKS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SENTIMENT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WOMEN,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CHILDREN</w:t>
      </w:r>
    </w:p>
    <w:p>
      <w:pPr>
        <w:autoSpaceDN w:val="0"/>
        <w:tabs>
          <w:tab w:pos="650" w:val="left"/>
          <w:tab w:pos="1350" w:val="left"/>
          <w:tab w:pos="2110" w:val="left"/>
          <w:tab w:pos="2530" w:val="left"/>
          <w:tab w:pos="3530" w:val="left"/>
          <w:tab w:pos="4450" w:val="left"/>
          <w:tab w:pos="5050" w:val="left"/>
          <w:tab w:pos="57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ALREADY</w:t>
      </w:r>
    </w:p>
    <w:p>
      <w:pPr>
        <w:autoSpaceDN w:val="0"/>
        <w:tabs>
          <w:tab w:pos="2210" w:val="left"/>
          <w:tab w:pos="3130" w:val="left"/>
          <w:tab w:pos="60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BEEN TWICE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REGISTER, REGISTERED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LAST</w:t>
      </w:r>
    </w:p>
    <w:p>
      <w:pPr>
        <w:autoSpaceDN w:val="0"/>
        <w:tabs>
          <w:tab w:pos="710" w:val="left"/>
          <w:tab w:pos="2190" w:val="left"/>
          <w:tab w:pos="2710" w:val="left"/>
          <w:tab w:pos="3590" w:val="left"/>
          <w:tab w:pos="4330" w:val="left"/>
          <w:tab w:pos="5310" w:val="left"/>
          <w:tab w:pos="59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VOLUNTARILY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MILNER.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THIRD</w:t>
      </w:r>
    </w:p>
    <w:p>
      <w:pPr>
        <w:autoSpaceDN w:val="0"/>
        <w:tabs>
          <w:tab w:pos="1450" w:val="left"/>
          <w:tab w:pos="1850" w:val="left"/>
          <w:tab w:pos="2550" w:val="left"/>
          <w:tab w:pos="3970" w:val="left"/>
          <w:tab w:pos="4590" w:val="left"/>
          <w:tab w:pos="58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OPPRESSIVE.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INDIANS</w:t>
      </w:r>
    </w:p>
    <w:p>
      <w:pPr>
        <w:autoSpaceDN w:val="0"/>
        <w:tabs>
          <w:tab w:pos="770" w:val="left"/>
          <w:tab w:pos="1090" w:val="left"/>
          <w:tab w:pos="2490" w:val="left"/>
          <w:tab w:pos="2910" w:val="left"/>
          <w:tab w:pos="3450" w:val="left"/>
          <w:tab w:pos="4010" w:val="left"/>
          <w:tab w:pos="4610" w:val="left"/>
          <w:tab w:pos="505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630" w:val="left"/>
          <w:tab w:pos="1690" w:val="left"/>
          <w:tab w:pos="2890" w:val="left"/>
          <w:tab w:pos="3770" w:val="left"/>
          <w:tab w:pos="4410" w:val="left"/>
          <w:tab w:pos="55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WANTON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INDIGNITY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ORDINANCE</w:t>
      </w:r>
    </w:p>
    <w:p>
      <w:pPr>
        <w:autoSpaceDN w:val="0"/>
        <w:tabs>
          <w:tab w:pos="1550" w:val="left"/>
          <w:tab w:pos="2110" w:val="left"/>
          <w:tab w:pos="3010" w:val="left"/>
          <w:tab w:pos="3450" w:val="left"/>
          <w:tab w:pos="4630" w:val="left"/>
          <w:tab w:pos="543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UNLAWFUL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DENIED,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  A        COMMISSION          OF          ENQUIRY        IS        REQUESTED.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31-8-1906</w:t>
      </w:r>
    </w:p>
    <w:p>
      <w:pPr>
        <w:autoSpaceDN w:val="0"/>
        <w:autoSpaceDE w:val="0"/>
        <w:widowControl/>
        <w:spacing w:line="240" w:lineRule="exact" w:before="1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“Colonial Indians, Note!”, 1-9-1906.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Cape Licences Act”,1-9-1906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KODAMA, THE HERO OF JAPAN</w:t>
      </w:r>
    </w:p>
    <w:p>
      <w:pPr>
        <w:autoSpaceDN w:val="0"/>
        <w:autoSpaceDE w:val="0"/>
        <w:widowControl/>
        <w:spacing w:line="24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Kodama died suddenly last month in Tokyo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any illness. He was born in the Samurai or Kshatriya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Japan, and was naturally therefore an able soldier. He was moreover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strategist. By his death the Japanese army has suffered a </w:t>
      </w:r>
      <w:r>
        <w:rPr>
          <w:rFonts w:ascii="Times" w:hAnsi="Times" w:eastAsia="Times"/>
          <w:b w:val="0"/>
          <w:i w:val="0"/>
          <w:color w:val="000000"/>
          <w:sz w:val="22"/>
        </w:rPr>
        <w:t>great loss.</w:t>
      </w:r>
    </w:p>
    <w:p>
      <w:pPr>
        <w:autoSpaceDN w:val="0"/>
        <w:tabs>
          <w:tab w:pos="550" w:val="left"/>
          <w:tab w:pos="970" w:val="left"/>
          <w:tab w:pos="2010" w:val="left"/>
          <w:tab w:pos="2830" w:val="left"/>
          <w:tab w:pos="3450" w:val="left"/>
          <w:tab w:pos="3950" w:val="left"/>
          <w:tab w:pos="4610" w:val="left"/>
          <w:tab w:pos="5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Kodama joined the Japanese army in 1872, where his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Lieutenant-Colonel in 1880. He became General in 1904.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Russo-Japanese’ War, he was Marshal Oyama’s chief lieutenant.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the nature of the Japanese people, he remained very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serene in war and was never impetuous. When, in the bloody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of Layoyang, the Russian army made a fierce charge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Japanese, he was at breakfast. As the Russians were marching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Kodama’s camp:, his men, concerned for the safety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requested him to shift to another place. He replied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never do, adding that, if his soldiers came to know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front-line, they might waver and lose heart. It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him to remain where he was. This brave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gave the soldiers courage and enabled them to repel the </w:t>
      </w:r>
      <w:r>
        <w:rPr>
          <w:rFonts w:ascii="Times" w:hAnsi="Times" w:eastAsia="Times"/>
          <w:b w:val="0"/>
          <w:i w:val="0"/>
          <w:color w:val="000000"/>
          <w:sz w:val="22"/>
        </w:rPr>
        <w:t>Russian attack.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build and appearance, General Kodama resembled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Englishman. Sixteen years ago, he was sent to Europe by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study western techniques of warfare. He gave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proficiency during the last Chinese War. In appreciation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in that war, the Mikado made him a Baron. He was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capable man in Japan and it was expected that he would one day </w:t>
      </w:r>
      <w:r>
        <w:rPr>
          <w:rFonts w:ascii="Times" w:hAnsi="Times" w:eastAsia="Times"/>
          <w:b w:val="0"/>
          <w:i w:val="0"/>
          <w:color w:val="000000"/>
          <w:sz w:val="22"/>
        </w:rPr>
        <w:t>become Prime Minister. He was 53 when he died.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exhaustive letter, also your telegram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Harilal. I am sorry about the permit, but it cannot be helped.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read your remarks to Mr. Polak; he laughed over them and says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16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spoken to him when he was there. Mr. Medh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only a temporary job so that if you want him only for a time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quite willing and I am quite agreeable that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I certainly feel that you want some one to help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what I am afraid of is that you will break down or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leave something undone which ought to be done now,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books. But if you have Mr. Medh only temporarily it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to offer him only £3. You should offer him £4 per month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makes himself thoroughly efficient, for the second month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£5. You will want him for about six months I think,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Mr. West’s return. Although I should be sending Gujarati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here, the political movements going on make my position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uncertain. I might have to go to England or I might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I have informed Mr. Duncan, whom I met today,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the legislation going through, I would be the first one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 rather than be registered or pay the fine. I believe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too, are determined, but I should naturally take the lead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this kind. If that happens, it means incarceration perhaps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months. You must, therefore, make your preparations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work efficiently without relying on me. I have the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Mr. Osman Latief in my mind; I think I will be able to recover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some time or other. You can print Suliman Amod’s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200 pages or 100 whichever suits you better. The theatrical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handbills were received yesterday afternoon. Could you not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post instead of by parcel? I am really delighted with Harilal’s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 deck passage and managing everything himself.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re-directed by you have been received. I am very sorry indeed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death of Thakarshi. It is wonderful how young men are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so quickly; I believe I have found out reasons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phenomenon but if I were to discuss them my voice would be a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wilderness. You should furnish Osman Amod with an estimate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cost. I have had a complaint about the Smashan fund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Motilal and I shall deal with it in the Gujarati columns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ridiculous for him to complain about it especially against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have pruned down considerably Shelat’s contributions;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insert any of his contributions without shewing them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told him I would not put them in unless I found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>suitable. You should tell Messrs Woods &amp; Son that we are debarred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 Medh, who worked with Gandhiji and later with Manilal Gandhi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Condition of the Hindu Cremation Ground”, 25-8-1906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Hindu Cremation Ground”,8-9-1906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circulating their handbills through the paper. I will write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Osman about the advertisement. I received the proof sent by </w:t>
      </w:r>
      <w:r>
        <w:rPr>
          <w:rFonts w:ascii="Times" w:hAnsi="Times" w:eastAsia="Times"/>
          <w:b w:val="0"/>
          <w:i w:val="0"/>
          <w:color w:val="000000"/>
          <w:sz w:val="22"/>
        </w:rPr>
        <w:t>you at the same time as the paper.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Kuhne’s book which might be with you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West’s room.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GANDHI, ESQ.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PHOENIX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NATAL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 N. 4372</w:t>
      </w:r>
    </w:p>
    <w:p>
      <w:pPr>
        <w:autoSpaceDN w:val="0"/>
        <w:autoSpaceDE w:val="0"/>
        <w:widowControl/>
        <w:spacing w:line="292" w:lineRule="exact" w:before="342" w:after="0"/>
        <w:ind w:left="0" w:right="15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297. JOHANNESBURG LETTER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1906</w:t>
      </w:r>
    </w:p>
    <w:p>
      <w:pPr>
        <w:autoSpaceDN w:val="0"/>
        <w:autoSpaceDE w:val="0"/>
        <w:widowControl/>
        <w:spacing w:line="266" w:lineRule="exact" w:before="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NTERVIEW WITH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UNCAN</w:t>
      </w:r>
    </w:p>
    <w:p>
      <w:pPr>
        <w:autoSpaceDN w:val="0"/>
        <w:tabs>
          <w:tab w:pos="530" w:val="left"/>
          <w:tab w:pos="550" w:val="left"/>
          <w:tab w:pos="1370" w:val="left"/>
          <w:tab w:pos="2670" w:val="left"/>
          <w:tab w:pos="3450" w:val="left"/>
          <w:tab w:pos="4030" w:val="left"/>
          <w:tab w:pos="5550" w:val="left"/>
          <w:tab w:pos="615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Mr. Duncan expressing a desire to meet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regarding the Asiatic Act, Messrs Abdul Gani, Essop Mian,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Ojer Ally, Peter Moonlight and Gandhi, who were deputed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the British Indian Association for this purpose,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Pretoria last Saturday; there they were joined by Mr. Haji Habib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Pretoria Committee. Mr. Duncan saw them at 11 a.m.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writing further on the subject, I must say that their troubles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even as they got into the morning train that leaves at 8-30.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Chamney, who had agreed to make all the arrangements at the station,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for his part no doubt done so. But neither the station master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conductor knew anything about them. The latter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obstructive, arguing that they had come without previous notice.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however, the members were accommodated in a second-class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up to Germiston, whence they were able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carriage. There ensued a long discussion with Mr. Duncan.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told him that the Asiatic Act would be unacceptable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re-registration would simply not take place. It was tyrannical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the community’s plea for relief,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enforce a harsher law. It was unthinkable that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should be registered. Registration was not necessary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Dutch regime, and besides, the practice does not obtain elsewhere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postscript, in Gujarati, is in Gandhiji’s hand.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1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British territory. The deputation presented a detailed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problems. Messrs Haji Ojer Ally and Haji Habib spoke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impassioned terms about them. Mr. Duncan told them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consider all the points and send a reply. In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question about the Malays, Mr. Duncan said that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 had at no time applied to them, and that the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consider whether to extend the Act to them or not, although, </w:t>
      </w:r>
      <w:r>
        <w:rPr>
          <w:rFonts w:ascii="Times" w:hAnsi="Times" w:eastAsia="Times"/>
          <w:b w:val="0"/>
          <w:i w:val="0"/>
          <w:color w:val="000000"/>
          <w:sz w:val="22"/>
        </w:rPr>
        <w:t>strictly speaking, it should.</w:t>
      </w:r>
    </w:p>
    <w:p>
      <w:pPr>
        <w:autoSpaceDN w:val="0"/>
        <w:autoSpaceDE w:val="0"/>
        <w:widowControl/>
        <w:spacing w:line="240" w:lineRule="exact" w:before="5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Mian, who wanted to say something on his own,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seek a separate interview, as Mr. Duncan had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>another meeting.</w:t>
      </w:r>
    </w:p>
    <w:p>
      <w:pPr>
        <w:autoSpaceDN w:val="0"/>
        <w:autoSpaceDE w:val="0"/>
        <w:widowControl/>
        <w:spacing w:line="266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NNIVERSARY</w:t>
      </w:r>
    </w:p>
    <w:p>
      <w:pPr>
        <w:autoSpaceDN w:val="0"/>
        <w:autoSpaceDE w:val="0"/>
        <w:widowControl/>
        <w:spacing w:line="240" w:lineRule="exact" w:before="86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the British Indian Association met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last Friday, about thirty persons attending.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decided to cable congratulations to Dadabhai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eighty-second birthday. The cable was accordingly sent on 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CONGRATULATIONS TO DADABHAI NAOROJI</w:t>
      </w:r>
    </w:p>
    <w:p>
      <w:pPr>
        <w:autoSpaceDN w:val="0"/>
        <w:autoSpaceDE w:val="0"/>
        <w:widowControl/>
        <w:spacing w:line="266" w:lineRule="exact" w:before="10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BRITISH INDIAN ASSOCIATION TENDERS YOU HEARTY CONGRATULATIONS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BIRTHDAY.     PRAY     YOU     MAY     BE     LONG     SPARED    SERVE      YOUR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COUNTRY.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5-10-1906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CRIMINAL</w:t>
      </w:r>
    </w:p>
    <w:p>
      <w:pPr>
        <w:autoSpaceDN w:val="0"/>
        <w:autoSpaceDE w:val="0"/>
        <w:widowControl/>
        <w:spacing w:line="240" w:lineRule="exact" w:before="11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described the Asiatic Draft Ordinance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as abominable.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closer examination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and the complaints we have received about it require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an even stronger epithet regarding the proposed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It will be a crime against humanity if it is persisted in.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though begun on September 3, was completed on or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“Abominable!”, 1-9-1906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7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to-day, not more than 13,000 Indians all told,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women and children, in the Transvaal. Women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possess any documents authorising them to enter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permit regulations do not require them.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not lawful residents of the Transvaal,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given to permits by the Ordinance. Will they, then,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 from the Colony and torn from their husbands, or parents,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may be? Perhaps not. All the same, power is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concerned with the administration of the Ordinance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women and children to indignities, and even to banish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 experience shews that arbitrary power left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possible men tends to lower their humanity and makes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in spite of themselves, do things which, under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of greater responsibility, they would not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 Teacher, whose tenets the Government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suppose, professes to follow, only uttered simple truth when He </w:t>
      </w:r>
      <w:r>
        <w:rPr>
          <w:rFonts w:ascii="Times" w:hAnsi="Times" w:eastAsia="Times"/>
          <w:b w:val="0"/>
          <w:i w:val="0"/>
          <w:color w:val="000000"/>
          <w:sz w:val="22"/>
        </w:rPr>
        <w:t>decried temptation.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this all. The effect of the Ordinance will be to impugn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validity of every permit and registration certificate issued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the Ordinance, that is to say, every holder of these documents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appear before the Registrar of Asiatics and satisfy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that he is the lawful holder. Indians in the Transvaal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this means; they will be subjected to all kinds of unnecessary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insulting questions, and they will have to undergo a very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before they receive a third certificate. And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all this? Why, [it is] that some few Indians, whose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sensibilities have been blunted by official folly and needless severity, </w:t>
      </w:r>
      <w:r>
        <w:rPr>
          <w:rFonts w:ascii="Times" w:hAnsi="Times" w:eastAsia="Times"/>
          <w:b w:val="0"/>
          <w:i w:val="0"/>
          <w:color w:val="000000"/>
          <w:sz w:val="22"/>
        </w:rPr>
        <w:t>have entered the Colony of the Transvaal without authority.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apparent reason for this Ordinance is to cover hopeless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incompetence in the administration of the present laws, which,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maintain, are sufficient to meet all cases of fraudulent entrance.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in the Peace Preservation Ordinance, a clause which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appointed thereunder to inspect permits, and non-production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same renders persons inspected liable to be arrested and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from the Colony. Failure to leave the Colony carries with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heavy penalty. We hold that these clauses, wisely employed,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soon shew how far the statements of the anti-Asiatic agitators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borne out. It is curious that, instead of employing this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at its disposal, the Government has devised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 order to find out whether there are any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surreptitiously entered the Colony.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correspondent, of nineteen years’ standing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>has asked a pertinent question in the Gujarati columns which we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1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in another place in this issue, asking what is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Russian rule and British rule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difference,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opinion, lies in the fact that, whereas, in Russia, when it suits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authorities, they do not hesitate to murder people openly and directly,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because the authorities wish to do away with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cannot do so openly and honestly, instead of resorting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method of murdering them or banishing them from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intend to kill them by inches. They would devise means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exasperate even the mild Indian into leaving the country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or adopting means which serve the same purpose. And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are able unctuously to declare: “We are not guilty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murder of these men—they left of their own accord.” We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thought to the Government for its earnest consideration, and ask it </w:t>
      </w:r>
      <w:r>
        <w:rPr>
          <w:rFonts w:ascii="Times" w:hAnsi="Times" w:eastAsia="Times"/>
          <w:b w:val="0"/>
          <w:i w:val="0"/>
          <w:color w:val="000000"/>
          <w:sz w:val="22"/>
        </w:rPr>
        <w:t>now, whilst there is yet time, to withdraw from an utterly false position.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8-9-1906</w:t>
      </w:r>
    </w:p>
    <w:p>
      <w:pPr>
        <w:autoSpaceDN w:val="0"/>
        <w:autoSpaceDE w:val="0"/>
        <w:widowControl/>
        <w:spacing w:line="292" w:lineRule="exact" w:before="350" w:after="0"/>
        <w:ind w:left="0" w:right="18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300. THE GRAND OLD MAN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associations in South Africa have simply done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by forwarding congratulatory messages to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Naoroji on his eighty-second birthday.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birthday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 has become a day of national rejoicing throughout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Indian life in South Africa seems to us to be incomplete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reproduction, on however humble a scale, of what has been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for years in connection with the birthday anniversary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who is enshrined in the hearts of millions of Indians as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man at the present day. These voluntary offerings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very great solace to the aged patriot, and it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the work that he has been doing so ungrudgingly for over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century. We hope that, having commenced it,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will make the sending of these messages an annual feature,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they will be privileged, for many years to come,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commemorate the day. We publish with this issue a supplement, </w:t>
      </w:r>
      <w:r>
        <w:rPr>
          <w:rFonts w:ascii="Times" w:hAnsi="Times" w:eastAsia="Times"/>
          <w:b w:val="0"/>
          <w:i w:val="0"/>
          <w:color w:val="000000"/>
          <w:sz w:val="22"/>
        </w:rPr>
        <w:t>containing a portrait of the Hon. Dadabhai Naoroji.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8-9-1906</w:t>
      </w:r>
    </w:p>
    <w:p>
      <w:pPr>
        <w:autoSpaceDN w:val="0"/>
        <w:autoSpaceDE w:val="0"/>
        <w:widowControl/>
        <w:spacing w:line="240" w:lineRule="exact" w:before="1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“Congratulations to Dadabhai Naoroji”, 4-9-1906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RUSSIA AND INDIA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Mian recently compared [conditions under]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in the Transvaal with the state of affairs prevailing in Russia.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comparison is indeed worth making. Just as the Russian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tyrannised over by government officials, so are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People are openly assaulted and killed in Russia.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rule, the harm inflicted on the people is, as in the case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rat-bite, not immediately noticeable, but it may be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ultimate effect is just as bad.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interesting to compare the reactions of the Russian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tyranny with our own reaction to it. Under British rule, we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petitions, carry on a struggle through the Press, and seek justice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King. All this is perfectly proper. It is necessary, and it also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some relief. But is there anything else that we should do? And,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it? We shall think of these questions later. For the present,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Russia is doing. The people there, both rich and poor,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petitions and stop there. The oppression there is such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rise to a number of anarchists. They believe that all rulers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oppressive, and the State should therefore be done away with.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this end, people in Russia kill the officials openly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secretly. In this, however, they are making a mistake. Such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adventures only serve to keep the minds of both the rulers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in a state of constant tension. All the same, it is admitted on all </w:t>
      </w:r>
      <w:r>
        <w:rPr>
          <w:rFonts w:ascii="Times" w:hAnsi="Times" w:eastAsia="Times"/>
          <w:b w:val="0"/>
          <w:i w:val="0"/>
          <w:color w:val="000000"/>
          <w:sz w:val="22"/>
        </w:rPr>
        <w:t>hands that men taking such risks must be brave and patriotic.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young girls set out on such adventures and court risks.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was recently published about the lives of young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thus made themselves immortal. Knowing that death is certain,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fearless girls, actuated by patriotism and a spirit of self-sacrifice,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lives of those whom they believe to be the enemies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themselves meet an agonising death at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officials. Facing such risks, they serve their country selflessly.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wonder if such a country succeeds in achieving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tyranny. The only reason why it has not become free immediately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patriotism is misdirected, as we have pointed out before,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in bloodshed. In consequence, these people cannot,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divine law, obtain any immediate benefit.</w:t>
      </w:r>
    </w:p>
    <w:p>
      <w:pPr>
        <w:autoSpaceDN w:val="0"/>
        <w:autoSpaceDE w:val="0"/>
        <w:widowControl/>
        <w:spacing w:line="240" w:lineRule="exact" w:before="54" w:after="3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our people display patriotism of this order? We have </w:t>
      </w:r>
      <w:r>
        <w:rPr>
          <w:rFonts w:ascii="Times" w:hAnsi="Times" w:eastAsia="Times"/>
          <w:b w:val="0"/>
          <w:i w:val="0"/>
          <w:color w:val="000000"/>
          <w:sz w:val="22"/>
        </w:rPr>
        <w:t>regretfully to say “No”. No one can be blamed, for we have not yet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2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Indian Opinion,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8-9-1906.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 :  6 NOVEMBER, 1905 - 3 NOVEMBER, 1906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9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trained for this. We are children in political matters.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principle that the public good is also one’s own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time has now come for us to outgrow this state of mind.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not, however, resort to violence. Neither need we set out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adventures, risking our lives. We must, however, submit our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topain, and the new Transvaal Ordinance offers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The Ordinance represents the limit of oppression.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us to punish those who made that Ordinance. If we did that,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as much at fault as the Russians. Indians are a meek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wish they will always remain so. What, then, should we do?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this question has been given by the Indian deputation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Duncan. They have told him that if, disregarding our attempts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persuasion, the Government enforces the Ordinance,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abide by it; they will not [re-]register themselves, nor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fines; they will rather go to gaol. We believe that, if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firmly stick to this resolution, they will at once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shackles. The gaol will then be like a palace to them.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a disgrace, going to gaol will enhance their prestige.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for its part, will realize that it cannot with impunity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Indians. What we do not do, besides addressing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petitions—though we ought to do it—is that we will not sacrifice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comforts. We give ourselves over to physical pleasures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them up. It is our duty to make some sacrifice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others. We do not realize that there is real beauty in this: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thus that we please God and do our true duty.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[to England] is an excellent step. We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not miss this golden opportunity and that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them in South Africa will support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FALSE PERMITS IN THE TRANSVAAL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a letter about false permits which we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to publish. The writer says that some Indians try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with false permits, and innocent men have to suffer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Those who make the attempt are, of course, sentenced.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ago, eight Indians at Barberton were fined £30 and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return. Though, in our view, the fine was unmerited, we do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necessary for every Indian to act with caution. The more our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Mass Meeting”, 11-9-1906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misuse permits, the more they will add to our woes.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those who cannot enter the Transvaal; we sympathise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But, so long as the law is against them, they have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We must always bear in mind that, in the process of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interest, one ought not to harm others. We hope every </w:t>
      </w:r>
      <w:r>
        <w:rPr>
          <w:rFonts w:ascii="Times" w:hAnsi="Times" w:eastAsia="Times"/>
          <w:b w:val="0"/>
          <w:i w:val="0"/>
          <w:color w:val="000000"/>
          <w:sz w:val="22"/>
        </w:rPr>
        <w:t>reader will learn a lesson from the Barberton cases.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THE HINDU CREMAT1ON GROUND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commented in a previous issue on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cremation ground.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persons have construed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as intended to find fault with the management.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the article again, but are unable to read in it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intention. However, to preclude any possible misunderstanding,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hereby declare that we have not, in the article, held the 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any fault. As far as we know, they have been doing their best </w:t>
      </w:r>
      <w:r>
        <w:rPr>
          <w:rFonts w:ascii="Times" w:hAnsi="Times" w:eastAsia="Times"/>
          <w:b w:val="0"/>
          <w:i w:val="0"/>
          <w:color w:val="000000"/>
          <w:sz w:val="22"/>
        </w:rPr>
        <w:t>to keep the cremation ground clean and in good condition.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COLONIAL SECRETARY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Urgent</w:t>
      </w:r>
    </w:p>
    <w:p>
      <w:pPr>
        <w:autoSpaceDN w:val="0"/>
        <w:autoSpaceDE w:val="0"/>
        <w:widowControl/>
        <w:spacing w:line="266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l906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request Your Excellency to forward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telegrams to the Right Honourable the Secretary of State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His Excellency the Viceroy of India.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268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notice that the text of the cable to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of India is different from that of the other two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authorised me to disburse the expense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cablegrams and on hearing from you, I shall forward cheque.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032"/>
        </w:trPr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“The Condition of the Hindu Cremation Ground”, 25-8-1906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following items.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0" w:lineRule="exact" w:before="0" w:after="0"/>
              <w:ind w:left="1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Addressed to the Secretaries of State for India and for the Colonies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 :  6 NOVEMBER, 1905 - 3 NOVEMBER, 1906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5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is one of great urgency, may I request that the cablegrams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sent today.</w:t>
      </w:r>
    </w:p>
    <w:p>
      <w:pPr>
        <w:autoSpaceDN w:val="0"/>
        <w:autoSpaceDE w:val="0"/>
        <w:widowControl/>
        <w:spacing w:line="220" w:lineRule="exact" w:before="46" w:after="0"/>
        <w:ind w:left="0" w:right="2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 G. File No. 93: Asiatics</w:t>
      </w:r>
    </w:p>
    <w:p>
      <w:pPr>
        <w:autoSpaceDN w:val="0"/>
        <w:autoSpaceDE w:val="0"/>
        <w:widowControl/>
        <w:spacing w:line="292" w:lineRule="exact" w:before="342" w:after="0"/>
        <w:ind w:left="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305. CABLE TO SECRETARY OF STATE FOR COLONIES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1906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tabs>
          <w:tab w:pos="910" w:val="left"/>
          <w:tab w:pos="1870" w:val="left"/>
          <w:tab w:pos="2950" w:val="left"/>
          <w:tab w:pos="3450" w:val="left"/>
          <w:tab w:pos="4250" w:val="left"/>
          <w:tab w:pos="4990" w:val="left"/>
          <w:tab w:pos="5850" w:val="left"/>
        </w:tabs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ASIATIC</w:t>
      </w:r>
    </w:p>
    <w:p>
      <w:pPr>
        <w:autoSpaceDN w:val="0"/>
        <w:tabs>
          <w:tab w:pos="1230" w:val="left"/>
          <w:tab w:pos="1630" w:val="left"/>
          <w:tab w:pos="2390" w:val="left"/>
          <w:tab w:pos="3310" w:val="left"/>
          <w:tab w:pos="439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COUNCIL.</w:t>
      </w:r>
    </w:p>
    <w:p>
      <w:pPr>
        <w:autoSpaceDN w:val="0"/>
        <w:tabs>
          <w:tab w:pos="1190" w:val="left"/>
          <w:tab w:pos="2130" w:val="left"/>
          <w:tab w:pos="3030" w:val="left"/>
          <w:tab w:pos="3490" w:val="left"/>
          <w:tab w:pos="4330" w:val="left"/>
          <w:tab w:pos="5150" w:val="left"/>
          <w:tab w:pos="58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REDUCES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KAFFIRS</w:t>
      </w:r>
    </w:p>
    <w:p>
      <w:pPr>
        <w:autoSpaceDN w:val="0"/>
        <w:tabs>
          <w:tab w:pos="690" w:val="left"/>
          <w:tab w:pos="1490" w:val="left"/>
          <w:tab w:pos="2390" w:val="left"/>
          <w:tab w:pos="3170" w:val="left"/>
          <w:tab w:pos="3930" w:val="left"/>
          <w:tab w:pos="5050" w:val="left"/>
          <w:tab w:pos="59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OCCUPIED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DUTCH</w:t>
      </w:r>
    </w:p>
    <w:p>
      <w:pPr>
        <w:autoSpaceDN w:val="0"/>
        <w:tabs>
          <w:tab w:pos="1070" w:val="left"/>
          <w:tab w:pos="2090" w:val="left"/>
          <w:tab w:pos="3090" w:val="left"/>
          <w:tab w:pos="459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IMPERIAL</w:t>
      </w:r>
    </w:p>
    <w:p>
      <w:pPr>
        <w:autoSpaceDN w:val="0"/>
        <w:tabs>
          <w:tab w:pos="1230" w:val="left"/>
          <w:tab w:pos="1830" w:val="left"/>
          <w:tab w:pos="2870" w:val="left"/>
          <w:tab w:pos="4010" w:val="left"/>
          <w:tab w:pos="54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STAYED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DEPUTATION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PROCEEDING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DIRECTLY.         ASSOCIATION          REQUESTS           REASSURING          REPLY.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 :L. G. File No. 93 Asiatics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CABLE TO VICEROY OF INDIA</w:t>
      </w:r>
    </w:p>
    <w:p>
      <w:pPr>
        <w:autoSpaceDN w:val="0"/>
        <w:autoSpaceDE w:val="0"/>
        <w:widowControl/>
        <w:spacing w:line="266" w:lineRule="exact" w:before="10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8,1906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tabs>
          <w:tab w:pos="930" w:val="left"/>
          <w:tab w:pos="1930" w:val="left"/>
          <w:tab w:pos="3050" w:val="left"/>
          <w:tab w:pos="3590" w:val="left"/>
          <w:tab w:pos="4550" w:val="left"/>
          <w:tab w:pos="5830" w:val="left"/>
        </w:tabs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PASSING</w:t>
      </w:r>
    </w:p>
    <w:p>
      <w:pPr>
        <w:autoSpaceDN w:val="0"/>
        <w:tabs>
          <w:tab w:pos="990" w:val="left"/>
          <w:tab w:pos="2230" w:val="left"/>
          <w:tab w:pos="3170" w:val="left"/>
          <w:tab w:pos="4330" w:val="left"/>
          <w:tab w:pos="54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DEGRADING,</w:t>
      </w:r>
    </w:p>
    <w:p>
      <w:pPr>
        <w:autoSpaceDN w:val="0"/>
        <w:tabs>
          <w:tab w:pos="1150" w:val="left"/>
          <w:tab w:pos="2090" w:val="left"/>
          <w:tab w:pos="2990" w:val="left"/>
          <w:tab w:pos="3430" w:val="left"/>
          <w:tab w:pos="3770" w:val="left"/>
          <w:tab w:pos="4550" w:val="left"/>
          <w:tab w:pos="537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INSULTING,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REDUCES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570" w:val="left"/>
          <w:tab w:pos="1650" w:val="left"/>
          <w:tab w:pos="2630" w:val="left"/>
          <w:tab w:pos="3610" w:val="left"/>
          <w:tab w:pos="507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PARIAHS.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050" w:val="left"/>
          <w:tab w:pos="1830" w:val="left"/>
          <w:tab w:pos="3270" w:val="left"/>
          <w:tab w:pos="3730" w:val="left"/>
          <w:tab w:pos="4990" w:val="left"/>
          <w:tab w:pos="56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INTERVENTION,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DIRECTLY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RESPONSIBLE           FOR          THEIR          WELFARE.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 G. File No. 93: Asiatics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same telegram was sent to the Secretary of State for India also.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307. SPEECH ON THE “BLACK ACT”</w:t>
      </w:r>
    </w:p>
    <w:p>
      <w:pPr>
        <w:autoSpaceDN w:val="0"/>
        <w:autoSpaceDE w:val="0"/>
        <w:widowControl/>
        <w:spacing w:line="27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At a meeting of some leading Indians held to consider the draft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Asiatic Law Amendment Ordinance, Gandhiji explained its full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implications. It shocked them as it had shocked Gandhiji. All present 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then resolved to hold a public meeting and consider and adopt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measures to fight the “Black Act”.</w:t>
      </w:r>
    </w:p>
    <w:p>
      <w:pPr>
        <w:autoSpaceDN w:val="0"/>
        <w:autoSpaceDE w:val="0"/>
        <w:widowControl/>
        <w:spacing w:line="242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following is Gandhiji’s own reconstruction of the speech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which, like the one at the mass meeting on September 11,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(vide </w:t>
      </w:r>
      <w:r>
        <w:rPr>
          <w:rFonts w:ascii="Times" w:hAnsi="Times" w:eastAsia="Times"/>
          <w:b w:val="0"/>
          <w:i/>
          <w:color w:val="000000"/>
          <w:sz w:val="22"/>
        </w:rPr>
        <w:t>pp.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419-22), brings out the importance he attached to defiance of an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unjust law.</w:t>
      </w:r>
    </w:p>
    <w:p>
      <w:pPr>
        <w:autoSpaceDN w:val="0"/>
        <w:autoSpaceDE w:val="0"/>
        <w:widowControl/>
        <w:spacing w:line="266" w:lineRule="exact" w:before="3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September 9,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serious crisis. If the Ordinance were passed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acquiesced in it, it would be imitated all over South Africa.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me, it is designed to strike at the very root of our existence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It is not the last step, but the first step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hound us out of the country. We are therefore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safety, not only of the ten or fifteen thousand Indians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the entire Indian community in South Africa. Again, if we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all the implications of this legislation, we shall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honour is in our keeping. For the Ordinance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 not only ourselves but also the motherland. The humiliation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the degradation of innocent men. No one will take it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say that we have done anything to deserve such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innocent, and insult offered to a single innocent member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is tantamount to insulting the nation as a whole. It will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 to be hasty, impatient or angry. That cannot save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onslaught. But God will come to our help, if we calmly think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carry out in time measures of resistance, presenting a united front </w:t>
      </w:r>
      <w:r>
        <w:rPr>
          <w:rFonts w:ascii="Times" w:hAnsi="Times" w:eastAsia="Times"/>
          <w:b w:val="0"/>
          <w:i w:val="0"/>
          <w:color w:val="000000"/>
          <w:sz w:val="22"/>
        </w:rPr>
        <w:t>and bearing the hardship, which such resistance brings in its train.</w:t>
      </w:r>
    </w:p>
    <w:p>
      <w:pPr>
        <w:autoSpaceDN w:val="0"/>
        <w:autoSpaceDE w:val="0"/>
        <w:widowControl/>
        <w:spacing w:line="240" w:lineRule="exact" w:before="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M. K. Gandhi: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>Chapter XI; S. Ganesan, Madras;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1928</w:t>
      </w:r>
    </w:p>
    <w:p>
      <w:pPr>
        <w:autoSpaceDN w:val="0"/>
        <w:autoSpaceDE w:val="0"/>
        <w:widowControl/>
        <w:spacing w:line="292" w:lineRule="exact" w:before="38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308. SPEECH AT HAMIDIYA ISLAMIC SOCIETY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At a meeting of the Hamidiya Islamic Society, Gandhiji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explained the political situation in the Transsaal. The following is an</w:t>
      </w:r>
    </w:p>
    <w:p>
      <w:pPr>
        <w:autoSpaceDN w:val="0"/>
        <w:autoSpaceDE w:val="0"/>
        <w:widowControl/>
        <w:spacing w:line="270" w:lineRule="exact" w:before="0" w:after="21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extract from a report of the proceedings: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report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Indian Opinion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has the caption, “Call to Action”.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 :  6 NOVEMBER, 1905 - 3 NOVEMBER, 1906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1906</w:t>
      </w:r>
    </w:p>
    <w:p>
      <w:pPr>
        <w:autoSpaceDN w:val="0"/>
        <w:tabs>
          <w:tab w:pos="550" w:val="left"/>
          <w:tab w:pos="3970" w:val="left"/>
          <w:tab w:pos="6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a reply to our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Colonial Secretary.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(Mr. Gandhi here read out the reply.) I have also cabled to London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instructions. There is now no alternative to sending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deputation, because an intolerable and wicked law is being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us; and we must not put up with it. As it is, our plight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is very bad, and now comes this vicious Draft Ordinance.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advice, therefore, is that we should not seek fresh registration.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accusation of breaking the law fall on us.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suffer imprisonment. There is nothing wrong in that.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distinctive virtue of the British is bravery. If therefore we also unite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offer resistance with courage and firmness, I am sure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the Government can do. Even the half-castes and Kaffirs,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less advanced than we, have resisted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>pass law applies to them as well, but they do not take out passes.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say more. I would only advise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yourselves again. If the Government sends us to gaol,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first to court imprisonment. And if any Indian is put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his refusal to register afresh in accordance with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Ordinance, I will appear in his case free of charge.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Tuesday next, we are holding a mass meeting, and I expect </w:t>
      </w:r>
      <w:r>
        <w:rPr>
          <w:rFonts w:ascii="Times" w:hAnsi="Times" w:eastAsia="Times"/>
          <w:b w:val="0"/>
          <w:i w:val="0"/>
          <w:color w:val="000000"/>
          <w:sz w:val="22"/>
        </w:rPr>
        <w:t>you all to close your business on that day and attend it.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explained all this at length, Mr. Gandhi made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for collecting funds quickly, appointing a new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to look after the funds and publishing the accounts every month.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22-9-1906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THE MASS MEETING</w:t>
      </w:r>
    </w:p>
    <w:p>
      <w:pPr>
        <w:autoSpaceDN w:val="0"/>
        <w:autoSpaceDE w:val="0"/>
        <w:widowControl/>
        <w:spacing w:line="240" w:lineRule="exact" w:before="116" w:after="0"/>
        <w:ind w:left="10" w:right="8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mass meeting of British Indians was held to protest against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draft Asiatic Law Amendment Ordinance. Abdul Gani, Chairman,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British Indian Association, presided. Several speakers opposed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Ordinance and called for non compliance in case it became law. The </w:t>
      </w:r>
      <w:r>
        <w:rPr>
          <w:rFonts w:ascii="Times" w:hAnsi="Times" w:eastAsia="Times"/>
          <w:b w:val="0"/>
          <w:i/>
          <w:color w:val="000000"/>
          <w:sz w:val="22"/>
        </w:rPr>
        <w:t>following is a report of Gandhiji’s speech:</w:t>
      </w:r>
    </w:p>
    <w:p>
      <w:pPr>
        <w:autoSpaceDN w:val="0"/>
        <w:autoSpaceDE w:val="0"/>
        <w:widowControl/>
        <w:spacing w:line="240" w:lineRule="exact" w:before="4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Secretary of State for Colonies”, 8-9-1906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4650" w:val="left"/>
        </w:tabs>
        <w:autoSpaceDE w:val="0"/>
        <w:widowControl/>
        <w:spacing w:line="220" w:lineRule="exact" w:before="5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11,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 K. Gandhi, (Johannesburg), Hony.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Association, then addressed the meeting. He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some critics it might be thought that there was a defect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 of reasoning as outlined by their resolutions, because they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redress of their grievances, and then went on immediately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 to go to gaol if their prayer was not granted. He contended,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there was no real flaw in the chain, because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holding out a threat. It was merely a question of one ounce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which was worth whole tons of speeches and writings.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 matter over seriously and earnestly before he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opinion upon the step they should take, and he felt that it was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bounden duty to adopt the course laid down if their prayer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granted. He contended that every adjective used that day was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occasion, and said that if he could find a stronger adjective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use it. He had studied the whole of the anti-Asiatic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South Africa; but he never, in the whole course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came across anything like this present Ordinance.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legislation of the O.R.C., drastic as it was, was far superior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introduced here, which was so bad that no self-respecting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live under it. He admitted that the responsibility for the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he had taken was upon his shoulders, and he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in its entirety. He felt he had done the right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them to take this step as loyal British subjects. In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 this respect they were full of loyalty. No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 could rest upon them. Some people might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foolish, and he would say that their action was foolish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full confidence in his fellow-countrymen. But he knew them;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he could trust them, and he knew also that, when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an heroic step to be taken,—he knew that every man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 would take it. (Loud Cheers.)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22-9-1906</w:t>
      </w:r>
    </w:p>
    <w:p>
      <w:pPr>
        <w:autoSpaceDN w:val="0"/>
        <w:autoSpaceDE w:val="0"/>
        <w:widowControl/>
        <w:spacing w:line="27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At the meeting, Haji Habib proposed that they should take a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solemn oath to oppose the Ordinance. Explaining the implications of</w:t>
      </w:r>
    </w:p>
    <w:p>
      <w:pPr>
        <w:autoSpaceDN w:val="0"/>
        <w:autoSpaceDE w:val="0"/>
        <w:widowControl/>
        <w:spacing w:line="27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suggestion, Gandhiji made a speech, which he recapitulates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Satyagraha in South Africa: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explain to this meeting that there is a vast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this resolution and every other resolution we have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upto date and that there is a wide divergence also in the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it. It is a very grave resolution we are making, as our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depends upon our fully observing it. The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resolution suggested by our friend is as much of a novelty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of a solemnity. I did not come to the meeting with a view to getting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3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passed in that manner, which redounds to the credit of </w:t>
      </w:r>
      <w:r>
        <w:rPr>
          <w:rFonts w:ascii="Times" w:hAnsi="Times" w:eastAsia="Times"/>
          <w:b w:val="0"/>
          <w:i w:val="0"/>
          <w:color w:val="000000"/>
          <w:sz w:val="22"/>
        </w:rPr>
        <w:t>Sheth Haji Habib as well as it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lays a burden of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him. I tender my congratulations to him. I deeply appreciate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but if you adopt it you too will share his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understand what is this responsibility, and as an adviser and </w:t>
      </w:r>
      <w:r>
        <w:rPr>
          <w:rFonts w:ascii="Times" w:hAnsi="Times" w:eastAsia="Times"/>
          <w:b w:val="0"/>
          <w:i w:val="0"/>
          <w:color w:val="000000"/>
          <w:sz w:val="22"/>
        </w:rPr>
        <w:t>servant of the community, it is my duty fully to explain it to you.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believe in one and the same God, the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nomenclature in Hinduism and Islam notwithstanding. To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or to take an oath in the name of that God or with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is not something to be trifled with. If having taken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we violate our pledge we are guilty before God and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hold that a man, who deliberately and intelligently takes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and then breaks it, forfeits his manhood. And just as a copper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 treated with mercury not only becomes valueless when found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makes its owner liable to punishment, in the same way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lightly pledges his word and then breaks it becomes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straw and fits himself for punishment here as well as hereafter.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Haji Habib is proposing to administer an oath of such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There is no one in this meeting who can be classed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 or as wanting in understanding. You are all well advanced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and have seen the world; many of you are delegates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responsibilities in a greater or lesser measure.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therefore, can ever hope to excuse himself by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>did not know what he was about when he took the oath.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pledges and vows are, and should be, taken on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A man who takes a  vow every now and  then  is  sure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stumble. But  if  I can imagine a  crisis  in  the  history of  the 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of South Africa when it would be in the fitness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pledges, that crisis is surely now. There is wisdom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steps with great caution and hesitation. But caution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have their limits, which we have now passed.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taken leave of all sense of decency. We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betraying our unworthiness and cowardice, if we cannot stake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the face of the conflagration which envelopes us and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it with folded hands. There is no doubt, therefore, that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a proper occasion for taking pledges. But every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think out for himself if he has the will and the ability to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Resolutions of this nature cannot be passed by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vote. Only those who take a pledge can be bound by it. This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taken with a view to produce an effect on outsiders.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trouble to consider what impression it might have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Government, the Imperial Government, or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 Every one must only search his own heart, and if the inner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assures him that he has the requisite strength to carry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through, then only should he pledge himself and then only would his </w:t>
      </w:r>
      <w:r>
        <w:rPr>
          <w:rFonts w:ascii="Times" w:hAnsi="Times" w:eastAsia="Times"/>
          <w:b w:val="0"/>
          <w:i w:val="0"/>
          <w:color w:val="000000"/>
          <w:sz w:val="22"/>
        </w:rPr>
        <w:t>pledge bear fruit.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words now as to the consequences. Hoping for the best,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say that, if a majority of the Indians pledge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and if all who take the pledge prove true to themselves,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may not even be passed and, if passed, may be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repealed. It may be that we may not be called upon to suffer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on the one hand one who takes a pledge must be a robust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optimist, on the other hand he must be prepared for the worst.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I would give you an idea of the worst that might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in the present struggle. Imagine that all of us present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numbering 3,000 at the most pledge ourselves. Imagine again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10,000 Indians take no such pledge. We will only provoke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 in the beginning. Again, it is quite possible that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warning some or many of those who pledge themselves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 at the very first trial. We might have to go to gaol, where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insulted. We might have to go hungry and suffer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or cold. Hard labour might be imposed upon us. We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flogged by rude warders. We might be fined heavily and our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attached and held up to auction if there are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left. Opulent today, we might be reduced to abject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We might be deported. Suffering from starvation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hardships in gaol, some of us might fall ill and even die.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therefore, it is not at all impossible that we might have to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hardship that we can imagine, and wisdom lies in pledging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on the understanding that we shall have to suffer all that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If someone asks me when and how the struggle may end,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that, if the entire community manfully stands the test, the end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near. If many of us fall back under storm and stress,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prolonged. But I can boldly declare, and with certainty,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there is even a handful of men true to their pledge,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be one end to the struggle, and that is victory.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 about my personal responsibility. If I am warning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risks attendant upon the pledge, I am at the same time inviting </w:t>
      </w:r>
      <w:r>
        <w:rPr>
          <w:rFonts w:ascii="Times" w:hAnsi="Times" w:eastAsia="Times"/>
          <w:b w:val="0"/>
          <w:i w:val="0"/>
          <w:color w:val="000000"/>
          <w:sz w:val="22"/>
        </w:rPr>
        <w:t>you to pledge yourselves, and  I am fully conscious of my respons-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ibility in the matter. It is possible that  a majority of those present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take the pledge in a fit of enthusiasm or indignation but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 under the ordeal, and only a handful might be left to face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test. Even then there is only one course open to  the  like  of 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 but not to submit to the law. It  is  quite unlikely but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else flinched leaving me alone to face the music, I am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 that I would never violate my pledge. Please do  not</w:t>
      </w:r>
    </w:p>
    <w:p>
      <w:pPr>
        <w:autoSpaceDN w:val="0"/>
        <w:tabs>
          <w:tab w:pos="613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14" w:right="140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690" w:val="left"/>
          <w:tab w:pos="1550" w:val="left"/>
          <w:tab w:pos="2070" w:val="left"/>
          <w:tab w:pos="3590" w:val="left"/>
          <w:tab w:pos="4250" w:val="left"/>
          <w:tab w:pos="4930" w:val="left"/>
          <w:tab w:pos="58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 me. I am  not saying this out of vanity, but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you, especially the leaders upon the platform, on your guard.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respectfully to suggest  it to  you  that, if you have not the will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ability to  stand firm even when you are perfectly isolated,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only not take the pledge yourselves, but you must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opposition before the resolution is put to the meeting and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members begin to take pledges and you must not make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 the resolution. Although we are going to take the pledge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body, no one should imagine that default on the part of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can absolve the rest from their obligation. Every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others and understand that he himself must be true </w:t>
      </w:r>
      <w:r>
        <w:rPr>
          <w:rFonts w:ascii="Times" w:hAnsi="Times" w:eastAsia="Times"/>
          <w:b w:val="0"/>
          <w:i w:val="0"/>
          <w:color w:val="000000"/>
          <w:sz w:val="22"/>
        </w:rPr>
        <w:t>to his pledge even unto death, no matter what others do.</w:t>
      </w:r>
    </w:p>
    <w:p>
      <w:pPr>
        <w:autoSpaceDN w:val="0"/>
        <w:autoSpaceDE w:val="0"/>
        <w:widowControl/>
        <w:spacing w:line="240" w:lineRule="exact" w:before="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M. K. Gandhi: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>Chapter XII; S. Ganesan,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Madras; 1928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ASSED AT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mass meeting of British Indians here assembled,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urges the Honourable the President and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 of the Transvaal not to pass the Draft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to amend Law No. 3 of 1885, now before that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House, in view of the facts that 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It is, so far as the Indian community of the Transvaal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concerned, a highly contentious measure.</w:t>
      </w:r>
    </w:p>
    <w:p>
      <w:pPr>
        <w:autoSpaceDN w:val="0"/>
        <w:autoSpaceDE w:val="0"/>
        <w:widowControl/>
        <w:spacing w:line="240" w:lineRule="exact" w:before="54" w:after="0"/>
        <w:ind w:left="1090" w:right="3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It subjects the British Indian community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degradation and insult totally undeserved by its past </w:t>
      </w:r>
      <w:r>
        <w:rPr>
          <w:rFonts w:ascii="Times" w:hAnsi="Times" w:eastAsia="Times"/>
          <w:b w:val="0"/>
          <w:i w:val="0"/>
          <w:color w:val="000000"/>
          <w:sz w:val="22"/>
        </w:rPr>
        <w:t>history.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present machinery is sufficient for checking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alleged influx of Asiatics.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 statements as to the alleged influx are denied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community.</w:t>
      </w:r>
    </w:p>
    <w:p>
      <w:pPr>
        <w:autoSpaceDN w:val="0"/>
        <w:autoSpaceDE w:val="0"/>
        <w:widowControl/>
        <w:spacing w:line="240" w:lineRule="exact" w:before="54" w:after="0"/>
        <w:ind w:left="1090" w:right="30" w:hanging="5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(5) If the Honourable House is not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denial, this meeting invites [an] open, judicial, and British </w:t>
      </w:r>
      <w:r>
        <w:rPr>
          <w:rFonts w:ascii="Times" w:hAnsi="Times" w:eastAsia="Times"/>
          <w:b w:val="0"/>
          <w:i w:val="0"/>
          <w:color w:val="000000"/>
          <w:sz w:val="22"/>
        </w:rPr>
        <w:t>enquiry into the question of the alleged influx.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mass meeting of British Indians here assembled respectf-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accordance with Resolution V, copies of Resolutions II, III and IV were sent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Secretary of State for India through the Governor of the Transvaal, who was also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to telegraph their substance to the Viceroy of India.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The Mass Meeting”,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11-9-1906   and Cd. 3308 issued in February 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ully protests against the Draft Asiatic Law Amendment Ordinance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considered by the Legislative Council of the Transvaal,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requests the local Government and the Imperial Authorities to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the Draft Ordinance, for the reasons that 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It is manifestly in conflict with the past declarations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Majesty’s representatives.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It recognises no distinction between British and alien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Asiatics.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It reduces British Indians to a status lower than that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aboriginal races of South Africa and the Coloured people.</w:t>
      </w:r>
    </w:p>
    <w:p>
      <w:pPr>
        <w:autoSpaceDN w:val="0"/>
        <w:autoSpaceDE w:val="0"/>
        <w:widowControl/>
        <w:spacing w:line="240" w:lineRule="exact" w:before="54" w:after="0"/>
        <w:ind w:left="91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It renders the position of British Indians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worse than under Law 3 of 1885, and, therefore, than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Boer regime.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sets up a system of passes and espionage unknown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any other British territory.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brands the communities to which it is applied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criminals or suspects.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alleged influx of unauthorised British Indians into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Transvaal is denied.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denial is not accepted, a judicial, open and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should be instituted before such drastic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uncalled for legislation is enforced.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is otherwise un-British and unduly restricts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liberty of inoffensive British subjects and constitutes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invitation to British Indians in the 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leave the country.</w:t>
      </w:r>
    </w:p>
    <w:p>
      <w:pPr>
        <w:autoSpaceDN w:val="0"/>
        <w:autoSpaceDE w:val="0"/>
        <w:widowControl/>
        <w:spacing w:line="240" w:lineRule="exact" w:before="54" w:after="0"/>
        <w:ind w:left="1090" w:right="34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This meeting further and especially requests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the Secretary of State for the Colonies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Honourable the Secretary of State for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the Royal sanction and to receive a deputation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British Indian community of the Transvaal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this Draft Ordinance.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hereby appoints a delegation with power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British Indian Association to add to its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change its personnel, to proceed to England and to lay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Authorities the complaint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of the Transvaal regarding the Draft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Ordinance.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4" w:right="140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the Legislative Council, the local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Imperial Authorities rejecting the humble prayer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of the Transvaal in connection with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Law Amendment Ordinance, this mass meeting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here assembled solemnly and regretfully resolves that,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submit to the galling, tyrannous, and un-British requirements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the above Draft Ordinance, every British Indian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shall submit himself to imprisonment and shall continue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until it shall please His Most Gracious Majesty the </w:t>
      </w:r>
      <w:r>
        <w:rPr>
          <w:rFonts w:ascii="Times" w:hAnsi="Times" w:eastAsia="Times"/>
          <w:b w:val="0"/>
          <w:i w:val="0"/>
          <w:color w:val="000000"/>
          <w:sz w:val="22"/>
        </w:rPr>
        <w:t>King-Emperor to grant relief.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desires the Chairman to forward copy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the Honourable the President and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Council, and copies of all the resolutions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the Colonial Secretary, to His Excellency the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Lieutenant-Governor, and to His Excellency the High Commissioner,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request His Excellency the High Commissioner to cable the </w:t>
      </w:r>
      <w:r>
        <w:rPr>
          <w:rFonts w:ascii="Times" w:hAnsi="Times" w:eastAsia="Times"/>
          <w:b w:val="0"/>
          <w:i w:val="0"/>
          <w:color w:val="000000"/>
          <w:sz w:val="22"/>
        </w:rPr>
        <w:t>text of resolutions Nos. 2, 3 and 4 to the Imperial Authorities.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JOHANNESBURG LETTER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1906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mammoth meeting was held under the presidentship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Gani, at two o’clock on Tuesday afternoon at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Theatre, in connection with the agitation at present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against the Asiatic 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About three thousand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attended. An invitation was sent to the Colonial Secretary, who sent </w:t>
      </w:r>
      <w:r>
        <w:rPr>
          <w:rFonts w:ascii="Times" w:hAnsi="Times" w:eastAsia="Times"/>
          <w:b w:val="0"/>
          <w:i w:val="0"/>
          <w:color w:val="000000"/>
          <w:sz w:val="22"/>
        </w:rPr>
        <w:t>Mr. Chamney.</w:t>
      </w:r>
    </w:p>
    <w:p>
      <w:pPr>
        <w:autoSpaceDN w:val="0"/>
        <w:tabs>
          <w:tab w:pos="794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course of his speech, Mr. Abdul Gani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points: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the Transvaal have never had to face such critical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On this occasion, we have to put in a mighty effort.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make a long speech; there is much work for us to do.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Boer War, Lord Selborne said that the need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Indians was one of the causes of the War. For,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Jack, no one should suffer any disability; all must have equal </w:t>
      </w:r>
      <w:r>
        <w:rPr>
          <w:rFonts w:ascii="Times" w:hAnsi="Times" w:eastAsia="Times"/>
          <w:b w:val="0"/>
          <w:i w:val="0"/>
          <w:color w:val="000000"/>
          <w:sz w:val="22"/>
        </w:rPr>
        <w:t>rights.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Draft Asiatic Law Amendment Ordinance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at a meeting of Jews held a few days ago, he said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duty of the British Government to redress the grievances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alien peoples as well. There should be no restrictions, he said,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living, no prohibition of acquisition of land in the British Empire.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ask how such speeches of Lord Selborne can be </w:t>
      </w:r>
      <w:r>
        <w:rPr>
          <w:rFonts w:ascii="Times" w:hAnsi="Times" w:eastAsia="Times"/>
          <w:b w:val="0"/>
          <w:i w:val="0"/>
          <w:color w:val="000000"/>
          <w:sz w:val="22"/>
        </w:rPr>
        <w:t>reconciled with the oppressive law directed against us.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represented to the Government how drastic and </w:t>
      </w:r>
      <w:r>
        <w:rPr>
          <w:rFonts w:ascii="Times" w:hAnsi="Times" w:eastAsia="Times"/>
          <w:b w:val="0"/>
          <w:i w:val="0"/>
          <w:color w:val="000000"/>
          <w:sz w:val="22"/>
        </w:rPr>
        <w:t>offensive the law is. But, today, I want to read out to you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Gregorowski’s opinion on the subject. He writes: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act is far more severe than the Dutch Law. There is not a single provision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it that is favourable to the Indians. The act makes the position of the Indian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worse than that of the Kaffir. Not every Kaffir is required to carry a pass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him; but now every Indian will have to do so. Educated Kaffirs are exempt from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restrictive laws. But the Indian, whatever his education and standing,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to carry a pass. The pass, it seems to us, will be like the one carried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prisoners, etc. Whatever loop-holes there existed in the Law [3] of 1885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closed in this Act. While Kaffirs can own land, Indians cannot. It does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seem probable that the Liberal Government will approve such a law.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been saying is by no means more strongly worded </w:t>
      </w:r>
      <w:r>
        <w:rPr>
          <w:rFonts w:ascii="Times" w:hAnsi="Times" w:eastAsia="Times"/>
          <w:b w:val="0"/>
          <w:i w:val="0"/>
          <w:color w:val="000000"/>
          <w:sz w:val="22"/>
        </w:rPr>
        <w:t>than what Mr. Gregorowski has said.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a serious situation has arisen, we should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ought to do if the Imperial Government does not heed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grievances. Today some resolutions will be placed before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one of them, we shall resolve to send a deputation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of which I need say no more. But there is only one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resolution for today. What shall we do if we fail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relief? We have patiently endured the hardships,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continuedunmitigated. But the further disability proposed by this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insufferable. We therefore want to resolve that, if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too intends to heap more oppressions on us,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go to gaol than put up with it. It always happens that one hits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true remedy only when one goes through extreme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our duty firmly to resolve to defy the law and go to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be ashamed of in going to gaol. And I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give us the strength and the good sense to adhere to our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 us the time for deeds, not words. We have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boldly; and in doing so, we have to be humble and non-violent.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speak or listen to any bitter words.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President’s speech, the following resolutions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>passed.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3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mass meeting respectfully urges the Legislative Council not </w:t>
      </w:r>
      <w:r>
        <w:rPr>
          <w:rFonts w:ascii="Times" w:hAnsi="Times" w:eastAsia="Times"/>
          <w:b w:val="0"/>
          <w:i w:val="0"/>
          <w:color w:val="000000"/>
          <w:sz w:val="22"/>
        </w:rPr>
        <w:t>to pass the Asiatic Ordinance in view of the fact that</w:t>
      </w:r>
    </w:p>
    <w:p>
      <w:pPr>
        <w:autoSpaceDN w:val="0"/>
        <w:tabs>
          <w:tab w:pos="730" w:val="left"/>
          <w:tab w:pos="3450" w:val="left"/>
        </w:tabs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it is, according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a highly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objectionable measure;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it subjects the Indian community to degradation and insult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without any cause whatever;</w:t>
      </w:r>
    </w:p>
    <w:p>
      <w:pPr>
        <w:autoSpaceDN w:val="0"/>
        <w:autoSpaceDE w:val="0"/>
        <w:widowControl/>
        <w:spacing w:line="240" w:lineRule="exact" w:before="54" w:after="0"/>
        <w:ind w:left="730" w:right="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if it is supposed that Indians enter the Transvaal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there is adequate provision in the existing law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them from so doing;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 Indian community denies the allegation that there is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large influx of permitless Indians into the Transvaal;</w:t>
      </w:r>
    </w:p>
    <w:p>
      <w:pPr>
        <w:autoSpaceDN w:val="0"/>
        <w:autoSpaceDE w:val="0"/>
        <w:widowControl/>
        <w:spacing w:line="240" w:lineRule="exact" w:before="54" w:after="0"/>
        <w:ind w:left="73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if the Legislative Council disbelieves these statements,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demands that a judicial inquiry, which </w:t>
      </w:r>
      <w:r>
        <w:rPr>
          <w:rFonts w:ascii="Times" w:hAnsi="Times" w:eastAsia="Times"/>
          <w:b w:val="0"/>
          <w:i w:val="0"/>
          <w:color w:val="000000"/>
          <w:sz w:val="22"/>
        </w:rPr>
        <w:t>accords with British practice, be held.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mass meeting respectfully protests against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 and humbly requests the local and the Imperial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ments to withdraw the Draft Ordinance for the following reasons: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it is manifestly in conflict with the past declarations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Majesty;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it recognises no distinction between British Indians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Asiatics;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it reduces British Indians to a status lower than that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Kaffirs and other Coloured persons;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(4)it renders the position of Indians much worse than it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under the Boer regime;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(5) it sets up a system of passes unknown in any other Colony;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in effect, it brands all persons of the Indian community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criminals;</w:t>
      </w:r>
    </w:p>
    <w:p>
      <w:pPr>
        <w:autoSpaceDN w:val="0"/>
        <w:tabs>
          <w:tab w:pos="730" w:val="left"/>
          <w:tab w:pos="1230" w:val="left"/>
          <w:tab w:pos="4630" w:val="left"/>
        </w:tabs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denies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influx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unauthorised Indians into the Transvaal;</w:t>
      </w:r>
    </w:p>
    <w:p>
      <w:pPr>
        <w:autoSpaceDN w:val="0"/>
        <w:autoSpaceDE w:val="0"/>
        <w:widowControl/>
        <w:spacing w:line="240" w:lineRule="exact" w:before="54" w:after="0"/>
        <w:ind w:left="730" w:right="3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if this denial is unacceptable, the Indian community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judicial inquiry which is in conformity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system be  held;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(9)the measure is otherwise unjust, restricts the liberty of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report has been translated from the summary in Gujarati, it is not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verbatim </w:t>
      </w:r>
      <w:r>
        <w:rPr>
          <w:rFonts w:ascii="Times" w:hAnsi="Times" w:eastAsia="Times"/>
          <w:b w:val="0"/>
          <w:i w:val="0"/>
          <w:color w:val="000000"/>
          <w:sz w:val="18"/>
        </w:rPr>
        <w:t>reproduction of the original English text of the resolutions. For the English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Mass Meeting”, 11-9-1906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and is calculated to oust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ill treatment.</w:t>
      </w:r>
    </w:p>
    <w:p>
      <w:pPr>
        <w:autoSpaceDN w:val="0"/>
        <w:autoSpaceDE w:val="0"/>
        <w:widowControl/>
        <w:spacing w:line="240" w:lineRule="exact" w:before="54" w:after="0"/>
        <w:ind w:left="730" w:right="8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(10)Furthermore, this meeting requests in particular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the Secretary of State for the Colonies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Honourable the Secretary of State for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the withholding of Royal sanction (until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deputation has waited upon them).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40" w:lineRule="exact" w:before="8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hereby authorizes the British Indian Association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deputation to England in order to put the grievances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before the Imperial Government.</w:t>
      </w:r>
    </w:p>
    <w:p>
      <w:pPr>
        <w:autoSpaceDN w:val="0"/>
        <w:autoSpaceDE w:val="0"/>
        <w:widowControl/>
        <w:spacing w:line="266" w:lineRule="exact" w:before="48" w:after="0"/>
        <w:ind w:left="0" w:right="26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autoSpaceDE w:val="0"/>
        <w:widowControl/>
        <w:spacing w:line="240" w:lineRule="exact" w:before="8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Legislative Council, the local and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reject the humble prayer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Asiatic Ordinance, every Indian present at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solemnly and sincerely resolves that, rather than submit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law and abide by its un-British provisions, he will prefer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gaol and will continue to do so until it pleases His Majesty the </w:t>
      </w:r>
      <w:r>
        <w:rPr>
          <w:rFonts w:ascii="Times" w:hAnsi="Times" w:eastAsia="Times"/>
          <w:b w:val="0"/>
          <w:i w:val="0"/>
          <w:color w:val="000000"/>
          <w:sz w:val="22"/>
        </w:rPr>
        <w:t>King-Emperor to grant relief.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</w:p>
    <w:p>
      <w:pPr>
        <w:autoSpaceDN w:val="0"/>
        <w:autoSpaceDE w:val="0"/>
        <w:widowControl/>
        <w:spacing w:line="240" w:lineRule="exact" w:before="8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authorizes the Chairman to forward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the Legislative Council and all the other resolutions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High Commissioner and through him to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Government by cable.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TILL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UESDAY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VENING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send reports of the other speakers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for the current issue. To be brief, the meeting was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representatives from Pietersburg, Klerksdorp, Krugersdorp,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and all other important places. The fear was widely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 might have already received the approval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On this point, however, Sir Richard Solomon assures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 will not be enforced as long as it has not been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approved. There is thus still scope for the deputation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England, and for sending petitions, etc. Moreover, the law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amended that it will not apply to children under sixteen.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say, such children entering the Transvaal will not be prosecuted.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amending clause has, however, been added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anyone who smuggles in a child of another as his own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prosecuted and sentenced. Not only that, but his permit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1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registration certificate will be cancelled, and he will be deported.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15-9-1906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PRESIDENT OF LEGISLATIVE COUNCIL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1906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HON, THE PRESIDENT OF THE LEGISLATIVE COUNCIL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honour to enclose herewith, by direction of the Mass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Meeting of British Indians held this afternoon in Johannesburg, copy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first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unanimously passed by the Meeting for</w:t>
      </w:r>
    </w:p>
    <w:p>
      <w:pPr>
        <w:autoSpaceDN w:val="0"/>
        <w:tabs>
          <w:tab w:pos="1270" w:val="left"/>
          <w:tab w:pos="1690" w:val="left"/>
          <w:tab w:pos="2210" w:val="left"/>
          <w:tab w:pos="3550" w:val="left"/>
          <w:tab w:pos="4390" w:val="left"/>
          <w:tab w:pos="4930" w:val="left"/>
          <w:tab w:pos="53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sympathetic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have the honour to request that the same may be read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Honourable House.</w:t>
      </w:r>
    </w:p>
    <w:p>
      <w:pPr>
        <w:autoSpaceDN w:val="0"/>
        <w:autoSpaceDE w:val="0"/>
        <w:widowControl/>
        <w:spacing w:line="220" w:lineRule="exact" w:before="46" w:after="0"/>
        <w:ind w:left="0" w:right="1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hare the honour to remain,</w:t>
      </w:r>
    </w:p>
    <w:p>
      <w:pPr>
        <w:autoSpaceDN w:val="0"/>
        <w:autoSpaceDE w:val="0"/>
        <w:widowControl/>
        <w:spacing w:line="220" w:lineRule="exact" w:before="60" w:after="0"/>
        <w:ind w:left="0" w:right="10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4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34" w:after="0"/>
        <w:ind w:left="0" w:right="6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HAIRMAN 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EETING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 G. File No. 93: Asiatics</w:t>
      </w:r>
    </w:p>
    <w:p>
      <w:pPr>
        <w:autoSpaceDN w:val="0"/>
        <w:autoSpaceDE w:val="0"/>
        <w:widowControl/>
        <w:spacing w:line="240" w:lineRule="exact" w:before="3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Mass Meeting”, 11-9-1906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LT.-GOVERNOR OF THE TRANSVAAL</w:t>
      </w:r>
    </w:p>
    <w:p>
      <w:pPr>
        <w:autoSpaceDN w:val="0"/>
        <w:autoSpaceDE w:val="0"/>
        <w:widowControl/>
        <w:spacing w:line="266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1906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AND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a resolution passed by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 held at the Empire Theatre, Johannesburg,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enclose herewith Resolutions 2, 3, 4 and 5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Excellency’s information.</w:t>
      </w:r>
    </w:p>
    <w:p>
      <w:pPr>
        <w:autoSpaceDN w:val="0"/>
        <w:autoSpaceDE w:val="0"/>
        <w:widowControl/>
        <w:spacing w:line="220" w:lineRule="exact" w:before="4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hare the honour to remain,</w:t>
      </w:r>
    </w:p>
    <w:p>
      <w:pPr>
        <w:autoSpaceDN w:val="0"/>
        <w:autoSpaceDE w:val="0"/>
        <w:widowControl/>
        <w:spacing w:line="220" w:lineRule="exact" w:before="60" w:after="0"/>
        <w:ind w:left="0" w:right="10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4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34" w:after="0"/>
        <w:ind w:left="0" w:right="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HAIRMAN 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EETING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 G. Files: 1902-1906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313. REPLY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THE RAND DAILY MAIL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1906]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[THE EDITOR]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accused me in your leading article of the confusion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issues in connection with the British Indian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held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I fear, however, that it is rather on your side than on mine.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point that I, and every other speaker, made was perfectly clear.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what I stated, as reported in your paper: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did not ask to bring the 350 millions into this country, but they said that</w:t>
      </w:r>
    </w:p>
    <w:p>
      <w:pPr>
        <w:autoSpaceDN w:val="0"/>
        <w:autoSpaceDE w:val="0"/>
        <w:widowControl/>
        <w:spacing w:line="240" w:lineRule="exact" w:before="0" w:after="2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had entered the country were entitled to the same protection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2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0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“The Mass Meeting”,11-9-1906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 :  6 NOVEMBER, 1905 - 3 NOVEMBER, 1906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656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rights and privileges as all the Europeans who had come in.</w:t>
      </w:r>
    </w:p>
    <w:p>
      <w:pPr>
        <w:autoSpaceDN w:val="0"/>
        <w:autoSpaceDE w:val="0"/>
        <w:widowControl/>
        <w:spacing w:line="240" w:lineRule="exact" w:before="72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meeting earnestly pleaded for a reasonable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resident British Indian population, you, Sir, shall I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have confused the issue by dragging in all Asiatics,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otherwise, and by raising the question of immigration.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raise any such question when it is a matter of life and death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British Indians that are in the Transvaal?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accentuate my point, I did indeed say that, if aliens, not always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character, could enter the Transvaal freely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and enjoy all the privileges, it was reasonable that Indians, </w:t>
      </w:r>
      <w:r>
        <w:rPr>
          <w:rFonts w:ascii="Times" w:hAnsi="Times" w:eastAsia="Times"/>
          <w:b w:val="0"/>
          <w:i w:val="0"/>
          <w:color w:val="000000"/>
          <w:sz w:val="22"/>
        </w:rPr>
        <w:t>who are accepted as British subjects, should have a prior right.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again talk of a suspicious disinclination to descend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details! There was no occasion for it as they are embodied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protest which you have already published. No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amending the Ordinance as to details can make it acceptable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principle of it is bad, namely, to ask every Indian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 carry a pass under a system of identification applied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criminals. We would be unworthy sons of India if, mild as we are, </w:t>
      </w:r>
      <w:r>
        <w:rPr>
          <w:rFonts w:ascii="Times" w:hAnsi="Times" w:eastAsia="Times"/>
          <w:b w:val="0"/>
          <w:i w:val="0"/>
          <w:color w:val="000000"/>
          <w:sz w:val="22"/>
        </w:rPr>
        <w:t>we submitted to the contemplated degradation.</w:t>
      </w:r>
    </w:p>
    <w:p>
      <w:pPr>
        <w:autoSpaceDN w:val="0"/>
        <w:autoSpaceDE w:val="0"/>
        <w:widowControl/>
        <w:spacing w:line="240" w:lineRule="exact" w:before="28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4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22-9-1906</w:t>
      </w:r>
    </w:p>
    <w:p>
      <w:pPr>
        <w:autoSpaceDN w:val="0"/>
        <w:autoSpaceDE w:val="0"/>
        <w:widowControl/>
        <w:spacing w:line="320" w:lineRule="exact" w:before="326" w:after="0"/>
        <w:ind w:left="0" w:right="18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314. LETTER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THE STAR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26" w:lineRule="exact" w:before="142" w:after="0"/>
        <w:ind w:left="391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Before September 14,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STAR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good enough, in your leading article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protest regarding the Asiatic Draft Ordinance,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the British Indian Association which, in your opinion, is not </w:t>
      </w:r>
      <w:r>
        <w:rPr>
          <w:rFonts w:ascii="Times" w:hAnsi="Times" w:eastAsia="Times"/>
          <w:b w:val="0"/>
          <w:i w:val="0"/>
          <w:color w:val="000000"/>
          <w:sz w:val="22"/>
        </w:rPr>
        <w:t>very “judiciously” 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trite saying that “our neighbours always know best what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us,” and I have no doubt that, on the principle, your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opinion, that the British Indian community is badly led, is also correct.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for the present, I am more concerned with the attitude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taken up regarding the British Indian protest than with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judgement about the leaders of the Association.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the community has no case whatever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Ordinance, because it is purely a  matter of fresh registration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imposes no fresh disabilities on any class of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I join issue on both the points. Just as the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Preservation Ordinance has been distorted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Indian immigration, so also the scope of Law 3 of 1885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distorted by the new Ordinance to meet a demand that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during the Dutch regime. The Dutch law was aimed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It policy was not to restrict immigration, but to penalise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who wanted to trade, and it was for that reason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originally, it fixed a registration fee of £25, which was reduced to £3 </w:t>
      </w:r>
      <w:r>
        <w:rPr>
          <w:rFonts w:ascii="Times" w:hAnsi="Times" w:eastAsia="Times"/>
          <w:b w:val="0"/>
          <w:i w:val="0"/>
          <w:color w:val="000000"/>
          <w:sz w:val="22"/>
        </w:rPr>
        <w:t>on the intervention of the British Government.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Ordinance, which is supposed merely to amend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of 1885, and therefore, to continue its scope and not entirely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as a matter of fact, provides for a system of identification which,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operation, cannot but be most galling to those who have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Re-registration does not mean taking a census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but it means the following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resident in the Colony has to carry with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 containing degrading identification particulars.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have his new-born child provisionally registered,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particulars as to identification as may be required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to be framed by the Lieutenant-Governor. He has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registration for children above the age of eight years with similar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as to identification.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absolutely new and never contemplated by Law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1885. And yet you have no hesitation in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Ordinancedoes not impose any disability on the resident Indian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assure you that the policy of passive resistance is not a</w:t>
      </w:r>
    </w:p>
    <w:p>
      <w:pPr>
        <w:autoSpaceDN w:val="0"/>
        <w:autoSpaceDE w:val="0"/>
        <w:widowControl/>
        <w:spacing w:line="24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brutum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fulmen.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simply a resolve on the part of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decline to submit to conditions that are quite unbearable, and if,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you, it provokes “a movement of their 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expulsion as an expensive nuisance”, it will be a great relief.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new departure in the British policy, of course, does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new school of Imperialists, of whom you are, undoubtedly,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light. My countrymen have remained long enough in the </w:t>
      </w:r>
      <w:r>
        <w:rPr>
          <w:rFonts w:ascii="Times" w:hAnsi="Times" w:eastAsia="Times"/>
          <w:b w:val="0"/>
          <w:i w:val="0"/>
          <w:color w:val="000000"/>
          <w:sz w:val="22"/>
        </w:rPr>
        <w:t>background—not discreetly, as you suggest, but rather indiscreetly.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response to the following editorial observation made by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suggestion of a policy of passive resistance is either a </w:t>
      </w:r>
      <w:r>
        <w:rPr>
          <w:rFonts w:ascii="Times" w:hAnsi="Times" w:eastAsia="Times"/>
          <w:b w:val="0"/>
          <w:i/>
          <w:color w:val="000000"/>
          <w:sz w:val="18"/>
        </w:rPr>
        <w:t>brutum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fulmen </w:t>
      </w:r>
      <w:r>
        <w:rPr>
          <w:rFonts w:ascii="Times" w:hAnsi="Times" w:eastAsia="Times"/>
          <w:b w:val="0"/>
          <w:i w:val="0"/>
          <w:color w:val="000000"/>
          <w:sz w:val="18"/>
        </w:rPr>
        <w:t>or based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a very hazy notion of the value of that policy in the English educational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controversy.”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1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coming out of their seclusion will not mean much loss, if it </w:t>
      </w:r>
      <w:r>
        <w:rPr>
          <w:rFonts w:ascii="Times" w:hAnsi="Times" w:eastAsia="Times"/>
          <w:b w:val="0"/>
          <w:i w:val="0"/>
          <w:color w:val="000000"/>
          <w:sz w:val="22"/>
        </w:rPr>
        <w:t>brings no gain. In their opinion, they have already lost almost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inciting of South Africans results in their taking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Indian question, I make bold to say that, in spite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above referred to, it will open their eyes, and show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heavily they have sinned against British Indians, and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misunderstood them.</w:t>
      </w:r>
    </w:p>
    <w:p>
      <w:pPr>
        <w:autoSpaceDN w:val="0"/>
        <w:autoSpaceDE w:val="0"/>
        <w:widowControl/>
        <w:spacing w:line="220" w:lineRule="exact" w:before="6" w:after="72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1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22-9-1906</w:t>
      </w:r>
    </w:p>
    <w:p>
      <w:pPr>
        <w:sectPr>
          <w:type w:val="continuous"/>
          <w:pgSz w:w="9360" w:h="12960"/>
          <w:pgMar w:top="514" w:right="1402" w:bottom="458" w:left="1440" w:header="720" w:footer="720" w:gutter="0"/>
          <w:cols w:num="2" w:equalWidth="0">
            <w:col w:w="3384" w:space="0"/>
            <w:col w:w="313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30" w:after="622"/>
        <w:ind w:left="86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514" w:right="1402" w:bottom="458" w:left="1440" w:header="720" w:footer="720" w:gutter="0"/>
          <w:cols w:num="2" w:equalWidth="0">
            <w:col w:w="3384" w:space="0"/>
            <w:col w:w="313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THE NEW TRANSVAAL BILL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unanimously passed by the mass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appear in the Johannesburg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correspondent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meeting was attended by representatives from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We congratulate them on foregathering to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unanimously, and wish them complete success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endeavours. We believe that the Government will be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Bill if this movement is continued with unity.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has gone through two readings in the legislature.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 places  women  outside  the purview of the Act.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presented for its third reading, when the telegram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was read out; and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discussion—during which certain amendments were put forward—it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decided to put off consideration until the final report on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[was ready]. If, as our correspondent asks, the Imperial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its assent meanwhile and the Bill become law,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shouldIndians do? In that case, we hope and pray that God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strength and tenacity to adhere to the Fourth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passed unanimously at the mass meeting till the grievances are redre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15-9-1906</w:t>
      </w:r>
    </w:p>
    <w:p>
      <w:pPr>
        <w:autoSpaceDN w:val="0"/>
        <w:autoSpaceDE w:val="0"/>
        <w:widowControl/>
        <w:spacing w:line="240" w:lineRule="exact" w:before="10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11-9-1906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316. STATEMENT ON DRAFT ASIATIC ORDINANCE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17,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much worse than was expected would be the case. If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passed, it will constitute a breach of the promises made hitherto.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giving relief it is calculated to give the greatest irritation,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that, too, without the slightest justification.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 3 of 1885 as it stands is infinitely superior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Ordinance; for, under the latter, women, children, and adults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enter the country for purposes of trade will be liable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registered, although they are free under the former. The remission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merely adds insult to injury, for all those who have been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paid the £3. It must not be forgotten that this measure,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passes, will necessitate a third registration; and why? Simply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[anti-]Asiatic agitators have said that many Indians have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without authority. The British Indian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repudiated the suggestion as applied to the community in general.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Assuming, however, that a large body of people have so entered, the </w:t>
      </w:r>
      <w:r>
        <w:rPr>
          <w:rFonts w:ascii="Times" w:hAnsi="Times" w:eastAsia="Times"/>
          <w:b w:val="0"/>
          <w:i w:val="0"/>
          <w:color w:val="000000"/>
          <w:sz w:val="22"/>
        </w:rPr>
        <w:t>evil can be obviated by inspecting the permits already issued.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evidently with authority,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identification now to be adopted will be very severe.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has quite gratuitously, and in order to conciliate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Milner, allowed the authorities to take thumb-impressions.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further the Government intends to go, and what further </w:t>
      </w:r>
      <w:r>
        <w:rPr>
          <w:rFonts w:ascii="Times" w:hAnsi="Times" w:eastAsia="Times"/>
          <w:b w:val="0"/>
          <w:i w:val="0"/>
          <w:color w:val="000000"/>
          <w:sz w:val="22"/>
        </w:rPr>
        <w:t>indignity it wishes to impose, it is not possible to conjecture.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go further into the matter at this stage. Much fuller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will be found in the next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which I beg to draw your attention.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Duncan’s statement, it would appear that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already sanctioned the principle of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If so, I can only say that they have not given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to the matter. They have not studied the past despatches,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promised a great deal. Throughout these despatches,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is made of registration of the community as if it were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of criminals. The Draft Ordinance draws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British Asiatics and others. In one of the Sections, you will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Dadabhai Naoroji who forwarded it to the Secretary of State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Colonies on September 17. With the exception of the fourth paragraph, it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as from “A Well-informed South African Correspondent”.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25-8-1906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On Trial”, 29-9-1906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1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exemption promised at the discretion of the Government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Liquor Ordinance to holders of temporary permits. The Section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wanton insult to the community. No self-respecting Indian will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any such exemption. It is most galling to think that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 if Prince Ranjitsinghjee wanted to enter the Transvaal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to apply for a permit, and then, in order that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glass of beer, he should have to apply cringingly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exemption from the Liquor Ordinance. Is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which the most Liberal Government that the Empire has seen </w:t>
      </w:r>
      <w:r>
        <w:rPr>
          <w:rFonts w:ascii="Times" w:hAnsi="Times" w:eastAsia="Times"/>
          <w:b w:val="0"/>
          <w:i w:val="0"/>
          <w:color w:val="000000"/>
          <w:sz w:val="22"/>
        </w:rPr>
        <w:t>for years will protect weak and helpless members thereof?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317. LETTER T0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19, 1906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for the sake of elementary justice you will give publicity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following facts, and even comment, if you think, as I do, that </w:t>
      </w:r>
      <w:r>
        <w:rPr>
          <w:rFonts w:ascii="Times" w:hAnsi="Times" w:eastAsia="Times"/>
          <w:b w:val="0"/>
          <w:i w:val="0"/>
          <w:color w:val="000000"/>
          <w:sz w:val="22"/>
        </w:rPr>
        <w:t>those facts bring to light a shocking state of affairs in the Colony.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woman named Punia was travelling with her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Durban to Johannesburg on the l4th inst. by the Kaffir mail.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held a permit and registration certificate, which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wife. The wife was, however, arrested and detained at Volksrust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without a permit. The poor husband had also, therefore, to stay.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passed the night in the lock-up. Next morning the wife was tried.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to stand in the dock like a common felon. The arresting </w:t>
      </w:r>
      <w:r>
        <w:rPr>
          <w:rFonts w:ascii="Times" w:hAnsi="Times" w:eastAsia="Times"/>
          <w:b w:val="0"/>
          <w:i w:val="0"/>
          <w:color w:val="000000"/>
          <w:sz w:val="22"/>
        </w:rPr>
        <w:t>constable gave the following evidence: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instructions are to arrest all Indians entering this Colony without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permits—no matter whether male or female, minors or adults. There is no age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limit. These instructions apply even when women and children accompany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husbands and parents. It is of no account for the registration certificate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mention a wife.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778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transpired, in the course of evidence, that,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husband’s testimony, the wife was with him during and after the war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addressed by Gandhiji to the three local dailies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Johannesburg, and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title, “A Shocking Permit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without the first paragraph,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Natal Mercury,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20-9-1906, as a special despatch, dated September 19, from its Johannesburg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The Magistrate held that he had no option but to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 to leave the Colony before 7 p.m. the same day, as she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permit. The wife, however, under counsel’s advice, proceeded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in defiance of the order of expulsion. She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arrested at  Germiston. The last has not yet been heard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case.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future development has nothing to do with the point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make. It is this: May the Government,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Transvaal, thus set up a reign of terror for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children? It was admitted at the trial that this was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case. Remember that, according to the authorised and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regulations, wives and children under 16 years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husbands or parents are not required to take out permits.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 now to go to the Permit Office, and, after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exhausting and exasperating examination, to take out their permits?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of babes in arms? This is no tale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Arabian Nights.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Infants hardly able to crawl have been detained at Volksrust. Do even </w:t>
      </w:r>
      <w:r>
        <w:rPr>
          <w:rFonts w:ascii="Times" w:hAnsi="Times" w:eastAsia="Times"/>
          <w:b w:val="0"/>
          <w:i w:val="0"/>
          <w:color w:val="000000"/>
          <w:sz w:val="22"/>
        </w:rPr>
        <w:t>Messrs Loveday and Company require all this? Do you?</w:t>
      </w:r>
    </w:p>
    <w:p>
      <w:pPr>
        <w:autoSpaceDN w:val="0"/>
        <w:autoSpaceDE w:val="0"/>
        <w:widowControl/>
        <w:spacing w:line="220" w:lineRule="exact" w:before="6" w:after="200"/>
        <w:ind w:left="0" w:right="3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1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, 19-9-1906</w:t>
      </w:r>
    </w:p>
    <w:p>
      <w:pPr>
        <w:sectPr>
          <w:type w:val="continuous"/>
          <w:pgSz w:w="9360" w:h="12960"/>
          <w:pgMar w:top="514" w:right="1350" w:bottom="578" w:left="1440" w:header="720" w:footer="720" w:gutter="0"/>
          <w:cols w:num="2" w:equalWidth="0">
            <w:col w:w="3837" w:space="0"/>
            <w:col w:w="27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6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50" w:bottom="578" w:left="1440" w:header="720" w:footer="720" w:gutter="0"/>
          <w:cols w:num="2" w:equalWidth="0">
            <w:col w:w="3837" w:space="0"/>
            <w:col w:w="273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DR. E. NUNDY</w:t>
      </w:r>
    </w:p>
    <w:p>
      <w:pPr>
        <w:autoSpaceDN w:val="0"/>
        <w:autoSpaceDE w:val="0"/>
        <w:widowControl/>
        <w:spacing w:line="232" w:lineRule="exact" w:before="40" w:after="0"/>
        <w:ind w:left="432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20,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NUNDY,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to both your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yes, if the Court is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posed were: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“(a) In view of the fact that a certain number of Indians are said to have entered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Colony by illegitimate means and that there is a difference of opinion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representatives of the British Indians and the officials of the Asiatic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approximate number, will you be prepared to accept the decision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or a special Court, composed of two persons, one a Magistrate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and the other a person unconnected with the Government, unbiased and </w:t>
      </w:r>
      <w:r>
        <w:rPr>
          <w:rFonts w:ascii="Times" w:hAnsi="Times" w:eastAsia="Times"/>
          <w:b w:val="0"/>
          <w:i w:val="0"/>
          <w:color w:val="000000"/>
          <w:sz w:val="18"/>
        </w:rPr>
        <w:t>capable of conducting a judicial investigation?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In regard to those Indians who are said to be legitimately entitled to return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Colony, whether they may be at present resident in India or elsewhere,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for some reason or other are unable to obtain permission to enter the Transvaal,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accept the decision of the aforesaid Commission in this ease, such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final except when there is a difference of opinion between the two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forming the Court in which case an appeal should lie to the Supreme Court by either </w:t>
      </w:r>
      <w:r>
        <w:rPr>
          <w:rFonts w:ascii="Times" w:hAnsi="Times" w:eastAsia="Times"/>
          <w:b w:val="0"/>
          <w:i w:val="0"/>
          <w:color w:val="000000"/>
          <w:sz w:val="18"/>
        </w:rPr>
        <w:t>side?”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type w:val="continuous"/>
          <w:pgSz w:w="9360" w:h="12960"/>
          <w:pgMar w:top="51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410" w:val="left"/>
        </w:tabs>
        <w:autoSpaceDE w:val="0"/>
        <w:widowControl/>
        <w:spacing w:line="266" w:lineRule="exact" w:before="28" w:after="28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of men of known standing and ability.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pgSz w:w="9360" w:h="12960"/>
          <w:pgMar w:top="51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>.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DWARD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UNDY 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ACOB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continuous"/>
          <w:pgSz w:w="9360" w:h="12960"/>
          <w:pgMar w:top="514" w:right="1404" w:bottom="458" w:left="1440" w:header="720" w:footer="720" w:gutter="0"/>
          <w:cols w:num="2" w:equalWidth="0">
            <w:col w:w="3596" w:space="0"/>
            <w:col w:w="29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58" w:left="1440" w:header="720" w:footer="720" w:gutter="0"/>
          <w:cols w:num="2" w:equalWidth="0">
            <w:col w:w="3596" w:space="0"/>
            <w:col w:w="2920" w:space="0"/>
          </w:cols>
          <w:docGrid w:linePitch="360"/>
        </w:sectPr>
      </w:pPr>
    </w:p>
    <w:p>
      <w:pPr>
        <w:autoSpaceDN w:val="0"/>
        <w:tabs>
          <w:tab w:pos="1750" w:val="left"/>
          <w:tab w:pos="4670" w:val="left"/>
        </w:tabs>
        <w:autoSpaceDE w:val="0"/>
        <w:widowControl/>
        <w:spacing w:line="336" w:lineRule="exact" w:before="0" w:after="546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Pretoria Archives: L. G. File No. 93: Asiatics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319. LETTER TO “LEADER”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continuous"/>
          <w:pgSz w:w="9360" w:h="12960"/>
          <w:pgMar w:top="51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EDITOR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</w:p>
    <w:p>
      <w:pPr>
        <w:sectPr>
          <w:type w:val="continuous"/>
          <w:pgSz w:w="9360" w:h="12960"/>
          <w:pgMar w:top="514" w:right="1404" w:bottom="458" w:left="1440" w:header="720" w:footer="720" w:gutter="0"/>
          <w:cols w:num="2" w:equalWidth="0">
            <w:col w:w="2906" w:space="0"/>
            <w:col w:w="361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12"/>
        <w:ind w:left="1724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21, 1906</w:t>
      </w:r>
    </w:p>
    <w:p>
      <w:pPr>
        <w:sectPr>
          <w:type w:val="nextColumn"/>
          <w:pgSz w:w="9360" w:h="12960"/>
          <w:pgMar w:top="514" w:right="1404" w:bottom="458" w:left="1440" w:header="720" w:footer="720" w:gutter="0"/>
          <w:cols w:num="2" w:equalWidth="0">
            <w:col w:w="2906" w:space="0"/>
            <w:col w:w="3610" w:space="0"/>
          </w:cols>
          <w:docGrid w:linePitch="360"/>
        </w:sectPr>
      </w:pPr>
    </w:p>
    <w:p>
      <w:pPr>
        <w:autoSpaceDN w:val="0"/>
        <w:tabs>
          <w:tab w:pos="550" w:val="left"/>
          <w:tab w:pos="39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Durban correspondent has sent you what purports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explanation of my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Punia, who was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re-published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29-9-1906.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Apropos of Gandhiji’s “Letter to the Press”, 19-9-1906,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18"/>
        </w:rPr>
        <w:t>21-9-1906, published the following explanation of the Punia case: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detention of an Indian woman at Volksrust by the Transvaal authorities,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forms the subject of Mr. M. K. Gandhi’s protest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the Natal papers yesterday, is clearly an incident upon which the wrong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construction has been placed. The impression received from Mr. Gandhi’s letter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intercepting of an Asiatic female, who presents herself at the border without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permit, is unprecedented, and the Transvaal Government’s instructions to the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characterised as ‘War on Women’, but this is entirely denied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authorities in Durban. The Transvaal regulations require, it is explained,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every Asiatic immigrant, whether adult or child, male or female, shall possess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before they are allowed to enter the Colony, a man bringing his wife with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having, in addition, to prove that he is married to the woman. The case is somewhat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in Natal where a woman, accompanying her husband, is not required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a separate permit. The man, however, has to furnish convincing evidence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woman being actually his wife, and not only has he to bring with him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to that effect, but the matter is subjected to close individual investigation.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rule, a description of the woman is entered upon the man’s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certificate, so that, as a substitute for her own individual pass, she may be readily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identified, but it appears that this is sometimes omitted in the case of Mohammedan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women, whose religion obliges them to go about with their faces veiled. It is seldom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never that the local immigration officials insist upon these women’s veils being </w:t>
      </w:r>
      <w:r>
        <w:rPr>
          <w:rFonts w:ascii="Times" w:hAnsi="Times" w:eastAsia="Times"/>
          <w:b w:val="0"/>
          <w:i w:val="0"/>
          <w:color w:val="000000"/>
          <w:sz w:val="18"/>
        </w:rPr>
        <w:t>removed, every consideration being shown, wherever possible, to the immigrants’</w:t>
      </w:r>
      <w:r>
        <w:rPr>
          <w:rFonts w:ascii="Times" w:hAnsi="Times" w:eastAsia="Times"/>
          <w:b w:val="0"/>
          <w:i w:val="0"/>
          <w:color w:val="000000"/>
          <w:sz w:val="18"/>
        </w:rPr>
        <w:t>religious prejudices.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Transvaal, which has for some time been carrying out a policy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arrested at Volksrust for being without a permit,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shewas in the company of her husband. “The reason,”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says, “of altering the Transvaal regulations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being taken in as wives by Indians already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who were nothing of the kind, but often of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character”. I can only use one expression to fit the wicked libel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womanhood, namely, that it is an infamous lie.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name of the immigration official who is said to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precious reason. I challenge him to publish the name of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woman. I have no hesitation in saying that I am not aware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course of the very considerable experience I have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Peace Preservation Ordinance of a single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of indifferent character having entered the Colony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suggested by your correspondent. I have asked for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information, which shall be placed at the disposal of your readers.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meanwhile, is it not somewhat strange that the explanation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regulations should have to travel all the way from Durban?</w:t>
      </w:r>
    </w:p>
    <w:p>
      <w:pPr>
        <w:autoSpaceDN w:val="0"/>
        <w:autoSpaceDE w:val="0"/>
        <w:widowControl/>
        <w:spacing w:line="220" w:lineRule="exact" w:before="46" w:after="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22-9-1906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THE LATE JUSTICE BUDRUDDIN TYEBJI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has, of late, been losing the best of her sons. We had only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day to record the death of late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W. C. Bonnerjee.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vigorous Asiatic exclusion, makes the ent</w:t>
      </w:r>
      <w:r>
        <w:rPr>
          <w:rFonts w:ascii="Times" w:hAnsi="Times" w:eastAsia="Times"/>
          <w:b w:val="0"/>
          <w:i w:val="0"/>
          <w:color w:val="000000"/>
          <w:sz w:val="18"/>
        </w:rPr>
        <w:t>ry of coloured immigrants into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territory a matter of much greater difficulty; and this supplies the reason for women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required to carry permits as well as the men. At one time women and children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admitted without passes, owing to the clause in the Ordinance merely specifying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`Asiatics’, but this has since been amended to include females as well as males. It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found that women were being brought in ostensibly as the wives of Indians already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living in the Colony, who were nothing of the kind, but persons of indifferent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character, and the Transvaal authorities now insist upon women taking out permits,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because, without that precaution, they feel that the men could bring in an indefinite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women by simply stating they were married to them.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“At any rate, the woman who was stopped at Volksrust was no detached</w:t>
      </w:r>
    </w:p>
    <w:p>
      <w:pPr>
        <w:autoSpaceDN w:val="0"/>
        <w:tabs>
          <w:tab w:pos="55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of the Transvaal authorities’ activity in restricting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unauthorised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immigration, and, from the information which is obtainable locally, it certainly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appears that the comment of one of the Transvaal papers as to the Government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making war on women is justified only by the view that may be taken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Transvaal’s new laws.”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Leader”,22-9-1906 ; 27--9-1906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Late Mr. W. C. Bonnerjee”, 25-8-1906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14" w:right="141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to chronicle the death of an equally distinguished patriot </w:t>
      </w:r>
      <w:r>
        <w:rPr>
          <w:rFonts w:ascii="Times" w:hAnsi="Times" w:eastAsia="Times"/>
          <w:b w:val="0"/>
          <w:i w:val="0"/>
          <w:color w:val="000000"/>
          <w:sz w:val="22"/>
        </w:rPr>
        <w:t>in the person of Mr. Justice Budruddin Tyebji. Like the late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Bonnerjee, Mr. Budruddin Tyebji belonged to the Naoroji school.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one of the earliest barristers from the Bombay 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called to the Bar in 1867. He was the first Indian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enrolled as an advocate in the High Court of Judicature at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Budruddin Tyebji, by his industry and ability, soon 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top of his profession. He was one of the promoters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 and was its third President. His knowledge of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unrivalled, and he shone equally as an orator, whether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or as an Urdu speaker. He was held in high estimation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of the Bombay High Court and his decisions were considered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always sound and just. His activity as to social reform among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co-religionists was most praiseworthy, and he was an undaunted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champion of female education. Not only did he push it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Mahomedans by his speeches, but he illustrated it in his own family.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own daughters have all received first-class university education.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tender our respectful condolences to the late Mr. Tyebji’s </w:t>
      </w: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THE TRANSVAAL INDIAN PROTEST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Indian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held in the old Empire Theatre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begun to bear fruit.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ridiculed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by setting up a false comparison between the Bengal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and the movement against the Draft Ordinance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which culminated in the great demonstration recently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Johannesburg. The ridicule shows that the importance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felt.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into hysterics over the meeting.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incites South Africans to inaugurate an agitation for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expulsion of the Indians from the Transvaal by way of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resolve to offer passive resistance to the Ordinance.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the trouble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or understand the Ordinance. To them it is a harmless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registration. If the Ordinance had been given its proper title,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an ‘ordinance for the identification of suspects or criminals’,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misdescribed as a registration ordinance, perhaps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contemporaries would have realized its horror. It is not necessary,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>puts it, to impute to the Government any studied desire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Mass Meeting”, 11-9-1906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subject Indians to unnecessary indignity. The Ordinance speaks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Let it be understood that Indians already hold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giving particulars, including thumb-prints,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the holders with the certificates. The new Ordinance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for a process of identification to be hereafter devised by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regulations subject to change from time to time.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seems to enjoy official confidence, informs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new system of identification will be drastic enough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detection of abuse or misuse of certificates. Even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given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reasonable to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system must be stricter than the present one, as Mr. Duncan,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self-assurance that is astounding, has declared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is inadequate. We have reason to believe that Mr. Duncan,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eve of the first reading of the Ordinance, was not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in vogue. This, however, is by the way, and quite in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general ignorance and indifference displayed about Indian </w:t>
      </w:r>
      <w:r>
        <w:rPr>
          <w:rFonts w:ascii="Times" w:hAnsi="Times" w:eastAsia="Times"/>
          <w:b w:val="0"/>
          <w:i w:val="0"/>
          <w:color w:val="000000"/>
          <w:sz w:val="22"/>
        </w:rPr>
        <w:t>matters in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registration under the British regime was a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by the Indian community. This self-effacing courtesy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misinterpreted by the Government 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docility of nature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any strain and any indignity.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the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to suffer any ignominy, a meeting such as the one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our contemporary, was necessary, if only to disabuse 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idea.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ridicule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wild threats of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turn the Transvaal Indians from their solemnun-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dertaking.Threats were only to be expected and so was ridicule.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 doubt have much more of both before the struggle is 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we continue to receive from different centres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goes to show that the determination to carry out the historic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as keen as ever. May God help our suffering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trial.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TRANSVAAL PERMIT ORDINANCE</w:t>
      </w:r>
    </w:p>
    <w:p>
      <w:pPr>
        <w:autoSpaceDN w:val="0"/>
        <w:autoSpaceDE w:val="0"/>
        <w:widowControl/>
        <w:spacing w:line="240" w:lineRule="exact" w:before="118" w:after="32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place, we print the full text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judgment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in the case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Rex v. Bhabha.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>that, some time ago, Mr. E. M. Bhyat entered the Transvaal 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77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original has “ . . . misinterpreted by the Government into. . .”.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Not reproduced here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 :  6 NOVEMBER, 1905 - 3 NOVEMBER, 1906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possession by him of an old Dutch registration certificate.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at Volksrust decided that such a certificate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authorisation to reside in the Transvaal, in terms of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Ordinance. This case was brought in review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the Attorney-General, but the Supreme Court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for review, and the point raised in Mr. Bhyat’s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undecided.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230" w:val="left"/>
          <w:tab w:pos="2130" w:val="left"/>
          <w:tab w:pos="2830" w:val="left"/>
          <w:tab w:pos="3210" w:val="left"/>
          <w:tab w:pos="4090" w:val="left"/>
          <w:tab w:pos="4930" w:val="left"/>
          <w:tab w:pos="5410" w:val="left"/>
          <w:tab w:pos="61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point was brought before the Supreme Court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we have mentioned above, and this time there was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 judicial decision from the highest tribunal of justice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decision has gone against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contention, nor are we surprised at it, but the Supreme Court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the main point raised in this case in favour of the appellant,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an expulsion order granted by a Magistrate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of an application for exemption from having to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does not prevent the Magistrate from reconsidering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further evidence being brought before him. However,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held that the Magistrate’s judgment in Mr. Bhabha’s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right though based on wrong premises, the result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of civil imprisonment passed by the Magistrate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confirmed by the Bench, though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a great deal of sympathy with the appellant.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suggested that the Crown should remit the sentence, as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the nature of a test case, and both the Chief Justice and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Mason thought that Mr. Bhabha, being in possession of the old Dutch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 has exercised the prerogative of mercy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remitted the sentence passed on Mr. Bhabha, and it is highly probable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Bhabha will be allowed to remain undisturbed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So far, therefore, as the individual is concerned, at last </w:t>
      </w:r>
      <w:r>
        <w:rPr>
          <w:rFonts w:ascii="Times" w:hAnsi="Times" w:eastAsia="Times"/>
          <w:b w:val="0"/>
          <w:i w:val="0"/>
          <w:color w:val="000000"/>
          <w:sz w:val="22"/>
        </w:rPr>
        <w:t>justice will have been done.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case has important bearings on the Indian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Itshews that there is something very seriously wrong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Peace Preservation Ordinance.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word of Lord Selborne, given to the British Indian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Middelburg, that all pre-war Indian residents of the Transvaal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enter the country.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the assurance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that such residents have a right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country, and yet, we find that Mr. Bhabha had a very great deal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“Transvaal Permits”, 28-7-1906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Selborne gave this assurance when an address was presented to him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Middelburg on September 4;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8-9-1906.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entering the Transvaal. There are many such cases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in spite of proof of registration certificates, men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their permits. May we not then hope that Lord Selborne’s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will be translated into practice, and such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long enough at the coast will be permitted to re-enter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DIFFICULTIES OF INDIAN WOMEN IN THE TRANSVAAL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difficulties of women continue unabated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We give details of one such case in our English columns.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Mangare and his wife, Punia, were both travelling to the Transvaal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14. The Police Inspector at Volksrust forced the wife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detrain as she did not have a separate permit. Mangare produced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permit and registration certificate. And though the wife’s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mentioned in the register, she was not allowed to proceed.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husband and the wife both got off the train and had to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lock-up. When the case was heard on the 15th, the Police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deposed that his orders were to arrest permitless women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they were accompanied by their husbands or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whatever the age of the children. The evidence also revealed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 was in the Transvaal on May 31, 1902. Nevertheless,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 the woman did not come forward to give evidence,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ordered her to leave the Colony before seven o’clock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evening. Thus are wives separated from husbands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parents under this Government. It is necessary for us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measures in this matter. We hope this case will,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to the Supreme Court. We believe that it is a thousand times </w:t>
      </w:r>
      <w:r>
        <w:rPr>
          <w:rFonts w:ascii="Times" w:hAnsi="Times" w:eastAsia="Times"/>
          <w:b w:val="0"/>
          <w:i w:val="0"/>
          <w:color w:val="000000"/>
          <w:sz w:val="22"/>
        </w:rPr>
        <w:t>better for men to suffer imprisonment than to submit to such a law.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14" w:right="140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324. JOHANNESBURG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IN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40" w:lineRule="exact" w:before="86" w:after="0"/>
        <w:ind w:left="10" w:right="8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no meeting has ever taken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like the one held by the Indians in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Theatre. The Theatre was packed, at least three thousand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attending. Many people could not get in for want of room.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shopkeepers and hawkers had all closed business at ten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Though the Theatre gates were due to be opened at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began collecting from eleven onwards and the Theatre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opened at twelve. By 1.30 there was no room for anyone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spacious Theatre. Though such a large number of persons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assembled, there was no untoward incident, and quiet prevailed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The people sat or stood patiently, waiting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to start. Such a meeting and such enthusiasm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>before been seen among Indians.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all this shows the extent of oppression to which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subjected, it must be admitted that much of the credit for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meeting goes to the Hamidiya Islamic Society. The Society’s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was thrown open to all, Hindus and Muslims alike. For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meetings had been held there during which all the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held consultations. Very often, the meetings continued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midnight. Younger associations in South Africa would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example of the Hamidiya Society.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 attended by representatives from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Telegrams or letters expressing sympathy and agreement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aims of the meeting were received from Middelburg, Standerton,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Klerksdorp and other places. Both the Colonial Secretary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 were invited. Mr. Chamney attended and sat to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President. In addition, white gentlemen like Mr. Lichtenstein,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from Pretoria, Mr. Israelstram, Mr. Littmann Landsberg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Stuart Campbell’s manager were present. Reporters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newspapers also came.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President, Mr. Abdul Gani, began his speech exactly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o’clock. Everyone felt that Mr. Abdul Gani was at his best.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in excellent Hindustani was brief and eloquent. His narration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facts was quite moderate, yet forceful. His voice was loud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audible everywhere. His speech was received with acclamation. </w:t>
      </w:r>
      <w:r>
        <w:rPr>
          <w:rFonts w:ascii="Times" w:hAnsi="Times" w:eastAsia="Times"/>
          <w:b w:val="0"/>
          <w:i w:val="0"/>
          <w:color w:val="000000"/>
          <w:sz w:val="22"/>
        </w:rPr>
        <w:t>When he spoke of gaol-going, the audience shouted in one voice,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despatch was entitled “A Special Report”.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“We shall go to gaol, but will not register ourselves again.”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version of Mr. Gani’s speech was read out by Dr. </w:t>
      </w:r>
      <w:r>
        <w:rPr>
          <w:rFonts w:ascii="Times" w:hAnsi="Times" w:eastAsia="Times"/>
          <w:b w:val="0"/>
          <w:i w:val="0"/>
          <w:color w:val="000000"/>
          <w:sz w:val="22"/>
        </w:rPr>
        <w:t>Godfrey.</w:t>
      </w:r>
    </w:p>
    <w:p>
      <w:pPr>
        <w:autoSpaceDN w:val="0"/>
        <w:tabs>
          <w:tab w:pos="550" w:val="left"/>
          <w:tab w:pos="2370" w:val="left"/>
        </w:tabs>
        <w:autoSpaceDE w:val="0"/>
        <w:widowControl/>
        <w:spacing w:line="256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of moving the First Resolution was entrusted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Nanalal Valji Shah, who spoke in English. We summarize his speech </w:t>
      </w:r>
      <w:r>
        <w:rPr>
          <w:rFonts w:ascii="Times" w:hAnsi="Times" w:eastAsia="Times"/>
          <w:b w:val="0"/>
          <w:i w:val="0"/>
          <w:color w:val="000000"/>
          <w:sz w:val="22"/>
        </w:rPr>
        <w:t>below:</w:t>
      </w:r>
    </w:p>
    <w:p>
      <w:pPr>
        <w:autoSpaceDN w:val="0"/>
        <w:autoSpaceDE w:val="0"/>
        <w:widowControl/>
        <w:spacing w:line="240" w:lineRule="exact" w:before="28" w:after="0"/>
        <w:ind w:left="127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met today for very serious business. Mr. Duncan has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new law is necessary, because the registers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already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such as can be sold, and with these, others who do not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come in. Now let us take the example of a bank. Suppose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 finds that some forged notes bearing its name have passed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currency, will it cancel all the notes? Mr. Duncan tells us that </w:t>
      </w:r>
      <w:r>
        <w:rPr>
          <w:rFonts w:ascii="Times" w:hAnsi="Times" w:eastAsia="Times"/>
          <w:b w:val="0"/>
          <w:i w:val="0"/>
          <w:color w:val="000000"/>
          <w:sz w:val="18"/>
        </w:rPr>
        <w:t>because our registers are faked, he will give fresh ones in exchange.</w:t>
      </w: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 law this is! But I assert that the registers are not counterfeit.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his own register Mr. Shah declared, “This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my name, my wife’s name, my caste, my profession, my </w:t>
      </w:r>
      <w:r>
        <w:rPr>
          <w:rFonts w:ascii="Times" w:hAnsi="Times" w:eastAsia="Times"/>
          <w:b w:val="0"/>
          <w:i w:val="0"/>
          <w:color w:val="000000"/>
          <w:sz w:val="22"/>
        </w:rPr>
        <w:t>height, my age,” and slamming the paper on the table, he added:</w:t>
      </w:r>
    </w:p>
    <w:p>
      <w:pPr>
        <w:autoSpaceDN w:val="0"/>
        <w:autoSpaceDE w:val="0"/>
        <w:widowControl/>
        <w:spacing w:line="240" w:lineRule="exact" w:before="28" w:after="0"/>
        <w:ind w:left="127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bears even my thumb-impression. Is all this not enough? How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else use this register? Does the Government want now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brand us on our foreheads? I will never return my register. Neither </w:t>
      </w:r>
      <w:r>
        <w:rPr>
          <w:rFonts w:ascii="Times" w:hAnsi="Times" w:eastAsia="Times"/>
          <w:b w:val="0"/>
          <w:i w:val="0"/>
          <w:color w:val="000000"/>
          <w:sz w:val="18"/>
        </w:rPr>
        <w:t>will I be registered again. I prefer going to gaol, and I will go there.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(Applause.)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K. T. Naidoo seconded Mr. Shah and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to the Tamil-speaking people in their language.</w:t>
      </w:r>
    </w:p>
    <w:p>
      <w:pPr>
        <w:autoSpaceDN w:val="0"/>
        <w:tabs>
          <w:tab w:pos="550" w:val="left"/>
          <w:tab w:pos="2350" w:val="left"/>
          <w:tab w:pos="3110" w:val="left"/>
          <w:tab w:pos="357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Rahman rose to move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Second Resolution.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speech he said that we suffered greater oppression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regime than under the Boers. As Sir Henry Cotton had put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Boer Government flogged us, the British Government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scourging us with scorpion stings.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2770" w:val="left"/>
        </w:tabs>
        <w:autoSpaceDE w:val="0"/>
        <w:widowControl/>
        <w:spacing w:line="286" w:lineRule="exact" w:before="8" w:after="0"/>
        <w:ind w:left="5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ODFREY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Supporting Mr. Abdul Rahman, Dr. Godfrey said: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tall promises made to us by Lord Milner, Lord Roberts and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Gujarati, Gandhiji has used “register” for “registration certificates”.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“to second”.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34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twentieth session of the Indian National Congress held at Bombay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1904, he said, “In dealing with Indian Colonists their [the British rulers’] little finger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thicker than Mr. Kruger’s loins, and where he had chastised with whips, they </w:t>
      </w:r>
      <w:r>
        <w:rPr>
          <w:rFonts w:ascii="Times" w:hAnsi="Times" w:eastAsia="Times"/>
          <w:b w:val="0"/>
          <w:i w:val="0"/>
          <w:color w:val="000000"/>
          <w:sz w:val="18"/>
        </w:rPr>
        <w:t>have chastised with scorpions.”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14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  <w:tab w:pos="1270" w:val="left"/>
          <w:tab w:pos="209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Chamberlain have proved worthless. (‘Shame!’)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produced a photograph of the late Queen-Empress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been distributed by the Indian community among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schoolboys in Durban,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said: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worship this Queen, whose Proclamation has been set at naught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Transvaal Government. Whereas under the Union Jack we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get equal rights, liberty and justice, we have instead slavery,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 and denial of our rights. I do not at all agree that there has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an influx of Indians without permits or with false ones. I defy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Loveday and his company to contradict me if they have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courage. We are not going to submit to such oppression We shall go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gaol rather than do so. Let no one imagine that we shall run away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fear. If the bill is passed, we will storm the courts and say, ‘Arrest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us’. (Applause.)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Getta of Potchefstroom spoke in Gujarati and supported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Resolution.</w:t>
      </w:r>
    </w:p>
    <w:p>
      <w:pPr>
        <w:autoSpaceDN w:val="0"/>
        <w:tabs>
          <w:tab w:pos="550" w:val="left"/>
          <w:tab w:pos="1170" w:val="left"/>
          <w:tab w:pos="2550" w:val="left"/>
        </w:tabs>
        <w:autoSpaceDE w:val="0"/>
        <w:widowControl/>
        <w:spacing w:line="244" w:lineRule="exact" w:before="2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of moving the Third Resolution fell to Mr. Essop Mian,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said: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rule in the Transvaal is worse than the regime in Russia. 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went to Pretoria to wait on Mr. Duncan, who made many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promises, but has fulfilled none of them and has betrayed us. It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us to send a deputation to England. We shall raise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outcry there, but if the Imperial Government does not listen to us, we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go to gaol. I have been in the Transvaal for nineteen years, but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before have I seen such oppression as during the last three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years.</w:t>
      </w:r>
    </w:p>
    <w:p>
      <w:pPr>
        <w:autoSpaceDN w:val="0"/>
        <w:tabs>
          <w:tab w:pos="550" w:val="left"/>
          <w:tab w:pos="1170" w:val="left"/>
          <w:tab w:pos="2330" w:val="left"/>
        </w:tabs>
        <w:autoSpaceDE w:val="0"/>
        <w:widowControl/>
        <w:spacing w:line="246" w:lineRule="exact" w:before="2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MR. E. S.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OOVADIA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Seconding this Resolution, Mr. Ebrahim Salejee Coovadia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speech: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chairman and others have already spoken on the Draft Asiatic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Ordinance, so that little remains for me to say about it. This much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certain: wherever the subjects of a State are free from tyranny, they are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happy and both the rulers and the ruled are relaxed. The late Boer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at the instigation of these same British friends, enacted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oppressive laws before the war; being rather kindly disposed towards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us, that Government did not, however, enforce them. Thanks to their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kindness, we were quite happy until the war with the British broke out.</w:t>
      </w:r>
    </w:p>
    <w:p>
      <w:pPr>
        <w:autoSpaceDN w:val="0"/>
        <w:autoSpaceDE w:val="0"/>
        <w:widowControl/>
        <w:spacing w:line="240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that our [British] Government had won control of the Colony, we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To Heads of Indian Schools”, 19-3-1901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illustration facing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Colonial Secretary”, 9-2-1906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6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7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hoping that we would gain all the rights, since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also given us assurances to that effect, but unfortunately, what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today is quite the opposite, and they are enacting insufferable laws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us. It is, of course, our duty to submit to all the reasonable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that the Government may make in the public interest. But such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case. Since the present Government assumed power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they have placed, upon us in particular, one severe restriction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another. All these we have suffered so far, but now we have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fill. Just as a river in spate can take in no more and overflows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banks, so also can we no longer stomach oppressive laws.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take strong measures against the Draft Ordinance, though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told that the law is designed for our benefit as we are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subjects. To this I would only answer, ‘By these laws, you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of us British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maiyat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herefore support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moved by Mr. Essop Mian to send a deputation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to England and to put up a stiff resistance.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A. E. Wania of Krugersdorp supported the resolution, and </w:t>
      </w:r>
      <w:r>
        <w:rPr>
          <w:rFonts w:ascii="Times" w:hAnsi="Times" w:eastAsia="Times"/>
          <w:b w:val="0"/>
          <w:i w:val="0"/>
          <w:color w:val="000000"/>
          <w:sz w:val="22"/>
        </w:rPr>
        <w:t>Mr. Manilal Desai of Pretoria spoke in favour of it.</w:t>
      </w:r>
    </w:p>
    <w:p>
      <w:pPr>
        <w:autoSpaceDN w:val="0"/>
        <w:tabs>
          <w:tab w:pos="550" w:val="left"/>
          <w:tab w:pos="1170" w:val="left"/>
          <w:tab w:pos="2270" w:val="left"/>
        </w:tabs>
        <w:autoSpaceDE w:val="0"/>
        <w:widowControl/>
        <w:spacing w:line="244" w:lineRule="exact" w:before="5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Mr. Hajee Habib rose to speak, the audience greeted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cheers. His speech was so caustic and impassioned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did not know Gujarati said they could follow its purport.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then, Mr. Hajee Habib used English anecdotes. The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greatly roused by his speech of which the following is a summary: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Fourth Resolution is the most important of all. Everything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depends upon it. There is no disgrace in going to gaol; rather it is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honour. Only a few people knew of Mr. Tilak before he went to gaol;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the whole world knows him. We are not going to get justice 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hands of the British Government. It kills us with sweet words; we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deceived. They offer us sympathy, but we ask for justice,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sympathy. The British are ever willing to advise others. They are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ready to appease the Christian peoples. Take the case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Turkey. The British do not hesitate to bully Turkey, and that not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secure the interests of their own subjects. Again in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the doors are open to the whites and Christians, even if they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foreign nationals. In their view, the whites are descended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Heaven and we, they think, have come from the other place. This Bill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most objectionable. If it is passed, I solemnly declare that I will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never get myself registered again and will be the first to go to gaol.</w:t>
      </w:r>
    </w:p>
    <w:p>
      <w:pPr>
        <w:autoSpaceDN w:val="0"/>
        <w:autoSpaceDE w:val="0"/>
        <w:widowControl/>
        <w:spacing w:line="240" w:lineRule="exact" w:before="0" w:after="36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(Applause.) I recommend the same course to you all. Are you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0"/>
        <w:gridCol w:w="3270"/>
      </w:tblGrid>
      <w:tr>
        <w:trPr>
          <w:trHeight w:hRule="exact" w:val="552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0" w:after="0"/>
              <w:ind w:left="10" w:right="100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“Not subjects but corpses”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 :  6 NOVEMBER, 1905 - 3 NOVEMBER, 1906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38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7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prepared to take the oath ? (The Assembly stood up to a man and said,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‘Yes, we will go to gaol!’) Only by so doing shall we succeed. We tried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method in the days of the Boer Government also. Some 40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were once arrested for trading without licences. I advised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gaol and not to seek release on bail. Accordingly, they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there without offering bail. I immediately approached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Agent, who approved of our action and ultimately secured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for us. Now that a British Government is in power, the time has </w:t>
      </w:r>
      <w:r>
        <w:rPr>
          <w:rFonts w:ascii="Times" w:hAnsi="Times" w:eastAsia="Times"/>
          <w:b w:val="0"/>
          <w:i w:val="0"/>
          <w:color w:val="000000"/>
          <w:sz w:val="18"/>
        </w:rPr>
        <w:t>come for us to go to gaol, and go we will.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repeated the last phrase thrice, the meeting greeted his </w:t>
      </w:r>
      <w:r>
        <w:rPr>
          <w:rFonts w:ascii="Times" w:hAnsi="Times" w:eastAsia="Times"/>
          <w:b w:val="0"/>
          <w:i w:val="0"/>
          <w:color w:val="000000"/>
          <w:sz w:val="22"/>
        </w:rPr>
        <w:t>resolve with applause.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Mr. Hajee Ojer Ally stood up to second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the whole Theatre resounded with prolonged cheers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some time to subside. Then Mr. Ally made a thundering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English, which is summarised below: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I stand here to second is not an ordinary one, and 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enjoins a great responsibility on us. I am the father of eleven children,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am prepared to take up the responsibility. Like Mr. Hajee Habib,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I, too, shall refuse to register myself and prefer to go to gaol and deem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an honour. The Government have betrayed us. In answer to our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petition, they said that the matter was under consideration and that they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give us a definite reply. They said the same thing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deputation. Despite this, two days later, they brought the Bill before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Legislative Council, and within four days, had it passed. (‘Shame!’)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 originally envisaged registration of women also. But, owing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the efforts of the Hamidiya Society, that provision was dropped.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a Union Jack, he went on: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my childhood, I have been told that, under this Union Jack,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find protection. That is exactly what we now ask for. On the occasion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Delhi Durbar, His Majesty King-Emperor Edward declared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us our rights and preserve our status just as Her Majesty Queen Victoria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done. Does not that promise extend to the Transvaal also? We,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here, demand that we be allowed to live in peace and happiness.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fact, we should have more rights than the non-British whites. They complain,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a few of us might have entered the Colony without permits. I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bold to say that, if only the Government would send three constables with 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forthwith have a thousand permitless whites arrested. For the last 25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years, I have been in South Africa. In the Cape I exercised the right to vote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rights as well. Nowhere except here in the Transvaal have I seen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oppression of our people. And the Transvaal is still a Crown Colony. When </w:t>
      </w:r>
      <w:r>
        <w:rPr>
          <w:rFonts w:ascii="Times" w:hAnsi="Times" w:eastAsia="Times"/>
          <w:b w:val="0"/>
          <w:i w:val="0"/>
          <w:color w:val="000000"/>
          <w:sz w:val="18"/>
        </w:rPr>
        <w:t>itwas under the Boers, the British whites came to me for my signature to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7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petition. Now they are against us. We will not take up rifles as they did but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 shall go to gaol. (Applause.)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Moonlight Mudaliar then supported the Resolution in a </w:t>
      </w:r>
      <w:r>
        <w:rPr>
          <w:rFonts w:ascii="Times" w:hAnsi="Times" w:eastAsia="Times"/>
          <w:b w:val="0"/>
          <w:i w:val="0"/>
          <w:color w:val="000000"/>
          <w:sz w:val="22"/>
        </w:rPr>
        <w:t>Tamil speech.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Seconding the Resolution, Dr. Godfrey said: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as India is the crown of the British Empire, so shall we, by going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 gaol, become its most cherished possession. We won’t wait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police to come and arrest 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Aswat, who spoke in support, appealed to those present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and tell their people at home that they were all getting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gaol.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A. E. Chhotabhai of Krugersdorp supported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Gujarati speech, saying that the people of the town were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gaol rather than register themselves.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Omarji Saheb also supported the Resolution.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Tar Mahomed Tayob of Pietersburg declared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 were ready to go to gaol but would not register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Imam Abdul Kadir also supported the Resolution.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supporting the Resolution, Jemadar Nawabkhan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served the Government in the War. He would now prefer gaol to </w:t>
      </w:r>
      <w:r>
        <w:rPr>
          <w:rFonts w:ascii="Times" w:hAnsi="Times" w:eastAsia="Times"/>
          <w:b w:val="0"/>
          <w:i w:val="0"/>
          <w:color w:val="000000"/>
          <w:sz w:val="22"/>
        </w:rPr>
        <w:t>the humiliation of registration.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said that the responsibility for advising them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 was his. The step was grave, but unavoidable. In doing so,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hold out a threat, but showed that the time for action—over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above making speeches and submitting petitions—had arrived.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passed a resolution, it was their duty to adhere to it. And </w:t>
      </w:r>
      <w:r>
        <w:rPr>
          <w:rFonts w:ascii="Times" w:hAnsi="Times" w:eastAsia="Times"/>
          <w:b w:val="0"/>
          <w:i w:val="0"/>
          <w:color w:val="000000"/>
          <w:sz w:val="22"/>
        </w:rPr>
        <w:t>if they did that, success was bound to be theirs.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Thereafter, the whole assembly stood up and passed, amid </w:t>
      </w:r>
      <w:r>
        <w:rPr>
          <w:rFonts w:ascii="Times" w:hAnsi="Times" w:eastAsia="Times"/>
          <w:b w:val="0"/>
          <w:i w:val="0"/>
          <w:color w:val="000000"/>
          <w:sz w:val="22"/>
        </w:rPr>
        <w:t>acclamation, the resolution about going to gaol.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Bhikubhai D. Malia moved the Fifth Resolution, and made a </w:t>
      </w:r>
      <w:r>
        <w:rPr>
          <w:rFonts w:ascii="Times" w:hAnsi="Times" w:eastAsia="Times"/>
          <w:b w:val="0"/>
          <w:i w:val="0"/>
          <w:color w:val="000000"/>
          <w:sz w:val="22"/>
        </w:rPr>
        <w:t>brief speech. Mr. Jusab Haji Vali of Pietersburg seconded it.</w:t>
      </w:r>
    </w:p>
    <w:p>
      <w:pPr>
        <w:autoSpaceDN w:val="0"/>
        <w:autoSpaceDE w:val="0"/>
        <w:widowControl/>
        <w:spacing w:line="294" w:lineRule="exact" w:before="0" w:after="0"/>
        <w:ind w:left="7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business of the meeting was over at 5.30 p.m. Mr.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 then rose with the Chairman’s permission and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>thanks for having been invited to the meeting.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Laishansai proposed a vote of thanks to the Chair, adding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never seen such a meeting before and hoped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Liberal Ministry [in England] would do them justice. Mr. Israelstram,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contrast appears to be between the British in South Africa who fought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Boers and Britons like Hampden and Bunyan who went to gaol.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44" w:right="140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seconded the vote, expressed sympathy for the Indian cause and </w:t>
      </w:r>
      <w:r>
        <w:rPr>
          <w:rFonts w:ascii="Times" w:hAnsi="Times" w:eastAsia="Times"/>
          <w:b w:val="0"/>
          <w:i w:val="0"/>
          <w:color w:val="000000"/>
          <w:sz w:val="22"/>
        </w:rPr>
        <w:t>appealed to the audience to continue the struggle.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dispersed at five minutes to six. Three cheers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for King-Emperor Edward,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God Save The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 Indians, this meeting will for ever remain memorable.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22-9-1906</w:t>
      </w:r>
    </w:p>
    <w:p>
      <w:pPr>
        <w:autoSpaceDN w:val="0"/>
        <w:autoSpaceDE w:val="0"/>
        <w:widowControl/>
        <w:spacing w:line="292" w:lineRule="exact" w:before="430" w:after="0"/>
        <w:ind w:left="0" w:right="18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325. LETTER TO “LEADER”</w:t>
      </w:r>
    </w:p>
    <w:p>
      <w:pPr>
        <w:autoSpaceDN w:val="0"/>
        <w:autoSpaceDE w:val="0"/>
        <w:widowControl/>
        <w:spacing w:line="266" w:lineRule="exact" w:before="1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1906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[THE EDITOR</w:t>
      </w:r>
    </w:p>
    <w:p>
      <w:pPr>
        <w:autoSpaceDN w:val="0"/>
        <w:autoSpaceDE w:val="0"/>
        <w:widowControl/>
        <w:spacing w:line="244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LEADER</w:t>
      </w:r>
    </w:p>
    <w:p>
      <w:pPr>
        <w:autoSpaceDN w:val="0"/>
        <w:autoSpaceDE w:val="0"/>
        <w:widowControl/>
        <w:spacing w:line="21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8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promised, in my letter dated the 21st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of the Indian woman, Punia, to let you have any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 might receive. The following is the text of a telegram I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to the Registrar of Asiatics: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18"/>
        </w:rPr>
        <w:t>publishes statement that reason for requiring women take out separate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permits is that women are taken in as wives by Indians in Colony though they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not wives but were often of indifferent character. Will you please wire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your office believes in above charge. I wish to publish your reply.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Registrar has returned the following reply:</w:t>
      </w:r>
    </w:p>
    <w:p>
      <w:pPr>
        <w:autoSpaceDN w:val="0"/>
        <w:autoSpaceDE w:val="0"/>
        <w:widowControl/>
        <w:spacing w:line="240" w:lineRule="exact" w:before="8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your telegram 21st inst., no such statement as that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alluded to in your message was made by any officer in the service of this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justice to the community that has been so cruelly libelled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correspondent at Durban, I trust that you will publish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official who is supposed to have given the information referred </w:t>
      </w:r>
      <w:r>
        <w:rPr>
          <w:rFonts w:ascii="Times" w:hAnsi="Times" w:eastAsia="Times"/>
          <w:b w:val="0"/>
          <w:i w:val="0"/>
          <w:color w:val="000000"/>
          <w:sz w:val="22"/>
        </w:rPr>
        <w:t>to by your correspondent, or ask him to withdraw the statement made</w:t>
      </w:r>
    </w:p>
    <w:p>
      <w:pPr>
        <w:autoSpaceDN w:val="0"/>
        <w:autoSpaceDE w:val="0"/>
        <w:widowControl/>
        <w:spacing w:line="240" w:lineRule="exact" w:before="1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Leader</w:t>
      </w:r>
      <w:r>
        <w:rPr>
          <w:rFonts w:ascii="Times" w:hAnsi="Times" w:eastAsia="Times"/>
          <w:b w:val="0"/>
          <w:i w:val="0"/>
          <w:color w:val="000000"/>
          <w:sz w:val="18"/>
        </w:rPr>
        <w:t>”, 21-9-1906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240"/>
        <w:ind w:left="0" w:right="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p>
      <w:pPr>
        <w:sectPr>
          <w:pgSz w:w="9360" w:h="12960"/>
          <w:pgMar w:top="53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29-9-1906</w:t>
      </w:r>
    </w:p>
    <w:p>
      <w:pPr>
        <w:sectPr>
          <w:type w:val="continuous"/>
          <w:pgSz w:w="9360" w:h="12960"/>
          <w:pgMar w:top="534" w:right="1350" w:bottom="578" w:left="1440" w:header="720" w:footer="720" w:gutter="0"/>
          <w:cols w:num="2" w:equalWidth="0">
            <w:col w:w="4116" w:space="0"/>
            <w:col w:w="24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76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34" w:right="1350" w:bottom="578" w:left="1440" w:header="720" w:footer="720" w:gutter="0"/>
          <w:cols w:num="2" w:equalWidth="0">
            <w:col w:w="4116" w:space="0"/>
            <w:col w:w="245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IMMIGRATION RESTRICTION OFFICER</w:t>
      </w:r>
    </w:p>
    <w:p>
      <w:pPr>
        <w:autoSpaceDN w:val="0"/>
        <w:autoSpaceDE w:val="0"/>
        <w:widowControl/>
        <w:spacing w:line="264" w:lineRule="exact" w:before="68" w:after="0"/>
        <w:ind w:left="463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22, 1906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ESTRICTION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[SIR, ]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cutting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certain regulations that have been framed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granting of permits to Asiatics in the Transvaal.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obliged if you will kindly let me know whether any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3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response to Gandhiji’s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Transvaal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9-10-1906, published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apology: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“With reference to the statements published some days back concerning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 of permits to British Indian subjects to enter the Transvaal Colony,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 that women who were styled wives were ‘frequently of indifferent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character’,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Monday last has the following: ‘Mr. M. K.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written to us from Johannesburg concerning an article which appeared in our issue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21st ult., in which the detention of an Indian woman, named Punia, at Volksrut,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being without a permit, was dealt with. Mr. Gandhi is displeased with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contents of the article, which he views as casting an unjustified aspersion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women in the Transvaal. We applied to what quarters were available in Durban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information upon the incident, but it will be obvious that here in Natal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facilities—such as those open to Mr. Gandhi, for instance—for obtaining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intelligence as to the Transvaal affairs do not exist as in Johannesburg, where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resides, and any unfounded or exaggerated statement is mainly attributable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cause. It is emphatically denied by Mr. Gandhi that Indians domiciled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are seeking to gain admittance to the Transvaal of women of indifferent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character, passing them off as their wives, and to prove this he has made enquiries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and other quarters, and denial was the result. The statement must, therefore,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withdrawn as being one that is not in accordance with ascertained facts. It is well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should know this, and further, that Mr. Gandhi assures us that he does not </w:t>
      </w:r>
      <w:r>
        <w:rPr>
          <w:rFonts w:ascii="Times" w:hAnsi="Times" w:eastAsia="Times"/>
          <w:b w:val="0"/>
          <w:i w:val="0"/>
          <w:color w:val="000000"/>
          <w:sz w:val="18"/>
        </w:rPr>
        <w:t>know of a single such case.’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“Similar statements were published in this journal upon the authority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Correspondent, and conceivably derived from the same source,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only fair that equal publicity should be given to the retraction.”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reproduced in Indian Opinion, 13-10-1906.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type w:val="continuous"/>
          <w:pgSz w:w="9360" w:h="12960"/>
          <w:pgMar w:top="53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in your department is responsible for the reason that is alleged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given to the Durban correspondent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official, namely, that Indians in the Transvaal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>in, as their wives, Indian women of indifferent character.</w:t>
      </w:r>
    </w:p>
    <w:p>
      <w:pPr>
        <w:autoSpaceDN w:val="0"/>
        <w:tabs>
          <w:tab w:pos="550" w:val="left"/>
          <w:tab w:pos="51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state that I addressed a similar enquiry to the Registrar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at Pretoria and he has repudiated the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4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42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JOHANNESBURG LETTER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1906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 community in the Transvaal the last week was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restlessness, like that of a delirious patient tossing from side to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when the deputation was to leave and all preparations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made, came the bomb-shell—a letter from Lord Selborne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as is now known, was full of ambiguities. It caused a split.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took it that the Bill for re-registration had become law.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decided that the deputation should not sail.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till Tuesday noon. In the afternoon on that day,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telephone message was received from the High Commissioner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Lord Elgin’s approval did not mean that formal sanction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to the law. This again led to a new course of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Thesame night some Indians met together, called on Mr. Haji Ojer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Ally, obtained his consent, and considered recommending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send him alone as a one-man deputation.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that idea was put into execution; but it was shown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to every Indian how and when man is rendered powerless.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Gregorowski and Lichtenstein were of the emphatic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absolutely essential to include Mr. Gandhi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deputation, and that the deputation should certainly be 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in Pretoria, on the other hand, emphasized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Mr. Gandhi remaining in the Transvaal, lest through fear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people should waver and take out new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certificates. Strongly-worded telegrams were received from Natal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was quite necessary to send the deputation as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A meeting was therefore held on Friday,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decided that both Mr. Ally and Mr. Gandhi should go. </w:t>
      </w:r>
      <w:r>
        <w:rPr>
          <w:rFonts w:ascii="Times" w:hAnsi="Times" w:eastAsia="Times"/>
          <w:b w:val="0"/>
          <w:i w:val="0"/>
          <w:color w:val="000000"/>
          <w:sz w:val="22"/>
        </w:rPr>
        <w:t>The consensus of opinion was that Mr. Adbul Gani should also go,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Leader</w:t>
      </w:r>
      <w:r>
        <w:rPr>
          <w:rFonts w:ascii="Times" w:hAnsi="Times" w:eastAsia="Times"/>
          <w:b w:val="0"/>
          <w:i w:val="0"/>
          <w:color w:val="000000"/>
          <w:sz w:val="18"/>
        </w:rPr>
        <w:t>”, 22-9-1906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idea had to be reluctantly given up as there were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why he could not go. Before agreeing to go, Mr. Gandhi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leading men to give a written undertaking that, notwithstanding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that might arise, they would adhere to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 This document will be published next week.</w:t>
      </w:r>
    </w:p>
    <w:p>
      <w:pPr>
        <w:autoSpaceDN w:val="0"/>
        <w:autoSpaceDE w:val="0"/>
        <w:widowControl/>
        <w:spacing w:line="266" w:lineRule="exact" w:before="48" w:after="0"/>
        <w:ind w:left="1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ELBORNE</w:t>
      </w:r>
    </w:p>
    <w:p>
      <w:pPr>
        <w:autoSpaceDN w:val="0"/>
        <w:autoSpaceDE w:val="0"/>
        <w:widowControl/>
        <w:spacing w:line="240" w:lineRule="exact" w:before="86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time this decision was taken, another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Lord Selborne. Clarifying the situation further,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new Ordinance would be despatched that week to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Royal assent, if given at all, would naturally be after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there. Under the circumstances, there was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apprehension, It is likely that the Royal assent will not be given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Bill cannot become law before the deputation returns.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XPENSES</w:t>
      </w:r>
    </w:p>
    <w:p>
      <w:pPr>
        <w:autoSpaceDN w:val="0"/>
        <w:autoSpaceDE w:val="0"/>
        <w:widowControl/>
        <w:spacing w:line="240" w:lineRule="exact" w:before="8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has sanctioned up to £900 towards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deputation of which £300 have been sanctioned for Mr.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domestic and other expenses. Mr. Ally has indicated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if necessary, spend a portion of this sum on public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The remaining £600 will be spent on the deputation, and a </w:t>
      </w:r>
      <w:r>
        <w:rPr>
          <w:rFonts w:ascii="Times" w:hAnsi="Times" w:eastAsia="Times"/>
          <w:b w:val="0"/>
          <w:i w:val="0"/>
          <w:color w:val="000000"/>
          <w:sz w:val="22"/>
        </w:rPr>
        <w:t>detailed statement of expenses will be submitted to the Committee.</w:t>
      </w:r>
    </w:p>
    <w:p>
      <w:pPr>
        <w:autoSpaceDN w:val="0"/>
        <w:autoSpaceDE w:val="0"/>
        <w:widowControl/>
        <w:spacing w:line="266" w:lineRule="exact" w:before="48" w:after="0"/>
        <w:ind w:left="0" w:right="2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EPUTATION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of the members of the deputation, Mr. Gandhi,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write here. The other, Mr. Haji Ojer Ally was born in l853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Mauritius, where he had his education. He started work in 1868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up the job of a printer in the office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Commercial Gazette.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1873 he got employed as a clerk in a wharf, and joined the firm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Charles Jacob and Son as a shipping clerk in 1876. 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on a pilgrimage to Mecca and became a Haji. In 1884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landedat Cape Town and set up business as a manufacturer of aerated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He began doing public work in 1885.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to remove the Malay cemetery to a place far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The Malays opposed the move and a disturbance was feared.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then intervened. A settlement was effected and a nearer 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for the cemetery. In Cape Town, Mr. Ally was a voter both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and the Municipality and always took a prominent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elections. In 1892 he went to Kimberley and other places,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elected Chairman of the Coloured Peoples’ Organization.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 leading part in the movement against the Franchise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 of the Cape, when a petition signed by 22,000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was sent to London. After 1892 Mr. Ally went to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 and settled there. Mr. Ally interviewed the British Agent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1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public men in the Transvaal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British Indians there. He is the founder of the Hamidiya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Islamic Society and is at present its President. The Society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work. As is well known, it has a large membership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being carried on with great enthusiasm. Mr. Ally has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family; he is the father of eleven children whom he has been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education.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6-10-1906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D. C. MALCOLM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1906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C. M</w:t>
      </w:r>
      <w:r>
        <w:rPr>
          <w:rFonts w:ascii="Times" w:hAnsi="Times" w:eastAsia="Times"/>
          <w:b w:val="0"/>
          <w:i w:val="0"/>
          <w:color w:val="000000"/>
          <w:sz w:val="16"/>
        </w:rPr>
        <w:t>ALCOLM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24th instant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will you be good enough to let me know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Royal assent has been given by cable to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Ordinance?</w:t>
      </w:r>
    </w:p>
    <w:p>
      <w:pPr>
        <w:autoSpaceDN w:val="0"/>
        <w:autoSpaceDE w:val="0"/>
        <w:widowControl/>
        <w:spacing w:line="220" w:lineRule="exact" w:before="66" w:after="0"/>
        <w:ind w:left="0" w:right="7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4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ANIE</w:t>
      </w:r>
    </w:p>
    <w:p>
      <w:pPr>
        <w:autoSpaceDN w:val="0"/>
        <w:autoSpaceDE w:val="0"/>
        <w:widowControl/>
        <w:spacing w:line="240" w:lineRule="exact" w:before="54" w:after="0"/>
        <w:ind w:left="0" w:right="5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6- 10-1906</w:t>
      </w:r>
    </w:p>
    <w:p>
      <w:pPr>
        <w:autoSpaceDN w:val="0"/>
        <w:autoSpaceDE w:val="0"/>
        <w:widowControl/>
        <w:spacing w:line="240" w:lineRule="exact" w:before="2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“Haji Ojeer Ally”,6-10-1906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329. LETTER TO DR. E. NUNDY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463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26, 1906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[DR. EDWARD NUNDY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JACOB CHAMBERS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COURT ROAD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JOHANNESBURG]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NUNDY,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a Colony has a perfect right to regulate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to British subjects, but not so as to make class distinctions.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may make what use you like of this communication.</w:t>
      </w:r>
    </w:p>
    <w:p>
      <w:pPr>
        <w:autoSpaceDN w:val="0"/>
        <w:autoSpaceDE w:val="0"/>
        <w:widowControl/>
        <w:spacing w:line="220" w:lineRule="exact" w:before="4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 : L. G. File No. 93: Asiatics</w:t>
      </w:r>
    </w:p>
    <w:p>
      <w:pPr>
        <w:autoSpaceDN w:val="0"/>
        <w:autoSpaceDE w:val="0"/>
        <w:widowControl/>
        <w:spacing w:line="292" w:lineRule="exact" w:before="222" w:after="0"/>
        <w:ind w:left="0" w:right="25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330. A PLEDGE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4630" w:val="left"/>
        </w:tabs>
        <w:autoSpaceDE w:val="0"/>
        <w:widowControl/>
        <w:spacing w:line="244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27,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propose that Mr. Abdul Gani or,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Mr. Essop Mian or Mr. Ahmed Coovadia and Mr. Haji Ojeer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and Mr. Gandhi should be on the deputation going to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the assurance that we shall do our utmost to see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not prevented from obtaining new registration and we pledge </w:t>
      </w:r>
      <w:r>
        <w:rPr>
          <w:rFonts w:ascii="Times" w:hAnsi="Times" w:eastAsia="Times"/>
          <w:b w:val="0"/>
          <w:i w:val="0"/>
          <w:color w:val="000000"/>
          <w:sz w:val="22"/>
        </w:rPr>
        <w:t>our word that whatever the difficulties, we ourselves will definitely not</w:t>
      </w:r>
    </w:p>
    <w:p>
      <w:pPr>
        <w:autoSpaceDN w:val="0"/>
        <w:autoSpaceDE w:val="0"/>
        <w:widowControl/>
        <w:spacing w:line="220" w:lineRule="exact" w:before="34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Dr. Nundy’s letter which read: “Would you mind putting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writing your views as to whether a country or Colony has the right to restrict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the entrance into its territory of a particular race or class of people, even </w:t>
      </w:r>
      <w:r>
        <w:rPr>
          <w:rFonts w:ascii="Times" w:hAnsi="Times" w:eastAsia="Times"/>
          <w:b w:val="0"/>
          <w:i w:val="0"/>
          <w:color w:val="000000"/>
          <w:sz w:val="18"/>
        </w:rPr>
        <w:t>though the would-be immigrants are subjects of the same Crown?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as you stated to me, your views on this subject have been misunderstood,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desirable to correct such a misapprehension, and I shall be glad if,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writing, you would give me the permission to make use of your reply, if I consider it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signed by 29 persons. Presumably this was the “individual pledge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leading Indians” mentioned in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Africa; 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Africa”, 26-4-1928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 comprising Gandhiji and Haji Ojeer Ally left for London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 “to submit to the Imperial authorities the Indian view of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Ordinance”;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Telegram to Transvaal Governor”, 30-9-1906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16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re-registration. But this is on condition that the deputation,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Mr. Gandhi, should reach the Transvaal before the first of </w:t>
      </w:r>
      <w:r>
        <w:rPr>
          <w:rFonts w:ascii="Times" w:hAnsi="Times" w:eastAsia="Times"/>
          <w:b w:val="0"/>
          <w:i w:val="0"/>
          <w:color w:val="000000"/>
          <w:sz w:val="22"/>
        </w:rPr>
        <w:t>January.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4376</w:t>
      </w:r>
    </w:p>
    <w:p>
      <w:pPr>
        <w:autoSpaceDN w:val="0"/>
        <w:autoSpaceDE w:val="0"/>
        <w:widowControl/>
        <w:spacing w:line="292" w:lineRule="exact" w:before="242" w:after="52"/>
        <w:ind w:left="0" w:right="18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331. LETTER TO “LEADER”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08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1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[EDITOR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Leader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1910" w:right="0" w:firstLine="3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OHANNESBURG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27, 1906</w:t>
            </w:r>
          </w:p>
        </w:tc>
      </w:tr>
    </w:tbl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40" w:lineRule="exact" w:before="7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complete the chain of enquiry regarding the libel on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womanhood published in your paper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hope you will insert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reply received by me from the Principal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 Officer at Durban:</w:t>
      </w:r>
    </w:p>
    <w:p>
      <w:pPr>
        <w:autoSpaceDN w:val="0"/>
        <w:autoSpaceDE w:val="0"/>
        <w:widowControl/>
        <w:spacing w:line="240" w:lineRule="exact" w:before="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reasons that guided the Transvaal Government in the framing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regulations touching Immigration are unknown here, it is impossible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any expression of them can have emanated from this Department.</w:t>
      </w:r>
    </w:p>
    <w:p>
      <w:pPr>
        <w:autoSpaceDN w:val="0"/>
        <w:autoSpaceDE w:val="0"/>
        <w:widowControl/>
        <w:spacing w:line="220" w:lineRule="exact" w:before="38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p>
      <w:pPr>
        <w:autoSpaceDN w:val="0"/>
        <w:autoSpaceDE w:val="0"/>
        <w:widowControl/>
        <w:spacing w:line="266" w:lineRule="exact" w:before="42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6-10-1906</w:t>
      </w:r>
    </w:p>
    <w:p>
      <w:pPr>
        <w:autoSpaceDN w:val="0"/>
        <w:autoSpaceDE w:val="0"/>
        <w:widowControl/>
        <w:spacing w:line="292" w:lineRule="exact" w:before="15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332. LETTER TO DR. E. NUNDY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6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27, 1906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[DR. EDWARD NUNDY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JACOB CHAMBERS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COURT ROAD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JOHANNESBURG]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NUNDY,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class distinction I mean that there should be no legislation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applying to Asiatics, Coloured people or Indians as such.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legislation ought to be, [as] laid down by Chamberlain, of a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Leader”, </w:t>
      </w:r>
      <w:r>
        <w:rPr>
          <w:rFonts w:ascii="Times" w:hAnsi="Times" w:eastAsia="Times"/>
          <w:b w:val="0"/>
          <w:i w:val="0"/>
          <w:color w:val="000000"/>
          <w:sz w:val="18"/>
        </w:rPr>
        <w:t>21-11-1906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response to Dr. Nundy’s query as to what Gandhiji meant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“class distinction”.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Nundy”, 26-9-1906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general character.</w:t>
      </w:r>
    </w:p>
    <w:p>
      <w:pPr>
        <w:autoSpaceDN w:val="0"/>
        <w:autoSpaceDE w:val="0"/>
        <w:widowControl/>
        <w:spacing w:line="220" w:lineRule="exact" w:before="46" w:after="0"/>
        <w:ind w:left="0" w:right="7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(Signed) H. M.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 G. File No. 93: Asiatics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ON TRIAL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enabled to publish copies of communications from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Selborne addressed to the British Indian Association,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new Asiatic Ordinance of the Transvaal. One of them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Lord Elgin has already approved of the Ordinance, and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does not consider that any useful purpose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>served by sending the proposed deputation to England.</w:t>
      </w:r>
    </w:p>
    <w:p>
      <w:pPr>
        <w:autoSpaceDN w:val="0"/>
        <w:autoSpaceDE w:val="0"/>
        <w:widowControl/>
        <w:spacing w:line="240" w:lineRule="exact" w:before="54" w:after="24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offer our sincere congratulations to the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the decision of Lord Elgin. The decision reflects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on a liberal Secretary of State for the Colonies, especially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realizes that the Secretary of State for the Colonies has,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occupied the Viceregal throne in India. But Lord Selborne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us that out of evil very often cometh good, and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is true to itself, good will most assuredly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momentous decision of Lord Elgin. His Excellency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 with life the historic fourth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great meeting,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the now extinct Empire Theatre in Johannesburg.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will be the touchstone by which the national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self-respecting spirit of Indians in the Transvaal is to be tested.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LordElgin, evidently under the inspiration of Lord Selborne,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Indian challenge. On one side has now to be 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force; on the other, simple passive resistance.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just cause; it will become infinitely juster and more sanctified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putting into force the fourth resolution and declining,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 Elgin’s approval of the Ordinance, to submit to its galling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and to the “serious and wanton injustice” 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contemplates. We have no hesitation in very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the last expression, although Lord Selborne, in one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does not agree that the Ordinance inflicts any such injustice.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accept His Excellency’s assurance that the Ordinance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conflict with the views expressed by His Excellency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time. He alone knew with what mental reservations he uttered the lofty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792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Gandhiji’s eldest 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“The Mass Meeting”, 11-9-1906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 :  6 NOVEMBER, 1905 - 3 NOVEMBER, 1906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before the Zionist meeting, and spoke of the trusteeship on </w:t>
      </w:r>
      <w:r>
        <w:rPr>
          <w:rFonts w:ascii="Times" w:hAnsi="Times" w:eastAsia="Times"/>
          <w:b w:val="0"/>
          <w:i w:val="0"/>
          <w:color w:val="000000"/>
          <w:sz w:val="22"/>
        </w:rPr>
        <w:t>the eve of the Boer war.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we beg leave to take exception to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as to the Ordinance; it is those who have to submit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all capable of knowing whether it is just or otherwise.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Selborne’s reply to the British Indian protest bristles with points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argued from a British Indian standpoint, but enough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has already been devoted to the controversy. It is now time, </w:t>
      </w:r>
      <w:r>
        <w:rPr>
          <w:rFonts w:ascii="Times" w:hAnsi="Times" w:eastAsia="Times"/>
          <w:b w:val="0"/>
          <w:i w:val="0"/>
          <w:color w:val="000000"/>
          <w:sz w:val="22"/>
        </w:rPr>
        <w:t>not for argument, but for action.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of January will be, for millions of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a day of gladsome prospect. To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likewise, it will be a similar day, though not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They must marshal their forces and conserve their energy.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need to be ready to face the inevitable on that eventful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is now on its trial. Let us hope it will emerge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scatheless. By its action will be judged Indian character,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world, certainly in South Africa. In having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 resolution, the meeting has undertaken a trust which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 the Transvaal must discharge, come what may.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29-9-1906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THE PUNIA CASE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 spirited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advocacy of the unfortunate British Indian woman, Punia,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thematter a prominence which is thoroughly deserved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circumstancesof the case.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Indeed, it  would  appear  that  Mr. Gandhi</w:t>
      </w:r>
    </w:p>
    <w:p>
      <w:pPr>
        <w:autoSpaceDN w:val="0"/>
        <w:autoSpaceDE w:val="0"/>
        <w:widowControl/>
        <w:spacing w:line="222" w:lineRule="exact" w:before="5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Rand Daily Mail,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publishing the “Letter to the Press”, 19-11-1906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wrote: “The harshness complained of touches the British Indian community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tender spot. No nation is more careful of the women of its race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of people of India. No one in the Transvaal desires to create friction and make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admittedly difficult problem still more difficult by stirring up bad feeling over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delicate matter. We feel that the white people will demand an investigation and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explanation of the Punia affair as strongly as Mr. Gandhi. There is a fixed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to prevent an influx of Aiatics, but the government has received no </w:t>
      </w:r>
      <w:r>
        <w:rPr>
          <w:rFonts w:ascii="Times" w:hAnsi="Times" w:eastAsia="Times"/>
          <w:b w:val="0"/>
          <w:i w:val="0"/>
          <w:color w:val="000000"/>
          <w:sz w:val="18"/>
        </w:rPr>
        <w:t>mandate from the people to make war on women.”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  understated  the gravity of the situation, in that he omitted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what is, perhaps, the most unpleasant feature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affair, namely, that the woman was made to give her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at the Charge Office in Volksrust, and was obliged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again at Germiston. The facts being undisputed, a discreditable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has been made to justify the regulations referred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 McGregor who arrested the woman, and we are grieved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lent itself, we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unconsciously, to such an attempt.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the paragraph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to it,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Mr. Gandhi has sent a reply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repudiating the vile charge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Indian women, and characterising it as an infamous lie.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wired to the Registrar of Asiatics, who has promptly replied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no such statement as published in the papers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any official connected with his department.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always fair, will, we hope, in this case,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official who made the statement attributed to him or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the libel.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working of the Permit Ordinance was as well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generally as it is to us, they would have realised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the Punia case, and the cruel wrong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not only on the woman in question, but on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The evidence given by the constable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case was, we have reason to believe, the first authoritative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regarding British Indian women having to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even when they may be in the company of their husbands.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husband of Punia stated emphatically that he knew nothing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permit being required for his wife, but we will assume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was aware that a separate permit was necessary. It is still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question why Indian women should require any permits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 printed instructions issued by the Chief Secretary for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that wives of husbands holding permits are not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[out] permits apart from their husbands, nor are children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 years apart from their parents. If such be the case,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instructions be issued for Indian wives, seeing that they, too, </w:t>
      </w:r>
      <w:r>
        <w:rPr>
          <w:rFonts w:ascii="Times" w:hAnsi="Times" w:eastAsia="Times"/>
          <w:b w:val="0"/>
          <w:i w:val="0"/>
          <w:color w:val="000000"/>
          <w:sz w:val="22"/>
        </w:rPr>
        <w:t>are governed by the same Permit Ordinance 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definite instructions were to be issued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Indian women, we consider that it would be the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British Indians to refrain from taking out any such permits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women, and to protect them from the insult and degradation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attend the taking out of these permits. Are Indian women to make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Leader”, 22-11-1906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3570" w:val="left"/>
          <w:tab w:pos="6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applications, put down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thumb-impressions,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half-a-dozen times to Justices of the Peace in order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required by the Asiatic Office, and to make affidavits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wives of their husbands— perchance, also, to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refugees, for is it not the rule of the Asiatic Office not togrant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to any but British Indian refugees? Suppose, further,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a wife is delayed or refused, is the husband,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 of a legitimate permit, to remain out of the Colony until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of his wife is granted, or, to remain out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entirely, in the event of a refusal of the application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? There never has been any reproach against Indian womanhood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except now, for the first time, in the sinful imagination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anonymous immigration official. But even if a few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specimens of Indian humanity were to introduce into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indifferent character, will that be any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wives of hundreds of honest Indian settlers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to the painful processes required to be undergone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Office ? If the authorities persist in the instructions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issued, we have no hesitation in saying that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with fire, and they may give rise to a state of things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and other South Africans, may have reason to be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>sorry.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emphatically re-echo the sentiments of the leader-writer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harshness of the kind that poor Punia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undergo touches British Indian sentiment on its tenderest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that our contemporary has rendered a public service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pointed attention to this case. We hope that the authorities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definite instructions countermanding the orders referred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 McGregor, and give those instructions as wide a publicity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TRANSVAAL PERMIT ORDINANCE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15th inst., one Hafeji Moosa and his son,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Hafeji Moosa, were tried before the Magistrate at Volksrust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Ordinance; the father for having abetted his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(who was acknowledged to be under eleven years) in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under a permit obtained by improper means, and the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offence of having entered the Colony on a permit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improper means. Evidence was given to the effect that the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son travelled together on the 5th July and passed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Volksrust. They were examined there. The father produced his permit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son is alleged to have produced a permit issued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Bhaima. The inspecting constable was unable to say that the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the permit in question. The boy’s thumb-imprints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sent to Pretoria, and as they did not tally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thumb-imprints on the counterfoil of the permit issued to Bhaima,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father and son were arrested at Potchefstroom. It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out, in the evidence of Mr. Cody, Chief Clerk in the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of Asiatics, that the instructions from the Permit Office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arrest all British Indians, whether male or female, of whatever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wives, whether [or not] they were in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husbands, and in the case of children, whether [or not]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company of their parents, unless they could produce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Both the father and son denied that the son had entered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issued to Bhaima. The Magistrate discharged the father,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son guilty, and sentenced him to pay a fine of £50 or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without hard labour for three months. Appeal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noted. The case is considered to be of considerable importance,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boy of tender years, travelling with his father, has been sentenced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heavily, in spite of the fact that Magistrates are guided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of juvenile offenders by special powers given to them to </w:t>
      </w:r>
      <w:r>
        <w:rPr>
          <w:rFonts w:ascii="Times" w:hAnsi="Times" w:eastAsia="Times"/>
          <w:b w:val="0"/>
          <w:i w:val="0"/>
          <w:color w:val="000000"/>
          <w:sz w:val="22"/>
        </w:rPr>
        <w:t>administer cuts.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INDIANS IN DELAGOA BAY</w:t>
      </w:r>
    </w:p>
    <w:p>
      <w:pPr>
        <w:autoSpaceDN w:val="0"/>
        <w:autoSpaceDE w:val="0"/>
        <w:widowControl/>
        <w:spacing w:line="24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of an attack on the rights of Indians increases 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Englishmen crowd into Delagoa Bay. According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a movement is afoot in that place to drive Indians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It also appears that the Indians there will offer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Our correspondent adds that an Association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to fight the measure. We hope the Association will do its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vigilance. It is very gratifying that, at this juncture, there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 a gentleman like Mr. Kothari. He is a lawyer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High Court and a patriot. He has made good use of his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Delagoa Bay. He has studied Portuguese, which, we believe,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him in good stead in serving the country. Wherever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Indians, it should be their duty to use their education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their motherland.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A WARNING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an Indian case, published by the Town Council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Krugersdorp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September 1, is regrettable, and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to shame. A leading Indian of the place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the necessary improvements to his premises despite a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him to do so. His bedroom had a ceiling only of cloth;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lavatory floor was not proof against the seeping of dirty water;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lavatory was used although it had no bucket. Since the notice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ignored, the Town Council ordered proceedings to be instituted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him, with results so far unknown to us. But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leading Indians should keep their premises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described here makes us hang our heads in shame.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charges the whites make against Indians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uncleanliness. Such cases only prove the charge, and the outcome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unfavourable when these are found among moneyed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respectable Indians. All Indians will, we hope, learn a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and keep their premises clean. No one can deny that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houses is not all that it should be. It is clear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more cautious in matters where our shortcomings are only too </w:t>
      </w:r>
      <w:r>
        <w:rPr>
          <w:rFonts w:ascii="Times" w:hAnsi="Times" w:eastAsia="Times"/>
          <w:b w:val="0"/>
          <w:i w:val="0"/>
          <w:color w:val="000000"/>
          <w:sz w:val="22"/>
        </w:rPr>
        <w:t>apparent.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>HIP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huge meeting at the Empire Theatre is over. (The Theatre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[since] been gutted by fire.)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Three thousand men mustered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together; they applauded; evinced enthusiasm; it was all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impressive. But all this seems to have vanished like a dream!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present in that theatre had resolved that a deputation must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England. They had declared that there would be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the necessary funds. Your correspondent, who had full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people had taken it for granted that men speaking such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raise six to seven thousand pounds in a day. But I am sorry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that Mr. Gulam Mahomed, the Treasurer,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even a thousand pounds towards the fund for sending a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Round brackets are ours.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and fighting the Asiatic Ordinance.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money are not willing to part with it on the pretext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not doing so. A telegram from a certain place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is yet to be made. News received from another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remittances would be made only after a certain Sheth has made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contribution. A message from a third town says that they do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anything because a certain community is not contributing.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for a variety of reasons, money is not forthcoming.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a proper organization has not been set up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Fund. A committee consisting of about 25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different communities has been formed. Not a single cheque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issued without the sanction of the committee. Four persons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a cheque, and it is obligatory for the committee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accounts every month. Thus, on the one side, our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unlimited; on the other, we have with great care appointed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management. What could be more shameful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than to be unable to raise the necessary funds ?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testing time for every Indian; and if we are found wanting,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 heavy penalty. Not only shall we be reduced to a sorry plight,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our heirs shall taste the fruit of our sin. Not only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not been collected, but even the membership of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not been decided 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HABHA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tabs>
          <w:tab w:pos="550" w:val="left"/>
          <w:tab w:pos="441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 has been given already of Mr. Bhabha’s case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stage where it was taken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recommendedby the judges, the sentence passed on Mr. Bhabha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remitted, and he has now got the permit and the register enabling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stay in the Transvaal. Three or four other Indians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relying on Mr. Bhayat’s case have also got their permits.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what will happen to the other Indians with old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still outside the Colony. It is possible that the delay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>there before will not occur now.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EAVY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ENTENCE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HILD</w:t>
      </w:r>
    </w:p>
    <w:p>
      <w:pPr>
        <w:autoSpaceDN w:val="0"/>
        <w:autoSpaceDE w:val="0"/>
        <w:widowControl/>
        <w:spacing w:line="24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permit case against Mr. Hafeji Moosa of Potchefstroom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eleven-year-old son, Mahomed, was heard at Volksrust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15. The charge against Mr. Moosa was that he had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entry of his son with a false permit, and the charge against his son </w:t>
      </w:r>
      <w:r>
        <w:rPr>
          <w:rFonts w:ascii="Times" w:hAnsi="Times" w:eastAsia="Times"/>
          <w:b w:val="0"/>
          <w:i w:val="0"/>
          <w:color w:val="000000"/>
          <w:sz w:val="22"/>
        </w:rPr>
        <w:t>was that he had entered the Colony with such a permit.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evidence, the constable who had examined the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could not say that he had seen the son. But it was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evidence that the son’s thumb-impressions had been taken.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found the father not guilty, and sentenced the son to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£50 or three months’ simple imprisonment. Such a heavy penalty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mere child is dreadful. Had the magistrate looked into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thoughtfully, he would have seen that a mere boy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such a sentence. An appeal has been preferred to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Court, and, it is expected, the boy will be let off.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Q</w:t>
      </w:r>
      <w:r>
        <w:rPr>
          <w:rFonts w:ascii="Times" w:hAnsi="Times" w:eastAsia="Times"/>
          <w:b w:val="0"/>
          <w:i w:val="0"/>
          <w:color w:val="000000"/>
          <w:sz w:val="16"/>
        </w:rPr>
        <w:t>UINN AND THE INDIANS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Quinn, the Mayor of Johannesburg and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Trade, says in his monthly report that the passing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Ordinance is a proper step. According to him the unauthorised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 of Indians into the Transvaal justifies the Ordinance.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Europeans to compete with the Asiatics in [lowering]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standards. If it is thought that the law is strict, the fault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Asiatics themselves. Referring to what Mr. Niven had said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Punia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viz., that it could not be the view of the Chamber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that women should be subjected to such hardships, Mr. Quinn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it was their own fault, since they entered the Colony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they knew they would not be allowed in without a permit.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29-9-1906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THE TRANSVAAL ORDINANCE</w:t>
      </w:r>
    </w:p>
    <w:p>
      <w:pPr>
        <w:autoSpaceDN w:val="0"/>
        <w:autoSpaceDE w:val="0"/>
        <w:widowControl/>
        <w:spacing w:line="266" w:lineRule="exact" w:before="146" w:after="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>: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OSTPONED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4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8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saying, “ Man proposes and God disposes”,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true in the case of the Transvaal Indians.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proved</w:t>
            </w:r>
          </w:p>
        </w:tc>
      </w:tr>
    </w:tbl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which was to proceed to England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grievances [to the authorities there] was scheduled to sail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Monday, October l ; but owing to some obstacle, its departure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postponed by a week. Just as arrangements were being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booking the passages of delegates by steamer and letters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despatched to all the places to say that the deputation would leave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Monday, a communication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from Lord Selborne on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“Difficulties of Indian Women in the Transvaal”, 22-9-1906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saying in Gujarati literally means, ‘Tasks begun by us remain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unfinished; only God’s will be done.’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dated September 24, 1906. This as well as the translation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Lord Selborne’s letter on”The Transvaal Ordinance”, 29-9-1906 has been collated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English texts of the relevant letters.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Tuesday morning. It said: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 Elgin desires Lord Selborne to inform you that though the former is aware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new legislation does not effect all the improvements in the condition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 which His Majesty’s Government would desire, he has approved it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removing some of the hardships to which Asiatics are subject and goes as far as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on the eve of responsible government. Lord Elgin adds that, while delegates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Transvaal, if sent, will be given every opportunity for stating their views,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does not consider that any useful purpose is likely to be served by sending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deputation.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 of the letter is that Lord Elgin asks us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deputation. It is obvious that there is nothing to be gained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going to England after the Ordinance has been passed.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implication is that, since the Indian community has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of strength and has resolved to oppose the Ordinance,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suppressed. This is the way of the British: to look at accretions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with a stern eye and to dash them to the ground.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Selborne must have advised Lord Elgin that, if the deputation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if he received it, the Indian community would be 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hopes of the Ordinance being dropped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would meanwhile go on gathering strength.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advisable to nip in the bud their growing strength.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presumably on such advice, Lord Elgin has approved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listening to what the deputation has to say.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ever been the way of the British with a subject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succeeded in it for the most part, since a conquered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subdued people is brave only in words, and shrinks back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>action.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UTY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what the duty of the Indian community now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resolve to resist the Ordinance can give strength; it can also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If the Indian community firmly adheres to the Resolution,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will it rise in the esteem of the people in the Transvaal and put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its many troubles, but the beneficent effect will be seen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and hundreds of men in the land of our birth will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If, on the other hand, the Resolution were not acted upon,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took the pledge would lose face; the whole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disgraced; our petitions would in future carry no weight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plight would become worse than at present. The whites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laugh at us. They would spit upon us, spurn us and call us </w:t>
      </w:r>
      <w:r>
        <w:rPr>
          <w:rFonts w:ascii="Times" w:hAnsi="Times" w:eastAsia="Times"/>
          <w:b w:val="0"/>
          <w:i w:val="0"/>
          <w:color w:val="000000"/>
          <w:sz w:val="22"/>
        </w:rPr>
        <w:t>cowards. Never shall we be regarded as a united people.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CHIEVEMENT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ITHOUT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DVENTURE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risk is always there in great undertakings. In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entailing great risks, if there is profit, it is immense, and if there is loss,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reduces one to utter poverty. As our poets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said, it was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adventure that Alexander became an Emperor; it was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adventure that Columbus discovered America; nothing is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adventure. Themselves an adventurous people,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 only those who are adventurous. It is therefore the clear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Indian not to take out [a register] again, but to go to gaol and </w:t>
      </w:r>
      <w:r>
        <w:rPr>
          <w:rFonts w:ascii="Times" w:hAnsi="Times" w:eastAsia="Times"/>
          <w:b w:val="0"/>
          <w:i w:val="0"/>
          <w:color w:val="000000"/>
          <w:sz w:val="22"/>
        </w:rPr>
        <w:t>stand firm on the pledge taken at the Empire Theatre.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ELBORNE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letter has been received from Lord Selborne,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added force to our advice. The earlier letter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cited in translation was written by Lord Selborne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Elgin. Let us now see what His Excellency has to say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argument which your Association puts forward, it seems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you have not grasped the real significance of the new law, which merely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provides for the verification of existing documents . . . and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substitution of more complete, authentic documents such as will relieve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 from the inconveniences to which they are liable under the present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system. If there is to be a system of registration, which will fulfil its purpose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prevent a general influx of Asiatics into the country, pending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establishment of responsible government, it must be complete and thorough.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the definition of Asiatics and the position of pre-war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residents, the Ordinance does not disturb the existing conditions.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provision for exemption from the liquor law had no special reference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Indians. It is intended to apply to individual Asiatics in respect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the present provisions of the law are an anomaly. The Ordinance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apply to males only.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Selborne cannot agree that the Draft Ordinance will be an act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 wanton injustice directed against the Indian community or that it is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conflict with the views expressed by His Excellency from time to time.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 shows that Lord Selborne has not taken the trouble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 himself with the Ordinance thoroughly or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situation. Where there is so much ignorance, our duty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this: to act up to the Fourth Resolution about gaol-going.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then immediately see that, unless there were genuine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difficulties, a thousand men would not court imprisonment.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Narmadashanker, a Gujarati poet.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just as it is necessary to go to gaol, it is also necessary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raise a fund. The expenses now will be greater than if the deputation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had gone to England. Without money it will be impossible to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like sending telegrams about men sentenced to imprisonment,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providing for their families when they are in gaol. Moreover,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be said that the struggle will be over in a couple of days.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Money is therefore absolutely necessary. It has been shown earlier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our people lag behind in such matters. It is absolutely essential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remain thoroughly vigilant and wholly united.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29-9-1906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340. TELEGRAM TO TRANSVAAL GOVERNOR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1906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tabs>
          <w:tab w:pos="890" w:val="left"/>
          <w:tab w:pos="1750" w:val="left"/>
          <w:tab w:pos="3090" w:val="left"/>
          <w:tab w:pos="4050" w:val="left"/>
          <w:tab w:pos="4750" w:val="left"/>
          <w:tab w:pos="5650" w:val="left"/>
        </w:tabs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ELGIN’S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APPROVAL</w:t>
      </w:r>
    </w:p>
    <w:p>
      <w:pPr>
        <w:autoSpaceDN w:val="0"/>
        <w:tabs>
          <w:tab w:pos="1170" w:val="left"/>
          <w:tab w:pos="2330" w:val="left"/>
          <w:tab w:pos="267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HUMBLE OPINION APPROVAL 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3370" w:val="left"/>
          <w:tab w:pos="4610" w:val="left"/>
          <w:tab w:pos="56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MISUNDERSTANDING OF ORDINANCE.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CONSIDER</w:t>
      </w:r>
    </w:p>
    <w:p>
      <w:pPr>
        <w:autoSpaceDN w:val="0"/>
        <w:tabs>
          <w:tab w:pos="530" w:val="left"/>
          <w:tab w:pos="1250" w:val="left"/>
          <w:tab w:pos="1930" w:val="left"/>
          <w:tab w:pos="2890" w:val="left"/>
          <w:tab w:pos="3670" w:val="left"/>
          <w:tab w:pos="491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 WITH GREAT DEFERENCE DECIDED TO SEND MESSRS GANDHI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ALLY AS DEPUTATION TO LAY BEFORE IMPERIAL GOVERNMENTINDIANS’</w:t>
      </w:r>
    </w:p>
    <w:p>
      <w:pPr>
        <w:autoSpaceDN w:val="0"/>
        <w:autoSpaceDE w:val="0"/>
        <w:widowControl/>
        <w:spacing w:line="240" w:lineRule="exact" w:before="4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was added to the article above by the Editor, </w:t>
      </w:r>
      <w:r>
        <w:rPr>
          <w:rFonts w:ascii="Times" w:hAnsi="Times" w:eastAsia="Times"/>
          <w:b w:val="0"/>
          <w:i/>
          <w:color w:val="000000"/>
          <w:sz w:val="18"/>
        </w:rPr>
        <w:t>Indian Opinion:</w:t>
      </w:r>
    </w:p>
    <w:p>
      <w:pPr>
        <w:autoSpaceDN w:val="0"/>
        <w:autoSpaceDE w:val="0"/>
        <w:widowControl/>
        <w:spacing w:line="220" w:lineRule="exact" w:before="0" w:after="0"/>
        <w:ind w:left="0" w:right="25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STOP PRESS NEWS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“It will be seen from the foregoing that now there is no need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Deputation to be sent. But the latest cablegram we have received says that the assent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Imperial Government to the Ordinance has not been given and that it will take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five weeks to get it. A perusal of letters cited above shows that there has been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confusion in interpreting them. More clarification is likely to be available next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week.”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to the Secretary of State for the Colonies on October 2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Transvaal Governor at the request of the British Indian Association.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 left for Cape Town on October 1, on its way to England.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telegram, evidently, was sent a day before. The deputation carried the following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credentials from the British Indian Association: “This is to certify that M. K. Gandhi,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Esq., Honorary Secretary of the British Indian Association and Haji Ojer Ally, Esq.,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Hamidiya Islamic Society, have been elected delegates to proceed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London, and submit to the Imperial Authorities the Indian view of the Asiatic Law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Amendment Ordinance, as also to interview friends in England of British Indians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76" w:right="134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0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ORDINANCE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ROYAL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SANCTION</w:t>
            </w:r>
          </w:p>
        </w:tc>
      </w:tr>
      <w:tr>
        <w:trPr>
          <w:trHeight w:hRule="exact" w:val="258"/>
        </w:trPr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WITHHELD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PENDING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HEARING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GRANTED.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DEPUTATION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PROCEEDING     BY     NEXT       MAIL.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 G. File No. 93: Asiatics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341. SPEECH AT FAREWELL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6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meeting of the British Indian Association was held to bid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farewell to the members of the deputation proceeding to London.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following is a brief summary of Gandhiji’s reply to the speech of the </w:t>
      </w:r>
      <w:r>
        <w:rPr>
          <w:rFonts w:ascii="Times" w:hAnsi="Times" w:eastAsia="Times"/>
          <w:b w:val="0"/>
          <w:i/>
          <w:color w:val="000000"/>
          <w:sz w:val="22"/>
        </w:rPr>
        <w:t>Chairman, Abdul Gani.</w:t>
      </w:r>
    </w:p>
    <w:p>
      <w:pPr>
        <w:autoSpaceDN w:val="0"/>
        <w:autoSpaceDE w:val="0"/>
        <w:widowControl/>
        <w:spacing w:line="264" w:lineRule="exact" w:before="32" w:after="0"/>
        <w:ind w:left="46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30, 1906</w:t>
      </w:r>
    </w:p>
    <w:p>
      <w:pPr>
        <w:autoSpaceDN w:val="0"/>
        <w:autoSpaceDE w:val="0"/>
        <w:widowControl/>
        <w:spacing w:line="24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pointed out that he was only going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promises of the leaders and their followers under no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to comply with the requirements of the new Ordinance.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342. HAJI OJEER ALLY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Haji Ojeer Ally was born on the 23rd November, 1853,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island of Mauritius, and received his education 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there. In 1864, he started work as a printer at the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>Gazette Offices, and in 1868, he was employed as wharf-clerk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became known later that the approval had reference only to the proposal to </w:t>
      </w:r>
      <w:r>
        <w:rPr>
          <w:rFonts w:ascii="Times" w:hAnsi="Times" w:eastAsia="Times"/>
          <w:b w:val="0"/>
          <w:i w:val="0"/>
          <w:color w:val="000000"/>
          <w:sz w:val="18"/>
        </w:rPr>
        <w:t>introduce such an ordinance but the Ordinance itself was yet to receive Royal assent.</w:t>
      </w:r>
    </w:p>
    <w:p>
      <w:pPr>
        <w:autoSpaceDN w:val="0"/>
        <w:autoSpaceDE w:val="0"/>
        <w:widowControl/>
        <w:spacing w:line="224" w:lineRule="exact" w:before="1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extract from “Johannesburg Jottings” by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(Mr. Polak)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Tendulkar quotes another speech in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shall of course try our best, but there is little chance of our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granted. We, therefore, must mainly rely upon the Fourth Resolution. We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 our case to all our friends in England. You too will do your duty by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submitting to registration. Money must be collected to carry on the movement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more important still, the Hindus and Muslims must be absolutely united.” (p.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96, Vol. I; Jhaveri and Tendulkar, Bombay, August 1951). Neither the source nor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of this speech has been found. It is not clear whether this is from another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at the second of the two farewell meetings held at the Hamidiya Society Hall. Or </w:t>
      </w:r>
      <w:r>
        <w:rPr>
          <w:rFonts w:ascii="Times" w:hAnsi="Times" w:eastAsia="Times"/>
          <w:b w:val="0"/>
          <w:i w:val="0"/>
          <w:color w:val="000000"/>
          <w:sz w:val="18"/>
        </w:rPr>
        <w:t>it may be from the same British Indian Association speech reproduced above.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part of an article published under the title “The Personnel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Deputation: Biographical sketches”, which included a similar sketch on Gandhiji;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is not reproduced here.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“Johannesburg Letter”, 25-9-1906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P. Adam &amp; Co. He was for some time assistant shipping clerk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Messrs Joshua Bros. and, later, was also shipping clerk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firm. In 1883, as behoves every  good Mahomedan, he visited Mecca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became a Haji. He came to South Africa in 1884, landing at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Town, where he commenced business on his own account as a mineral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manufacturer. Ever since that time he has taken an active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politics of the country and endeavoured to ameliorate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Coloured people, more especially his co-religionists,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Malays and his fellow-countrymen, the British Indians. He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quell a Malay disturbance that took place by reason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having fixed a Malay cemetery very far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town, and it was mainly through his efforts that a site was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selected which satisfied the Malay community.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stay in Cape Town, Mr. Ally was both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and municipal voter. In 1892, he was elected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Coloured Peoples’ Organization, and took a leading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Franchise Law Amendment. A petition 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22,000 Coloured people was promoted and sent to London. Later,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migrated to Johannesburg, where, too, he has been taking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part with reference to the position of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Before the war, he interviewed the prominent Boer officials, </w:t>
      </w:r>
      <w:r>
        <w:rPr>
          <w:rFonts w:ascii="Times" w:hAnsi="Times" w:eastAsia="Times"/>
          <w:b w:val="0"/>
          <w:i w:val="0"/>
          <w:color w:val="000000"/>
          <w:sz w:val="22"/>
        </w:rPr>
        <w:t>as also the British Agents, and did a great deal to secure relief.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is the founder and President of the Hamidiya Islamic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Society; which has been doing excellent and useful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of Johannesburg, and which was chiefly instrumental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organising the Mass Meeting at the Empire Theatre. The Society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flourishing condition, and has a membership of several hundred </w:t>
      </w:r>
      <w:r>
        <w:rPr>
          <w:rFonts w:ascii="Times" w:hAnsi="Times" w:eastAsia="Times"/>
          <w:b w:val="0"/>
          <w:i w:val="0"/>
          <w:color w:val="000000"/>
          <w:sz w:val="22"/>
        </w:rPr>
        <w:t>Mahomedans.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Ally, although not a finished speaker, has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of the English language, has a fine voice, and is often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eloquent. He is married to a Malay lady and is the father of eleven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He holds liberal views regarding female education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endeavouring, in spite of the handicap of colour, to give a good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to his daughters.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DIVINE WRATH ON HONG KONG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news of how a beautiful city like San Francisco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reduced to dust and thousands of men were buried alive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trice is still green in our memory, a similar earthquake has occurred in </w:t>
      </w:r>
      <w:r>
        <w:rPr>
          <w:rFonts w:ascii="Times" w:hAnsi="Times" w:eastAsia="Times"/>
          <w:b w:val="0"/>
          <w:i w:val="0"/>
          <w:color w:val="000000"/>
          <w:sz w:val="22"/>
        </w:rPr>
        <w:t>Chile and lakhs of people in Valparaiso and other places have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homeless and obliged to wander about without food.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woeful tale over when there comes a cry from Asia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no less unfortunate than those of America. Last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appeared the news of a cyclone in the sea near Hong Kong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of China. Several ships and steamers were driven ashore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completely wrecked. Small craft and fishing-boats sank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precious lives were lost. As the sea-rushed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harbour, rivers began to flow through the city streets and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struggled hard to save themselves by means of boats.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about fifty steamers and ships were engulfed in thestorm. Traces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found of only a few of the 600 fishing-boats that were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cruise. At least 10,000 men lost their lives. All this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couple of hours. Thoughtful persons will be grieved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Stories told in text books of God making or unmaking a universe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moment, we now see enacted before our very eyes. Inscrutable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of God. Man has always some lesson to learn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dispensations. While such an event is fresh in the mind, the virtuous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promptings from their inner selves, “Good man, take to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We know not when Death will overtake us. Do good deeds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provision for your journey hence.” The same event warns </w:t>
      </w:r>
      <w:r>
        <w:rPr>
          <w:rFonts w:ascii="Times" w:hAnsi="Times" w:eastAsia="Times"/>
          <w:b w:val="0"/>
          <w:i w:val="0"/>
          <w:color w:val="000000"/>
          <w:sz w:val="22"/>
        </w:rPr>
        <w:t>the erring: “You fool, cast off your pride and walk in fear of God.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Death might swallow you in no time.”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6-10-1906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THE DUTY OF TRANSVAAL INDIANS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we give elsewhere a full account of the Transvaal situation,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needless for us to say anything more about it here. The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is so critical that even Indians outside the Transvaal have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alarmed. All of them feel that the step taken by the Indians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Transvaal is very difficult and arduous. It will justify itself only if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succeeds. The Resolution passed by Indians is, and at the same time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not, unique. We consider it unique, because nowhere else in the world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Indians so far resolved, as they have done now, to go to gaol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rather than submit to a law. On the other hand, we do not consider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unique because a number of similar instances are found [in history].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dissatisfied with anything, we often resort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hartal. 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we often consider it our duty to do so, in order to obtain redress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grievances, particularly in the Native States.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hartal </w:t>
      </w:r>
      <w:r>
        <w:rPr>
          <w:rFonts w:ascii="Times" w:hAnsi="Times" w:eastAsia="Times"/>
          <w:b w:val="0"/>
          <w:i w:val="0"/>
          <w:color w:val="000000"/>
          <w:sz w:val="22"/>
        </w:rPr>
        <w:t>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means that we do not approve of a certain measure taken by the ruler.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tradition of resisting a law has been in vogue among us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early days, when the English people were in a barbarous state.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Thus, really speaking, the Resolution passed by the Transvaal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nothing extraordinary and there is no reason why we should feel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nervous.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such examples are to be found even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President Kruger proposed to remove the Indians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 Location and send them to the Tobianski Farm, Mr. Emrys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Evans, the British Agent, gave Indians the specific advice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 no account submit to President Kruger’s order.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police investigations and detectives entering their homes,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remained firm, and they won.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were difficulties about licences, the Indians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business in the towns fearlessly without licences, did not 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Boer Government, and succeeded. That Government tried hard </w:t>
      </w:r>
      <w:r>
        <w:rPr>
          <w:rFonts w:ascii="Times" w:hAnsi="Times" w:eastAsia="Times"/>
          <w:b w:val="0"/>
          <w:i w:val="0"/>
          <w:color w:val="000000"/>
          <w:sz w:val="22"/>
        </w:rPr>
        <w:t>to send us to the Locations, but failed.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to the war too, instances are found. When Lord Milner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brandished the sword of the Bazaar Notice against the Indians,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for once were scared, but later they thought over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finally decided not to go to the Location. The summons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issued at Potchefstroom had to be withdrawn.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refused to accept the passes bearing their photographs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Moore had issued, and the Regulation had to be withdrawn.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easily find such examples among other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The Pass Law applies to Hottentots, but they oppose it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passes and the Government is powerless to do anything.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tax is levied on the Kaffirs of Natal; but some of the Zulu tribes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pay the tax at all. It is an open secret that the Government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collect the tax from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instances show that there is no cause for us to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However, there is some difference between the instances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and the Resolution of the Indian community. In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no community as a whole had passed any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though the people chose not to submit to the laws in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not decided on how to meet the consequences and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to a final conclusion. For example, when the Hottentots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for not taking out passes, some of them pay the fine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 to gaol. The Transvaal Indians are determined to go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take out a new Register. Two other alternatives are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them—either to pay the fine or to leave the Colony. After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thought to both, the Indian community has discarded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herein lie its uniqueness, its beauty and its strength. If we pay the </w:t>
      </w:r>
      <w:r>
        <w:rPr>
          <w:rFonts w:ascii="Times" w:hAnsi="Times" w:eastAsia="Times"/>
          <w:b w:val="0"/>
          <w:i w:val="0"/>
          <w:color w:val="000000"/>
          <w:sz w:val="22"/>
        </w:rPr>
        <w:t>fine, it will be just the thing the Government wants. If we leave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Colony, the whites will rejoice, clap their hands and wave their flags.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do neither of these things, for it would be ignominious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to do either. Going to gaol is a unique step, a sacred act,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doing so can the Indian community maintain its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if, in doing so, we lose our trade ? If a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destroys their houses and goods, traders accept it calmly and,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courageous, start their business afresh and earn their livelihood.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hands and feet and possesses ability and intelligence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need, at any rate in this country, to starve. What if a hundred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their all and become paupers in serving the community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country? The English honour only those who make such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shining glory has spread just because great heroes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still born among them. Such were Wat Tyler, John Hampden,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John Bunyan and others. They laid the foundations of England’s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supremacy. Who they were and what they did we shall tell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we shall continue to be in our present abject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time.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till we follow their example. The Indian community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opportunity today of proving its mettle. We hope that it willnot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slip, but will rush to the field, plunge in whole-heartedly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to the last. There was a time in India when the mother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face of a son who returned vanquished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battle-field. We pray to God that every Indian in the Transvaal will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345. CABLE TO SECRETARY OF STATE FOR COLONIES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18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CTOBER </w:t>
      </w:r>
      <w:r>
        <w:rPr>
          <w:rFonts w:ascii="Times" w:hAnsi="Times" w:eastAsia="Times"/>
          <w:b w:val="0"/>
          <w:i w:val="0"/>
          <w:color w:val="000000"/>
          <w:sz w:val="20"/>
        </w:rPr>
        <w:t>8, 1906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4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ASSOCIATION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REGRET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VREDEDORP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STANDS ORDINANCE PUBLISHED IN GOVERNMENT GAZETTE. RESTRICTIONS</w:t>
      </w:r>
    </w:p>
    <w:p>
      <w:pPr>
        <w:autoSpaceDN w:val="0"/>
        <w:autoSpaceDE w:val="0"/>
        <w:widowControl/>
        <w:spacing w:line="212" w:lineRule="exact" w:before="2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AS TO TRANSFER LEASES TO AND RESIDENCE OF ASIATICS  VREDEDORP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8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UNJUST.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ROYAL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SANCTION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PENDING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RECEIPT</w:t>
            </w:r>
          </w:p>
        </w:tc>
      </w:tr>
    </w:tbl>
    <w:p>
      <w:pPr>
        <w:autoSpaceDN w:val="0"/>
        <w:autoSpaceDE w:val="0"/>
        <w:widowControl/>
        <w:spacing w:line="240" w:lineRule="exact" w:before="3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“Tyler, Hampden and Bunyan”, 20-10-1906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the Transvaal Governor who cabled it to the Secretary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 for the Colonies at the request of the British Indian Association. The cable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presumably drafted by Gandhiji after the publication of the Vrededorp Stands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18"/>
        </w:rPr>
        <w:t>on September 28, before his departure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England on October 1. It was perhaps despatched by the British Indian Association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ASSOCIATION’S PROTEST.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291, Vol. 103</w:t>
      </w:r>
    </w:p>
    <w:p>
      <w:pPr>
        <w:autoSpaceDN w:val="0"/>
        <w:autoSpaceDE w:val="0"/>
        <w:widowControl/>
        <w:spacing w:line="292" w:lineRule="exact" w:before="342" w:after="0"/>
        <w:ind w:left="0" w:right="11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346. PETITION TO LORD ELGIN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8, 1906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EARL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of Abdul Ganie, in his capacity as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Association of the Transvaal, Humbly Sheweth: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British Indian Association of the Transvaal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approaches Your Lordship with reference to the Vrededorp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of 1906 published in the Transvaal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>dated the 28th September.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(2) The Ordinance) your Petitioner notices, is not to take effect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“unless and until the Governor shall proclaim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His Majesty’s pleasure not to disallow the same”.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petitioner, therefore, ventured to send Your Lordship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requesting that the Royal pleasure may not be declared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had the opportunity of making its submission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>Lordship.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Association respectfully protests against sections 5, 8 </w:t>
      </w:r>
      <w:r>
        <w:rPr>
          <w:rFonts w:ascii="Times" w:hAnsi="Times" w:eastAsia="Times"/>
          <w:b w:val="0"/>
          <w:i w:val="0"/>
          <w:color w:val="000000"/>
          <w:sz w:val="22"/>
        </w:rPr>
        <w:t>and 9 of the second schedule to the Ordinance above named.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The sections in question are as follows: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This lease shall not be transferable to any coloured person and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 in the name of any such person this lease shall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ipso facto </w:t>
      </w:r>
      <w:r>
        <w:rPr>
          <w:rFonts w:ascii="Times" w:hAnsi="Times" w:eastAsia="Times"/>
          <w:b w:val="0"/>
          <w:i w:val="0"/>
          <w:color w:val="000000"/>
          <w:sz w:val="18"/>
        </w:rPr>
        <w:t>cease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determine.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Neither the said stand nor any part thereof nor any building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thereon shall be sub-let to any coloured person or Asiatic. Upon any breach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condition the Council may forthwith by notice in writing given in the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13-10-1906 and </w:t>
      </w:r>
      <w:r>
        <w:rPr>
          <w:rFonts w:ascii="Times" w:hAnsi="Times" w:eastAsia="Times"/>
          <w:b w:val="0"/>
          <w:i/>
          <w:color w:val="000000"/>
          <w:sz w:val="18"/>
        </w:rPr>
        <w:t>India,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this was submitted a week after Gandhiji’s departure for England, it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probable that, before he left, Gandhiji drafted this petition on an issue of vital concern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Indians.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manner provided in Clause Four terminate this lease.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9. The Lessee shall not permit any coloured person or Asiatic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the servant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18"/>
        </w:rPr>
        <w:t>of some white person for the time being residing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said stand to reside thereon or to occupy the same or any part thereof.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coloured person or Asiatic other than such servant as aforesaid is at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found residing on the said stand or occupying the same or any part thereof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Council may give notice to the Lessee in the manner provided in Clause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Four requiring him to cause such person to cease to reside thereon or to occupy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or any part thereof within a period of three weeks from the date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notice and if at any time after the expiration of such period such person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be found residing thereon or occupying the same or any part thereof,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 may forthwith by notice to the Lessee given in the manner aforesaid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terminate this lease.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Thus, in effect, the Ordinance prohibits the residence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except as domestic servants.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Such prohibition will create a fresh disability against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(7) In the humble opinion of the Association,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justification for the contemplated restriction.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The Association, moreover, draws Your Lordship’s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fact that British Indians have, for years past, held stands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area affected by the Ordinance, from the original grantees—the </w:t>
      </w:r>
      <w:r>
        <w:rPr>
          <w:rFonts w:ascii="Times" w:hAnsi="Times" w:eastAsia="Times"/>
          <w:b w:val="0"/>
          <w:i w:val="0"/>
          <w:color w:val="000000"/>
          <w:sz w:val="22"/>
        </w:rPr>
        <w:t>burghers of Vrededorp.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Some British Indians have erected substantial structures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stands, and some are at present either residing on the stands </w:t>
      </w:r>
      <w:r>
        <w:rPr>
          <w:rFonts w:ascii="Times" w:hAnsi="Times" w:eastAsia="Times"/>
          <w:b w:val="0"/>
          <w:i w:val="0"/>
          <w:color w:val="000000"/>
          <w:sz w:val="22"/>
        </w:rPr>
        <w:t>leased by them or carrying on trade.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If the clauses objected to are sanctioned, all such persons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here in before referred to and have acquired vested rights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adversely affected and some of them ruined in business.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(11) The Association ventures to point out that,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Commission sat some time ago to report upon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objection to any such clauses as are before referred to was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to the Commission on behalf of British Indians.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(12) The Association draws Your Lordship’s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thefurther fact that the area affected by the Ordinance is contiguous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Malay Location, which contains a large Asiatic, and principally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Indian, population. The relations between the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and the Malay Location have always been satisfactory. 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(13) The Association feels that, if the clauses referred to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by Your Lordship, the acceptance will form a precedent for </w:t>
      </w:r>
      <w:r>
        <w:rPr>
          <w:rFonts w:ascii="Times" w:hAnsi="Times" w:eastAsia="Times"/>
          <w:b w:val="0"/>
          <w:i w:val="0"/>
          <w:color w:val="000000"/>
          <w:sz w:val="22"/>
        </w:rPr>
        <w:t>other bodies, and may lead to the ultimate reduction of British Indians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status of menials and their compulsory removal to Locations.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(14) Your petitioner, therefore, humbly prays that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 will be disallowed, or such other relief will be granted as to </w:t>
      </w:r>
      <w:r>
        <w:rPr>
          <w:rFonts w:ascii="Times" w:hAnsi="Times" w:eastAsia="Times"/>
          <w:b w:val="0"/>
          <w:i w:val="0"/>
          <w:color w:val="000000"/>
          <w:sz w:val="22"/>
        </w:rPr>
        <w:t>Your Lordship may seem meet.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 your petitioner shall for </w:t>
      </w:r>
      <w:r>
        <w:rPr>
          <w:rFonts w:ascii="Times" w:hAnsi="Times" w:eastAsia="Times"/>
          <w:b w:val="0"/>
          <w:i w:val="0"/>
          <w:color w:val="000000"/>
          <w:sz w:val="22"/>
        </w:rPr>
        <w:t>ever pray, etc., etc.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Dated at Johannesburg this 8th day of October, 1906.</w:t>
      </w:r>
    </w:p>
    <w:p>
      <w:pPr>
        <w:autoSpaceDN w:val="0"/>
        <w:autoSpaceDE w:val="0"/>
        <w:widowControl/>
        <w:spacing w:line="266" w:lineRule="exact" w:before="28" w:after="0"/>
        <w:ind w:left="0" w:right="7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ANIE</w:t>
      </w:r>
    </w:p>
    <w:p>
      <w:pPr>
        <w:autoSpaceDN w:val="0"/>
        <w:autoSpaceDE w:val="0"/>
        <w:widowControl/>
        <w:spacing w:line="266" w:lineRule="exact" w:before="14" w:after="0"/>
        <w:ind w:left="0" w:right="7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copy: S. N. 4384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THE DEPUTATION’S VOYAGE—I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/>
          <w:color w:val="000000"/>
          <w:sz w:val="20"/>
        </w:rPr>
        <w:t>ARMADALE CASTLE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October 11,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aware of the election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to England with regard to the new Asiatic Ordinance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difficulties experienced in that connection.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the people had decided that the deputation should consist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three men, viz., Messrs Abdul Gani, Ally and Gandhi; but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Mr. Abdul Gani withdrew and Messrs Ally and Gandhi had </w:t>
      </w:r>
      <w:r>
        <w:rPr>
          <w:rFonts w:ascii="Times" w:hAnsi="Times" w:eastAsia="Times"/>
          <w:b w:val="0"/>
          <w:i w:val="0"/>
          <w:color w:val="000000"/>
          <w:sz w:val="22"/>
        </w:rPr>
        <w:t>to go without him.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NITIAL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IFFICULTY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Friday, September 28, a definite resolution was passed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members mentioned above should go. It was decided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sail by the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Armadale Castle,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passages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booked on Saturday, September 29. The delegates were to leave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Mail on Monday, October 1, and the tickets for that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purchased; but an hour later word was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Master that the deputation could not go by the Cape Mail,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the train leaving at 9 p.m. This meant that the deputation,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thus unable to travel by the Cape Mail, would miss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Armadale Castle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be delayed by a week.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spoke to the General Manager over the ‘phone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him how necessary it was for them to leave by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Mail. The General Manager could not understand the Station Master’s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and told Mr. Gandhi that he would make inquiries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telephone the result to him. After an hour, a message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the Station Master had made a mistake and that there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be no difficulty in the deputation travelling by the Cape Mail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boarded the train at 6-15 p.m. Certain persons,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previously decided, had come to the station to see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They were Messrs Abdul Gani, Essop Mian, Coovadia, Omarji,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Shahbuddin, Fancy, Bhikhubhai and others. Mr. Bhikhubhai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 coconut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things. The members of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>shook hands with everyone before taking leave.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EALTH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Haji Ojer Ally was feeling exhausted owing to over-work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many days and he was ill and restless. He has rheumatism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the deputation was being discussed, he was afraid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troubled by it on the way. The fear came true on the train itself.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in the joints. I pressed and massaged his joints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could. But that gave no lasting relief. Mr. Ally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he had brought with him and also some coffee.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 for anything else. I went to the Saloon for meals, and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 potatoes and peas with bread. I also took the fruit and nuts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Bhikhubhai had given us. I tin did my writing. Mr. Ally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at ten. I retired at midnight after finishing my writing work.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spent a restless night. When he got up on Tuesday morning, he </w:t>
      </w:r>
      <w:r>
        <w:rPr>
          <w:rFonts w:ascii="Times" w:hAnsi="Times" w:eastAsia="Times"/>
          <w:b w:val="0"/>
          <w:i w:val="0"/>
          <w:color w:val="000000"/>
          <w:sz w:val="22"/>
        </w:rPr>
        <w:t>had a very severe pain, also slight fever and bronchitis.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RRANGEMENTS ON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Amenities on the Cape Mail are almost the same as on a steamer.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is served from the morning onwards. There is provision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bathing. The passengers can have a shower-bath. Only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passengers can travel by this train.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 reached Cape Town at two o’clock on Wednesday.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Yusuf Hamid Gool, Amod Gool, Lachhiram and Abdul Kadar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the station to receive us. Ma Yusuf Hamid Gool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for our meal at his place. We took it and left at 4-45.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gentlemen also came to the steamer to see us off.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RMADALE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ASTLE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steamer is one of the biggest among those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Casle Line. Its tonnage is 12,973 and As horse-power 12,500. </w:t>
      </w:r>
      <w:r>
        <w:rPr>
          <w:rFonts w:ascii="Times" w:hAnsi="Times" w:eastAsia="Times"/>
          <w:b w:val="0"/>
          <w:i w:val="0"/>
          <w:color w:val="000000"/>
          <w:sz w:val="22"/>
        </w:rPr>
        <w:t>It is 590’ 6” long, 64’ 6” broad and 42’ 3” high. It has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coconut is an auspicious symbol.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for 320 first-class, 225 second-class and 280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passengers. For each of the classes there is a very large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dining-hall. It has excellent arrangements for ventilation.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books to read and a separate reading-room for each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bathing arrangements are very good; and one can have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and cold water as one wants. The lavatories are kept very clean,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a notice saying that passengers should not leave the seat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dirty. The first and the second classes have four sections each. We </w:t>
      </w:r>
      <w:r>
        <w:rPr>
          <w:rFonts w:ascii="Times" w:hAnsi="Times" w:eastAsia="Times"/>
          <w:b w:val="0"/>
          <w:i w:val="0"/>
          <w:color w:val="000000"/>
          <w:sz w:val="22"/>
        </w:rPr>
        <w:t>hold first-class tickets for the third section and had each to pay</w:t>
      </w:r>
      <w:r>
        <w:rPr>
          <w:rFonts w:ascii="Times" w:hAnsi="Times" w:eastAsia="Times"/>
          <w:b w:val="0"/>
          <w:i w:val="0"/>
          <w:color w:val="000000"/>
          <w:sz w:val="22"/>
        </w:rPr>
        <w:t>£79-15-0.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ATERING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RRANGEMENTS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Catering arrangements in these steamers are such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that the passengers had nothing to do but eat the whole day.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in the morning, the bearer brings coffee, bread and fruit. At 8-30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breakfast in the Saloon, and some ten different items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served. At eleven tea and biscuits are served on deck. Again at 1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lunch begins to be served in the Saloon; this again has ten to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items. At four in the afternoon again, tea, biscuits, bread, etc.; at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dinner in the Saloon and at nine or later, tea, coffee, biscuits,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cheese, etc., as the passengers choose. All this is covered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 fare. In addition, the passengers can have wine, etc.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or at meal time for which they have of course to pay. One </w:t>
      </w:r>
      <w:r>
        <w:rPr>
          <w:rFonts w:ascii="Times" w:hAnsi="Times" w:eastAsia="Times"/>
          <w:b w:val="0"/>
          <w:i w:val="0"/>
          <w:color w:val="000000"/>
          <w:sz w:val="22"/>
        </w:rPr>
        <w:t>seldom comes across passengers who do not take alcoholic drinks.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PASSENGERS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fellow-passengers, there are three well-known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mentioned. One is the Acting Lieutenant-Governor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Sir Richard Solomon, accompanied by Lady Solomon.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especially to see Lord Elgin. Another is Sir David Gill,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astronomer of South Africa, and the third is Sir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Buchanan, a Judge of the Cape Supreme Court. Lord Wolmer is also </w:t>
      </w:r>
      <w:r>
        <w:rPr>
          <w:rFonts w:ascii="Times" w:hAnsi="Times" w:eastAsia="Times"/>
          <w:b w:val="0"/>
          <w:i w:val="0"/>
          <w:color w:val="000000"/>
          <w:sz w:val="22"/>
        </w:rPr>
        <w:t>with 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next instalment, I shall describe Mr. Ally’s state of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Mr. Ally and I spend our time, and the arrangements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our meals. Meanwhile, lest anyone should be anxious,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here straightaway that Mr. Ally’s health has improved and, as I </w:t>
      </w:r>
      <w:r>
        <w:rPr>
          <w:rFonts w:ascii="Times" w:hAnsi="Times" w:eastAsia="Times"/>
          <w:b w:val="0"/>
          <w:i w:val="0"/>
          <w:color w:val="000000"/>
          <w:sz w:val="22"/>
        </w:rPr>
        <w:t>write this, he is enjoying himself on the deck.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THE DEPUTATION’S VOYAGE—II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0"/>
        </w:rPr>
        <w:t>ARMADALE CASTLE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in my first article that Mr. Ally’s health had not improved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boarded the steamer. He was obliged to stay in bed.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clays he took the pills he had brought with him and got me to rub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soap liniment. This seemed to result in some improvement,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did not stop altogether. On the third day, the doctor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consulted, and he gave him Phenacetin, a medicine inducing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perspiration. That loosened the joints, and on the fourth day, Mr.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leave his bed, but he was not yet completely cured.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to him Dr. Kuhne’s treatment. Accordingly, Mr.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takes hot and cold baths and does without the morning meal.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he used to have coffee on getting up, and porridge, coffee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 at breakfast. He has stopped all this, now has his first meal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p.m. and has given up all medicines. It is now (October 11)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since he began this treatment. As a result, Mr. Ally feels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hungry at 1 p.m., and constipation and indigestion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him now. He does not even smoke till 1 p.m. And though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cannot yet be said to have returned to normal, his rheumatism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under control; and he has little difficulty in moving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limbs. His food is simple. At one, he takes fish and potatoes, pudding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coffee, and ginger ale. He has a cup of tea at four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and at 6-30 p.m., fish, green vegetables, ginger ale; pudding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coffee. He does not seem to feel the need for anything more.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is curious to know what I eat, I may say that, for three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three meals a day. But finding these unnecessary, I now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bread, potatoes, soda water or ginger ale, stewed fruit and cream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1 p.m., cocoa at four and potatoes, boiled vegetables, stewed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soda water or ginger ale at 6-30 in the evening. I do not eat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 fruit and nuts for the only reason that a loose molar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hurting me. I feel quite satisfied with this diet and can do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main reason for this is, I think, that the stomach has rest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 p.m. and finds this food satisfying and sufficient. Some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are outside my usual menu. Yet. the fact that I keep fit shows </w:t>
      </w:r>
      <w:r>
        <w:rPr>
          <w:rFonts w:ascii="Times" w:hAnsi="Times" w:eastAsia="Times"/>
          <w:b w:val="0"/>
          <w:i w:val="0"/>
          <w:color w:val="000000"/>
          <w:sz w:val="22"/>
        </w:rPr>
        <w:t>that food, on an empty stomach, never does harm.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is reading Justice Amir Ali’s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Spirit of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Washington  Irving’s </w:t>
      </w:r>
      <w:r>
        <w:rPr>
          <w:rFonts w:ascii="Times" w:hAnsi="Times" w:eastAsia="Times"/>
          <w:b w:val="0"/>
          <w:i/>
          <w:color w:val="000000"/>
          <w:sz w:val="22"/>
        </w:rPr>
        <w:t>Mahomet and His Successors.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Tamil, and reading Forbes’s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Rasamala or A History of Gujarat,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Alien Immigration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 that Madeira is approaching,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writing  my despatch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 have very 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other  passengers. Occasionally a  few  words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exchanged with Sir Richard Solomon. There are with us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Consul, his nine-year-old daughter, and Mr. James of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[going to England] in connection with the Asiatic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Consul wears official uniform. By nature he is sociable,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in his manner and intelligent. Having had a good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his daughter enjoys herself and also amuses the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>who are quite free with her.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TMOSPHERE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BOARD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TEAMER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passengers spend the day in much merriment. Sports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going on for the last week. Subscriptions were collected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awarding prizes, and we had to part with a guinea each.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 are deck cricket, ring tennis, egg-and-spoon race, etc.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sports will be over on the 12th and prizes distributed on the 14th.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the passengers dance, and the band plays twice a day. Even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Richard Solomon takes part in the sports. The chief reason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participate in them is Mr. Ally’s poor health </w:t>
      </w:r>
      <w:r>
        <w:rPr>
          <w:rFonts w:ascii="Times" w:hAnsi="Times" w:eastAsia="Times"/>
          <w:b w:val="0"/>
          <w:i w:val="0"/>
          <w:color w:val="000000"/>
          <w:sz w:val="22"/>
        </w:rPr>
        <w:t>and my own studies. There are no sports on Sundays. There is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“Church” gathering in the Saloon where prayers are offered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Christian custom.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HOUGHTS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see all this I often ask myself why it is that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I am reminded of a poem by the Gujarati poet Narmadashanker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Englishman rules,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 is under his heel,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native remains subdued;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 at their bodies, brother,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is full five cubits tall,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host in himself, match for five hundred.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 I observe all  this, I find  that the Englishman is not only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cubits tall, a host in himself, match for five hundred but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other way. When he chooses to enjoy wealth and power,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excels in doing it  and he  makes the best of poverty, too. He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how to give orders; and he  knows too how to take them.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he is great with the great and small with the small. He </w:t>
      </w:r>
      <w:r>
        <w:rPr>
          <w:rFonts w:ascii="Times" w:hAnsi="Times" w:eastAsia="Times"/>
          <w:b w:val="0"/>
          <w:i w:val="0"/>
          <w:color w:val="000000"/>
          <w:sz w:val="22"/>
        </w:rPr>
        <w:t>knows how to earn money and he  alone knows  how to  spend it. 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late nineteenth century Gujarati poet whom Gandhiji often quotes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knows how to converse and move in company. He lives in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his happiness depends on the happiness of others.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[English]man I observed during the war seems to be an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person now. Then he did all his work himself, trekked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distances and felt happy with dry bread. Here on board the 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do any work. He presses a button, and an attendant 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him. He must have nice dishes of all kinds to eat.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 puts on a new dress. All this becomes him, but he does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 balance. Like  the  sea, he can contain all within himself.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speaking, he has little sense of religion, yet living in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disciplined and observes sabbath. Why indeed should such a </w:t>
      </w:r>
      <w:r>
        <w:rPr>
          <w:rFonts w:ascii="Times" w:hAnsi="Times" w:eastAsia="Times"/>
          <w:b w:val="0"/>
          <w:i w:val="0"/>
          <w:color w:val="000000"/>
          <w:sz w:val="22"/>
        </w:rPr>
        <w:t>people not rule?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steamer is as big as a small town. There must be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persons on board, but there is no noise, no disorder.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absorbed in his or her own work. Only the waves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and remind us of their ceaseless motion. More in my third </w:t>
      </w:r>
      <w:r>
        <w:rPr>
          <w:rFonts w:ascii="Times" w:hAnsi="Times" w:eastAsia="Times"/>
          <w:b w:val="0"/>
          <w:i w:val="0"/>
          <w:color w:val="000000"/>
          <w:sz w:val="22"/>
        </w:rPr>
        <w:t>instalment.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17-11-1906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A WORD ABOUT THE NEW MUNICIPAL ORDINANCE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elsewhere in this issue the Regulations giving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to the Johannesburg Municipality. There is nothing to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Regulations. They apply to all and can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maintain the health of the larger part of the city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similar reasons. In regard to many of them, we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against ourselves. If we do not keep our compounds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to suffer in consequence, we cannot find fault with others.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clearly seen from the Regulations that, if we do not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cleanliness, we shall have to face many difficulties.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precautions, we shall have to suffer the consequences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doings. Our licences will be taken away, and we shall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repenting and helpless. One who is surrounded by enemies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vigilant. As the local phrase has it he has to live in a laager.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condition. In cleanliness and other matters we have to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whites. That stage has not yet come. But if we wake up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slumber, give up our indolence, shed some of our greed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in our efforts, we can in no time drive away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 from our midst. We have been perpetually tormented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malignant tumour of uncleanliness which eats into our vitals. Just </w:t>
      </w:r>
      <w:r>
        <w:rPr>
          <w:rFonts w:ascii="Times" w:hAnsi="Times" w:eastAsia="Times"/>
          <w:b w:val="0"/>
          <w:i w:val="0"/>
          <w:color w:val="000000"/>
          <w:sz w:val="22"/>
        </w:rPr>
        <w:t>as when a tumour is opened, we feel pain at first but relief later, so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tumour of uncleanliness must be opened. That should be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Hamidiya, Hindu and other Societies, not only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>but in the other places as well. Will they wake up?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13-10-1906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CONFLAGRATION ALL ROUND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of discussion is  nowadays  going  on about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 among  public  bodies  in  South  Africa.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discussions, Indians are held up to blame on the slightest pretext.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fault-finders, the foremost are the Chambers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Commerce. At a meeting of the Chambers of Commerce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Bay, a suggestion was made that Indians should 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Location. We have referred to this matter earlier. Recently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Chamber of Commerce took place at Maritzburg,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opinions about Indian traders were expressed. In his address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said that there had been an increase in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traders and a decrease in that of white traders. In saying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Chairman, Mr. Griffin, does not seem to have bothered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his figures. Before asserting that the increase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 traders was alarming, he should have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 proof of the increase. Mr. Griffin further stated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areas Indians were so well established that they could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their own to the [local] board. This statement,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baseless as the earlier one. But supposing it is true, what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it? Do not the Indian traders contribute to the prosperity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country? They require protection quite as much as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In the course of his speech, Mr. Griffin also blurted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Shops [Early Closing] Act had proved to be a weapon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the Indians with. Such talk betrays the fact that the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 Indians only. But the funny part of it is that, though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to crush the Indians, the whites say that the Indians flourish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it. If this is true, there must be some innate merit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What then is to be gained by wasting time in finding fault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instead of learning from him?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13-10-1906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2, 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RAMDAS GANDHI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0"/>
        </w:rPr>
        <w:t>ARMADALE CASTLE,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October 20,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94" w:lineRule="exact" w:before="24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now get your letters.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7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Courtesy: Shrimati Sushilabehn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THE DEPUTATION’S VOYAGE—III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0"/>
        </w:rPr>
        <w:t>ARMADALE CASTLE,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October 20,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EFLECTIONS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about the voyage, we have reflected why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prosper. I am aware that, as every shield has two sides, so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Englishman’s way of life. It should not be our business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reverse side. Just as a swan, as the saying goes, separates milk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drinks only the former, so must we learn to recognize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rulers’ virtues, which alone we should follow. Continuing this train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we noticed that people on the boat did not merely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all day long. Those who had work to do did it as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natural thing to do, without fuss. On this steamer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who are always reading. They read not for pleasure,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necessary. As soon as their reading is over, they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sport and merriment. The crew discharge their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punctually to the minute. Looking at the vanities around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forget their station in life. Envying none, they remain absorbed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work. We Indians, too, behave in much the same way,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respects excel them. But if we take an overall view,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balance-sheet will show more to the Englishman’s credit.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ability to build steamers like the one we are sailing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can build one, we have not the ability to operate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match their record in public sanitation. We rarely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>spectacle of a number of men working together without noise.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life is such that they can save much time, and in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to save time is to gain money. On the steamer there is a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Programmes and menus are printed every day. Typewriters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routine work. Most of the cooking is done with machines.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cleanliness is maintained and time saved. All this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way they wish to live and do live. Viewing things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we should conclude, without looking at their faults or envying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that they deserve all they have, and for the most part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behave as they do. This is not the place to consider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set about doing this. Here I have put my thoughts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 as they occurred to me during the voyage.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TEAMERS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PEED AND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EATHER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steamer belonging to this Line generally travels fast.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we cover about 370 miles a day. The weather was cold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four days, but as we proceeded it began to warm up.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we are near the Equator, and it is very hot; in these parts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is normal. It will continue to be hot for another five or six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feel this extreme heat because of the many cooling devices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steamer. In portholes there are arrangements to let in air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remains cool throughout the night. Changes are also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food to suit passengers’ tastes. Every passenger is provided with a fan.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OLOMON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talk with Sir Richard Solomon as we were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Madeira. After we had discussed the whole question he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consider the idea of appointing a Commission at some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date. His information was that the Indian community had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at every port to instruct the immigrants about the geography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and help them to enter, and that many men had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manner. This would mean that the whole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deceitful and that the new law had been enacted to punish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day, Sir Richard advised Mr. Ally to accept the new Act,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one to infer that Sir Richard has given up the idea of appointing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Commission. The reason for this, I think, is that he aspires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under Responsible Government, and that his ambition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probably be thwarted if he accepted our plea and appointed a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Commission. He would therefore do nothing for 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SOME QUESTIONS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questions have been asked about the new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Ordinance. We give below the important ones along with their replies.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UESTIONS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is one to disobey the law?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What defence can one offer for doing so?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May one seek release on bail or not?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likely sentence?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Will they arrest the hawkers first or the others?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How will it affect the traders?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What will happen to licences next year?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What shall we do if nothing is gained even by going to gaol?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And if some take out new Registers?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What is the harm in taking out a Register?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NSWERS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Many people believe that all Indians have to appear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1 at a Court or at the gate of a gaol and say, “We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out a Register. Arrest us.” Resistance cannot be offered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Even if all people thus present themselves,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willnot arrest them. Whether to arrest or not depends on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They definitely want and expect most of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new Registers before January 1. The Government will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what to do if, no Indian has, by that date, taken out a Register.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 that they might seek the opinion of the leaders.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so or not, the [British Indian] Association will have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intimating that no one from the community will take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and that, if they intend prosecuting the offender,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them to proceed against the leaders. The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may not pay heed to the letter. When one or more men are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taking out Registers, Mr. Gandhi is bound to defend them,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promised. There will be no other defence. He will narrate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matter and plead that the real culprit is not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taking out the Register, but that either Mr. Gandhi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must be deemed guilty, for it was on their advice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refrained from taking them out. Then, Mr. Gandhi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arrested for inciting the people, or the arrested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fined or sentenced to short terms of imprisonment. As paying </w:t>
      </w:r>
      <w:r>
        <w:rPr>
          <w:rFonts w:ascii="Times" w:hAnsi="Times" w:eastAsia="Times"/>
          <w:b w:val="0"/>
          <w:i w:val="0"/>
          <w:color w:val="000000"/>
          <w:sz w:val="22"/>
        </w:rPr>
        <w:t>the fine is out of the question, the only alternative will be to go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Reports of these cases and of others that may be instituted will </w:t>
      </w:r>
      <w:r>
        <w:rPr>
          <w:rFonts w:ascii="Times" w:hAnsi="Times" w:eastAsia="Times"/>
          <w:b w:val="0"/>
          <w:i w:val="0"/>
          <w:color w:val="000000"/>
          <w:sz w:val="22"/>
        </w:rPr>
        <w:t>be cabled to the whole world.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There is to be no legal defence other than the one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If perchance the Prosecutor commits a mistake in law,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may no doubt be taken of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When we have already passed a resolution to go to gaol,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question of release on bail. No disgrace attaches to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>of imprisonment.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sentence generally will be either fine or imprisonment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 of fine, or both, and further imprisonment in lieu of a fine.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is the fine to be paid. No sentence can be passed under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be seized by the arm and turned out. Even after serving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sentence, if a man does not take out a new Register, he is again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the Government can, if it chooses, keep all these persons </w:t>
      </w:r>
      <w:r>
        <w:rPr>
          <w:rFonts w:ascii="Times" w:hAnsi="Times" w:eastAsia="Times"/>
          <w:b w:val="0"/>
          <w:i w:val="0"/>
          <w:color w:val="000000"/>
          <w:sz w:val="22"/>
        </w:rPr>
        <w:t>in gaol for all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It is not possible to say who will be arrested first.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It is not likely that all traders will have to go to gaol.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perchance such a thing should happen, it would be nothing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In that case, the shop should be closed or may be entrusted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reliable white. It is hardly likely that the Government will go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lengths. However, one must not assume that certain things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happen.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According to the new Act, those who do not take out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 are not entitled to licences. If licences are not issued, the fee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may be tendered and the business continued.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 for trading without a licence, one should not pay the fine, </w:t>
      </w:r>
      <w:r>
        <w:rPr>
          <w:rFonts w:ascii="Times" w:hAnsi="Times" w:eastAsia="Times"/>
          <w:b w:val="0"/>
          <w:i w:val="0"/>
          <w:color w:val="000000"/>
          <w:sz w:val="22"/>
        </w:rPr>
        <w:t>but serve the gaol sentence.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Such a question cannot arise. When going to gaol is in itself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gain, further questioning is useless. What could be worse than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finger-prints and disgracing oneself? How can we do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disgraceful? Surely, we are not going to commit theft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others do so. When Hampden refused to pay Ship Money, he </w:t>
      </w:r>
      <w:r>
        <w:rPr>
          <w:rFonts w:ascii="Times" w:hAnsi="Times" w:eastAsia="Times"/>
          <w:b w:val="0"/>
          <w:i w:val="0"/>
          <w:color w:val="000000"/>
          <w:sz w:val="22"/>
        </w:rPr>
        <w:t>did not argue in this strain.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If some persons take out the new Register, they will 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>good name and earn the contempt of the Indian community.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disadvantage in taking out the new Register is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will thereby become worse than that of the Kaffirs.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does not arise here whether men without permits gain or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taking out or not taking out the Register. By taking out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disgrace ourselves. There is as much objection to taking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 as to disgracing ourselves. For those who cannot stand a gaol </w:t>
      </w:r>
      <w:r>
        <w:rPr>
          <w:rFonts w:ascii="Times" w:hAnsi="Times" w:eastAsia="Times"/>
          <w:b w:val="0"/>
          <w:i w:val="0"/>
          <w:color w:val="000000"/>
          <w:sz w:val="22"/>
        </w:rPr>
        <w:t>sentence, the better course will be to leave the Transvaal. It is,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cowardly to leave the land, but it is even more cowardly to take </w:t>
      </w:r>
      <w:r>
        <w:rPr>
          <w:rFonts w:ascii="Times" w:hAnsi="Times" w:eastAsia="Times"/>
          <w:b w:val="0"/>
          <w:i w:val="0"/>
          <w:color w:val="000000"/>
          <w:sz w:val="22"/>
        </w:rPr>
        <w:t>out a new Register.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20-10-1906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A RAY OF HOPE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not been two opinions on how for the Resolutions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meeting will produce results. As for Resolutions 3 and 4,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still remains to be seen. Their fruit is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yet; and this depends upon the determination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Nothing but good can come of adhering staunchly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4. However, who can say that it has not already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effect? At one time it was thought that Resolution 3,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of the deputation, might be dropped. Recent Press messages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we did very well in sending the deputation in time.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Correspondent says that the Secretary of State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cablegram to Lord Selborne asking him to inform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that sanction to the Asiatic Act will not be accorded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representation of the Indian deputation has been heard.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by itself shows that Resolution 3 has served its purpose.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that prompted the Secretary of State to attach weight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protests, the impact of Resolution 4 may be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primary one. Lord Elgin’s cablegram proves the usefulness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3 and also shows the impact of Resolution 4.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succeeds or not, this much is established that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taken some notice of the Transvaal Indians.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 deputation will be able to do really good work.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4 has begun to tell in such a short time, can it fail to have </w:t>
      </w:r>
      <w:r>
        <w:rPr>
          <w:rFonts w:ascii="Times" w:hAnsi="Times" w:eastAsia="Times"/>
          <w:b w:val="0"/>
          <w:i w:val="0"/>
          <w:color w:val="000000"/>
          <w:sz w:val="22"/>
        </w:rPr>
        <w:t>effect in England and elsewhere once it is actually put into execution?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20-10-1906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TYLER, HAMPDEN AND BUNYAN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have, on an earlier occasion, cited the examples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chains that bind us would certainly snap even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person from amongst us did in South Africa a hundredth part </w:t>
      </w:r>
      <w:r>
        <w:rPr>
          <w:rFonts w:ascii="Times" w:hAnsi="Times" w:eastAsia="Times"/>
          <w:b w:val="0"/>
          <w:i w:val="0"/>
          <w:color w:val="000000"/>
          <w:sz w:val="22"/>
        </w:rPr>
        <w:t>of what these men did for their country.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Duty of Transvaal Indians”, 6-10-1906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Wat Tyler lived in the twelfth century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Once the 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imposed a heavy tax on farmers. The tax was unjust,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Tyler resolved not to pay it. Many farmers joined him. An army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against Tyler and his men. Tyler was killed, but the burden of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farmers was ultimately removed. This event gave the people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awareness of their strength, further results of which were seen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seventeenth century.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time, King Charles was the ruler of England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wage wars in foreign lands. As his treasury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empty, he imposed Ship Money. Hampden, a rich gentleman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prestige, saw that, if Ship Money were paid, the King’s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on increasing and the people would suffer. He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pay the tax, and many joined him in this. Though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agreed to pay the tax, Hampden remained firm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prosecuted. The judges sentenced him, declaring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crime in not paying the tax. Despite the sentence,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Hampden did not pay the tax. Hampden and his companions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and the people congratulated them. Like them, the people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firm. Many did not pay the tax and there was a great revolt.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 became nervous and the whole matter was reconsidered.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realized that thousands of people could not be sent to gaol.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got the earlier judgment reversed by other judges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Hampden was set free. The seed of the struggle for freedom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sowed grew into a mighty tree. As a result of the struggle he put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Cromwell emerged and England acquired real power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a large share in the governance of the country. Hampden </w:t>
      </w:r>
      <w:r>
        <w:rPr>
          <w:rFonts w:ascii="Times" w:hAnsi="Times" w:eastAsia="Times"/>
          <w:b w:val="0"/>
          <w:i w:val="0"/>
          <w:color w:val="000000"/>
          <w:sz w:val="22"/>
        </w:rPr>
        <w:t>died fighting for his country; he remains immortal.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John Bunyan was a saintly man. His only interest was prayer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He saw the terrible religious oppression prevailing at the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in the seventeenth century. He did not think it proper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bidding of the Bishops. He hearkened only to the call of God. 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wife and children, he remained in Bedford Prison for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There he wrote the most beautiful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Today hundreds of thousands of men derive solace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it. It is written in such simple language that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grown-ups alike can read it with joy. The place where Bunyan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has now become a place of pilgrimage for the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Bunyan himself suffered, but he freed his people from 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sorrow. It is because of saintly persons like Bunyan that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 today enjoy freedom in matters of religion.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Wat Tyler lived in the fourteenth century.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Pilgrim’s Progress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people that has produced such a trinity—why should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self-rule? If these men suffered so much hardship,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too much for the Transvaal Indians to go to gaol or to suffer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in trade. If they do not, they will earn a bad name. If they do, </w:t>
      </w:r>
      <w:r>
        <w:rPr>
          <w:rFonts w:ascii="Times" w:hAnsi="Times" w:eastAsia="Times"/>
          <w:b w:val="0"/>
          <w:i w:val="0"/>
          <w:color w:val="000000"/>
          <w:sz w:val="22"/>
        </w:rPr>
        <w:t>their chains will break.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20-10-1906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INTERVIEW TO “THE TRIBUNE”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Deputation consisting of Gandhiji and Ally arrived in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England   on October 20, 1906. Interviewed on board ship at South-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ampton by a   representative of  The Tribune, Gandhiji said:</w:t>
      </w:r>
    </w:p>
    <w:p>
      <w:pPr>
        <w:autoSpaceDN w:val="0"/>
        <w:autoSpaceDE w:val="0"/>
        <w:widowControl/>
        <w:spacing w:line="266" w:lineRule="exact" w:before="3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OUTHAMPTON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that the position has not been properly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Elgin. An amendment Ordinance concerning Asiatics was </w:t>
      </w:r>
      <w:r>
        <w:rPr>
          <w:rFonts w:ascii="Times" w:hAnsi="Times" w:eastAsia="Times"/>
          <w:b w:val="0"/>
          <w:i w:val="0"/>
          <w:color w:val="000000"/>
          <w:sz w:val="22"/>
        </w:rPr>
        <w:t>recently passed   by the Transvaal Government.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against which we are to make our submission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 is   intended to make every Indian now settled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a pass, just   as the Kaffirs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required to do. The Indian passes,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will be much   more rigorous and severe. It is supposed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pass will bear ten finger   impressions of the holder. All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no matter what their   status may be,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this, whether they can read and write English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language.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introducing this law is, as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has stated, that there is an influx of Indians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British Indian community has always denied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and has invited a commission of inquiry to investigate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in the Transvaal, according to the permits,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13,000, and by the census returns, 10,000. I may point out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from many other disabilities. They cannot hold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except in Locations or wards that may be set apart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residence. They cannot ride in tram-cars in Johannesburg or Pretoria,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are difficulties even in railway travelling.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which, though not at present in force, are still on the </w:t>
      </w:r>
      <w:r>
        <w:rPr>
          <w:rFonts w:ascii="Times" w:hAnsi="Times" w:eastAsia="Times"/>
          <w:b w:val="0"/>
          <w:i w:val="0"/>
          <w:color w:val="000000"/>
          <w:sz w:val="22"/>
        </w:rPr>
        <w:t>statute-book, preventing British Indians, together with other Asiatics,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report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24-11-1906.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term by which the native African Communities in South Africa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described. The Expression, however, is no longer in use.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walking on the foot-paths. This applies especially to Johann-</w:t>
      </w:r>
      <w:r>
        <w:rPr>
          <w:rFonts w:ascii="Times" w:hAnsi="Times" w:eastAsia="Times"/>
          <w:b w:val="0"/>
          <w:i w:val="0"/>
          <w:color w:val="000000"/>
          <w:sz w:val="22"/>
        </w:rPr>
        <w:t>esburg and Pretoria.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Ordinance contains a clause to the effect that it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  into operation until His Majesty has signified his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disallow it.   We wish to get it disallowed.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recognizing the prejudice that there is against colour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always accepted the principle of restriction of 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under well-defined regulations which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and savour of class legislation. Our experience has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that, wherever there has been class legislation, it has  been 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 difficult to secure relief than if there have been laws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application, as, for instance, at the Cape and Natal.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 claim is fair and honourable treatment for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the Transvaal. This has been often promised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In fact, as Lord Lansdowne stated, the disabilities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in the Transvaal were one of the causes of the late war.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22-10-1906</w:t>
      </w:r>
    </w:p>
    <w:p>
      <w:pPr>
        <w:autoSpaceDN w:val="0"/>
        <w:autoSpaceDE w:val="0"/>
        <w:widowControl/>
        <w:spacing w:line="292" w:lineRule="exact" w:before="35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357. INTERVIEW TO “THE MORNING LEADER”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20,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a conversation [at Waterloo station] with a representative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Morning Leader</w:t>
      </w:r>
      <w:r>
        <w:rPr>
          <w:rFonts w:ascii="Times" w:hAnsi="Times" w:eastAsia="Times"/>
          <w:b w:val="0"/>
          <w:i w:val="0"/>
          <w:color w:val="000000"/>
          <w:sz w:val="18"/>
        </w:rPr>
        <w:t>, asserted that, so far from the war having brought relief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Indians, these British subjects were now worse off than they were under Boer rule.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things the Boers did were to deprive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burgher rights and landownership, and to pass the Law [3]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those of them desiring to settle as traders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registered and pay a fee of £3. Under the British regime,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a Kaffir may hold land, we are still debarred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privilege, except in Locations or wards specially set apart for us, the </w:t>
      </w:r>
      <w:r>
        <w:rPr>
          <w:rFonts w:ascii="Times" w:hAnsi="Times" w:eastAsia="Times"/>
          <w:b w:val="0"/>
          <w:i w:val="0"/>
          <w:color w:val="000000"/>
          <w:sz w:val="22"/>
        </w:rPr>
        <w:t>idea being to reproduce the system of the Jewish ghettos.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DDED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ISABILITIES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other disabilities have been added. There are, for example,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as to travelling in trams. In Johannesburg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allowed to ride in trailer cars. In Pretoria they are not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 on trams at all. It is, however, more particularly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question of registration that we feel aggrieved.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Boers, the immigration of British Indians was absolutely free and</w:t>
      </w:r>
    </w:p>
    <w:p>
      <w:pPr>
        <w:autoSpaceDN w:val="0"/>
        <w:autoSpaceDE w:val="0"/>
        <w:widowControl/>
        <w:spacing w:line="320" w:lineRule="exact" w:before="3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report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26-10-1906 and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1-12-1906.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unrestricted. But today, not only are Indians prevented from entering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country, but even old settlers find it difficult to regain admission.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true that, under Law 3 of 1885 passed by the Boers, Indians settling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 for purposes of trade had to register themselves. But the Legislative Council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now carried an amending law—the Asiatic Law Amendment Ordinance—which,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Indians assert, is worse than the law which it seeks to amend. It is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with this new piece of legislation that the Deputation has come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London.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ARDSHIPS OF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ASS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virtue of that Ordinance, not only traders, but every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resident in the Transvaal, must be registered and carry a pass (like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Kaffirs).This pass is euphemistically called  a  certificate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registra-tion. I must point out that this measure has been introduced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spite of  the  fact  that  Indians  in  the country are already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possession of permits which authorize them to reside there, while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hold registration certificates for which they have each paid £3.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Great Britain took possession of the Transvaal,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Indians, on the advice of Lord Milner, exchanged their Boer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registration for English registration, and even submitted to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thumb marks being impressed on their registration certificates.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certificate, by the way, also contained particulars as to the age, height,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family of the person who carried it. In reality it was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identification certificate.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“U</w:t>
      </w:r>
      <w:r>
        <w:rPr>
          <w:rFonts w:ascii="Times" w:hAnsi="Times" w:eastAsia="Times"/>
          <w:b w:val="0"/>
          <w:i w:val="0"/>
          <w:color w:val="000000"/>
          <w:sz w:val="16"/>
        </w:rPr>
        <w:t>NAUTHORIZED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MMIGRATION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now the new Ordinance enacts yet a third registration.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given is that there has been a large unauthorized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Indians into the Transvaal, and it is proposed,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the new Ordinance, to ascertain who they are. But this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just as well be attained by inspecting the registration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held. As a matter of fact, the Indians stoutly deny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unauthorized influx on a wholesale scale, 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asserts, and they have asked for the appointment of a commission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>inquire into the question.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amending law will require a much stricter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under the old system. As the Assistant Colonial Secretary (Mr.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Curtis) said, the Indian, no matter what his status, will have to have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 impressions on his certificate (instead of the thumb-impression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only). Failure to register will carry with it very severe penalties.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will the adult male population have to be registered,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parents domiciled in the Transvaal, and even infants in </w:t>
      </w:r>
      <w:r>
        <w:rPr>
          <w:rFonts w:ascii="Times" w:hAnsi="Times" w:eastAsia="Times"/>
          <w:b w:val="0"/>
          <w:i w:val="0"/>
          <w:color w:val="000000"/>
          <w:sz w:val="22"/>
        </w:rPr>
        <w:t>arms.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1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REJUDICE AGAINST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OLOUR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recognize the prejudice against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and have, therefore, accepted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of British Indian immigration—but on such terms 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humiliating, and do not interfere with the liberty of those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the country. This can be easily done by passing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Natal or  Cape style. Legislation of this character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and applicable to all. Throughout the self-governing colonies,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hitherto, special class legislation has been vetoed by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An attempt made by Natal to pass legislation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Asiatics was disallowed by Mr. Chamberlain;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to try and induce Lord Elgin to withhold the royal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amending law, and to appoint a commission to inquire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allegation as to the Indian influx.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states that the Indians are greatly stirred over the matter, and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prepared to go to gaol rather than submit.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Morning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“THE TIMES”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TIMES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cablegram in your issue of to-day’s date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Johannesburg correspondent in connection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Deputation that has arrived from the Transvaal to wait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authorities regarding the Asiatic Law Amendment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that, in fairness, you will allow us to correct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misstatements made by your correspondent. He says: “The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provides for the complete registration of all Asiatics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way that personation, in which the Asiatic is a past master,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made impossible.” We deny that there has been any </w:t>
      </w:r>
      <w:r>
        <w:rPr>
          <w:rFonts w:ascii="Times" w:hAnsi="Times" w:eastAsia="Times"/>
          <w:b w:val="0"/>
          <w:i w:val="0"/>
          <w:color w:val="000000"/>
          <w:sz w:val="22"/>
        </w:rPr>
        <w:t>personation, and we venture to state emphatically that the existing</w:t>
      </w:r>
    </w:p>
    <w:p>
      <w:pPr>
        <w:autoSpaceDN w:val="0"/>
        <w:autoSpaceDE w:val="0"/>
        <w:widowControl/>
        <w:spacing w:line="320" w:lineRule="exact" w:before="2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“in substance” in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>, 25-10-1906. The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reproduced in full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24-11-1906.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5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 held by British Indians entirely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personation. These certificates contain the names of the holders [and]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wives, number of children, their age, height, [and] their thumb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imprints. Whenever an attempt has been made to personate, the culprit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promptly brought to justice.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correspondent states that the present Ordinance will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title to Asiatics already domiciled, and that it will extend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to them. They have the full title to residence already,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snatch[ed] from them by fresh legislation. They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authorizing them to enter and remain in the Colony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also registration certificates above mentioned,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out by them as a voluntary act on the advice of Lord Milner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at the time assured them that those registration certificates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and complete.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Asiatics will be absolved from the obnoxious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 is a preposterous statement as they have already paid it,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Government or to the British. They will not be given a title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land and mosques, as your correspondent suggests.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the Draft Ordinance which contained a clause authorizing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give  the  British  Indians  a  title  to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 or  places of worship but not to their land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 premises. But this clause does not now find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as passed by the Legislative Council, nor was it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Supreme Court of the Transvaal has decided that,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 3 of 1885, Indians, acting as a religious corporation, [can]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fixed property for religious purposes. British Indians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wildest dreams have never claimed the right of free immigration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They recognize the several prejudices against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immigration, and have therefore accepted the principle of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>in vogue at the Cape, Natal and other British Colonies.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of the Transvaal respectfully but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Ordinance because it imposes wanton, uncalled for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degradation upon them. It reduces them to a level lower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Kaffirs. It sets up a system of passes and identification applicable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criminals. Is it right that every Indian, irrespective of status,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called upon to carry a pass containing impressions of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digits, to be produced to every policeman who may choose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Is it right that babies in arms should be taken to an officer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 of Asiatics, to give him particulars of identification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 baby and to have it provisionally registered[?]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Whereas Law 3 of 1885 requires registration of traders only and</w:t>
      </w:r>
    </w:p>
    <w:p>
      <w:pPr>
        <w:autoSpaceDN w:val="0"/>
        <w:autoSpaceDE w:val="0"/>
        <w:widowControl/>
        <w:spacing w:line="302" w:lineRule="exact" w:before="24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British Indian Association and Lord Milner”, 11-6-1903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 under it are merely a receipt for £3,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requires registration of the above kind of every male Indian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4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the first undersigned has been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through whom Indians obtained permits to enter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has in the past established a large business on this footing,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false. The large number of Indian refugees had already entered the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at the time the first undersigned was required to settle there.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to deal with the personal element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by your correspondent. It is felt that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has been much misrepresented and misunderstood.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influx of Asiatics into the Transvaal on a wholesale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all denied by the British Indian community, whose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to-day is infinitely worse than it was under the Boer regime.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asked for an enquiry into the alleged influx of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assert that the vast majority of the 13,000 </w:t>
      </w:r>
      <w:r>
        <w:rPr>
          <w:rFonts w:ascii="Times" w:hAnsi="Times" w:eastAsia="Times"/>
          <w:b w:val="0"/>
          <w:i w:val="0"/>
          <w:color w:val="000000"/>
          <w:sz w:val="22"/>
        </w:rPr>
        <w:t>Asiatics on a large scale.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of the Transvaal are in possession of lawful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certificates. If there are any without the necessary documents,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 is strong enough and severe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 such people from the country. Successful prosecutions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>often taken place in connection with such men.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therefore be seen that the British Indian community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meet in a perfectly fair spirit [the fear]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undue influx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undue competition in trade; but it claims for the resident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the ordinary rights of citizenship, namely, freedom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property, freedom of locomotion and freedom of trade under </w:t>
      </w:r>
      <w:r>
        <w:rPr>
          <w:rFonts w:ascii="Times" w:hAnsi="Times" w:eastAsia="Times"/>
          <w:b w:val="0"/>
          <w:i w:val="0"/>
          <w:color w:val="000000"/>
          <w:sz w:val="22"/>
        </w:rPr>
        <w:t>general regulations, without class distinction.</w:t>
      </w:r>
    </w:p>
    <w:p>
      <w:pPr>
        <w:autoSpaceDN w:val="0"/>
        <w:autoSpaceDE w:val="0"/>
        <w:widowControl/>
        <w:spacing w:line="220" w:lineRule="exact" w:before="6" w:after="0"/>
        <w:ind w:left="0" w:right="1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 etc.,</w:t>
      </w:r>
    </w:p>
    <w:p>
      <w:pPr>
        <w:autoSpaceDN w:val="0"/>
        <w:autoSpaceDE w:val="0"/>
        <w:widowControl/>
        <w:spacing w:line="266" w:lineRule="exact" w:before="82" w:after="0"/>
        <w:ind w:left="0" w:right="9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1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O. 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34" w:after="0"/>
        <w:ind w:left="0" w:right="9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EMBERS OF THE</w:t>
      </w:r>
    </w:p>
    <w:p>
      <w:pPr>
        <w:autoSpaceDN w:val="0"/>
        <w:autoSpaceDE w:val="0"/>
        <w:widowControl/>
        <w:spacing w:line="240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[I</w:t>
      </w:r>
      <w:r>
        <w:rPr>
          <w:rFonts w:ascii="Times" w:hAnsi="Times" w:eastAsia="Times"/>
          <w:b w:val="0"/>
          <w:i w:val="0"/>
          <w:color w:val="000000"/>
          <w:sz w:val="14"/>
        </w:rPr>
        <w:t>NDIAN</w:t>
      </w:r>
      <w:r>
        <w:rPr>
          <w:rFonts w:ascii="Times" w:hAnsi="Times" w:eastAsia="Times"/>
          <w:b w:val="0"/>
          <w:i w:val="0"/>
          <w:color w:val="000000"/>
          <w:sz w:val="18"/>
        </w:rPr>
        <w:t>] D</w:t>
      </w:r>
      <w:r>
        <w:rPr>
          <w:rFonts w:ascii="Times" w:hAnsi="Times" w:eastAsia="Times"/>
          <w:b w:val="0"/>
          <w:i w:val="0"/>
          <w:color w:val="000000"/>
          <w:sz w:val="14"/>
        </w:rPr>
        <w:t>EPUTATION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4385</w:t>
      </w:r>
    </w:p>
    <w:p>
      <w:pPr>
        <w:autoSpaceDN w:val="0"/>
        <w:autoSpaceDE w:val="0"/>
        <w:widowControl/>
        <w:spacing w:line="240" w:lineRule="exact" w:before="1460" w:after="0"/>
        <w:ind w:left="73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early 1903;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Chronology”, 1903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“Influx of Asiatics”, 10-3-1906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words are found in the version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359. LETTER TO F. MACKARNESS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2" w:lineRule="exact" w:before="140" w:after="0"/>
        <w:ind w:left="4752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24,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H. O. Ally of Johannesburg and I have arrived,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as a Deputation by the British Indian Association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 connection with the Asiatic Law Amendment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>passed by the Legislative Council of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intention to wait upon the authorities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Ordinance, as also upon prominent public men who have taken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South African matters. I shall be obliged if you will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the Deputation an interview at an early d8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allow it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b4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you.</w:t>
      </w:r>
    </w:p>
    <w:p>
      <w:pPr>
        <w:autoSpaceDN w:val="0"/>
        <w:autoSpaceDE w:val="0"/>
        <w:widowControl/>
        <w:spacing w:line="220" w:lineRule="exact" w:before="46" w:after="0"/>
        <w:ind w:left="0" w:right="3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60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Dear Sir, 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M</w:t>
      </w:r>
      <w:r>
        <w:rPr>
          <w:rFonts w:ascii="Times" w:hAnsi="Times" w:eastAsia="Times"/>
          <w:b w:val="0"/>
          <w:i w:val="0"/>
          <w:color w:val="000000"/>
          <w:sz w:val="16"/>
        </w:rPr>
        <w:t>ACKARNESS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M. P.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6, K</w:t>
      </w:r>
      <w:r>
        <w:rPr>
          <w:rFonts w:ascii="Times" w:hAnsi="Times" w:eastAsia="Times"/>
          <w:b w:val="0"/>
          <w:i w:val="0"/>
          <w:color w:val="000000"/>
          <w:sz w:val="16"/>
        </w:rPr>
        <w:t>ING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ENCH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ALK</w:t>
      </w:r>
    </w:p>
    <w:p>
      <w:pPr>
        <w:autoSpaceDN w:val="0"/>
        <w:autoSpaceDE w:val="0"/>
        <w:widowControl/>
        <w:spacing w:line="266" w:lineRule="exact" w:before="74" w:after="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EMPLE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34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Copy to Sir Lepel Griffin, K.C.S.I.,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Sloane Square, London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typewritten, unsigned draft: S. N. 4386</w:t>
      </w:r>
    </w:p>
    <w:p>
      <w:pPr>
        <w:autoSpaceDN w:val="0"/>
        <w:autoSpaceDE w:val="0"/>
        <w:widowControl/>
        <w:spacing w:line="320" w:lineRule="exact" w:before="14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secretary’s note, similar letters were sent to P. A.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Molteno, M.P., Sir Charles Dilke, M.P. and Rt. Hon. Lord Stanley of Alderley.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Frederic Coleridge Mackarness, (1854-1920), advocate of Cape Supreme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Court, 1882; Liberal Member of Parliament, 1906-10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(1838 1909); Anglo-Indian administrator and Chairman of the Council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 India Association, author of books on India and an advocate of the Indian cause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Gandhiji’s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360. “INTERVIEW TO “SOUTH AFRICA”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[REPORTER:] </w:t>
      </w:r>
      <w:r>
        <w:rPr>
          <w:rFonts w:ascii="Times" w:hAnsi="Times" w:eastAsia="Times"/>
          <w:b w:val="0"/>
          <w:i w:val="0"/>
          <w:color w:val="000000"/>
          <w:sz w:val="18"/>
        </w:rPr>
        <w:t>Will you please give me your views on this question which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you so many thousand miles, Mr. Gandhi?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18"/>
        </w:rPr>
        <w:t>:]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pleasure, I had better begin at the beginning.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If you please.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Mr. H. O. Ally, the Chairman of the Hamidiya Islamic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and myself have come over as an appointed Deputation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of the Transvaal in virtue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passed by the great Indian mass meeting held at the Old </w:t>
      </w:r>
      <w:r>
        <w:rPr>
          <w:rFonts w:ascii="Times" w:hAnsi="Times" w:eastAsia="Times"/>
          <w:b w:val="0"/>
          <w:i w:val="0"/>
          <w:color w:val="000000"/>
          <w:sz w:val="22"/>
        </w:rPr>
        <w:t>Empire Theatre in Johannesburg last month.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your object?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object is to place before the authorities here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a true statement of the facts with a view to securing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disallowance of the Asiatic Law Amendment Ordinance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consider, then, that the information so far available to the Colonial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 and the Secretary of State for India is inadequate?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so. I notice that you, as well as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misinformed regarding the Ordinance and the objection to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what respect, may I ask?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it has been supposed that there is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influx, [in] to the Transvaal, of British Indians,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influx is actually countenanced by the British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as a body.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are those suppositions incorrect?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If those two statements were at all true, there would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what is, after all, panic legislation; but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has repeatedly denied the alleged unauthorized influx.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take it that you agree with those denials, Mr. Gandhi?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I claim personally to have a very wide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the Permit Department, and I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 there is absolutely no unauthorized influx of British</w:t>
      </w:r>
    </w:p>
    <w:p>
      <w:pPr>
        <w:autoSpaceDN w:val="0"/>
        <w:autoSpaceDE w:val="0"/>
        <w:widowControl/>
        <w:spacing w:line="240" w:lineRule="exact" w:before="3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27-10-1906, and was reproduced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Opinion.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Indians [in] to the Colony, except [in] isolated cases; and those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most effectively dealt with even under the present Peace </w:t>
      </w:r>
      <w:r>
        <w:rPr>
          <w:rFonts w:ascii="Times" w:hAnsi="Times" w:eastAsia="Times"/>
          <w:b w:val="0"/>
          <w:i w:val="0"/>
          <w:color w:val="000000"/>
          <w:sz w:val="22"/>
        </w:rPr>
        <w:t>Preservation Ordinance and Law No. 3 of 1885.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TANDS AT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RESENT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successful prosecutions have taken place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any   Indians   who   have   tried   to  enter  the  Colony, 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permits, or on permits not belonging to them.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usually be detected by comparing the thumb-impressions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present permits or registration certificates with the thumb </w:t>
      </w:r>
      <w:r>
        <w:rPr>
          <w:rFonts w:ascii="Times" w:hAnsi="Times" w:eastAsia="Times"/>
          <w:b w:val="0"/>
          <w:i w:val="0"/>
          <w:color w:val="000000"/>
          <w:sz w:val="22"/>
        </w:rPr>
        <w:t>imprints on those documents.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if they do not agree, a prosecution follows?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If the thumb-impressions do not tally, the unlawful 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documents are liable to very heavy penalties. If an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Colony without a permit, he has either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a summary notice, under pain of imprisonment,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he belongs to one of the exempted classes mentioned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Ordinance. So you will see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is absolutely complete. It therefore came to me as a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when I read a long cablegram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Monday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there was an unauthorized influx of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[in]to the Transvaal, and that there was a great deal of personation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which it was difficult to detect.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complain, I believe, of injustice being done in some cases even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laws?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Undoubtedly. Even under the present laws,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injustice has been inflicted, as, for instance, in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woman Punia,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aroused general sympathy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In that case, as is now well known, an Indian woman was </w:t>
      </w:r>
      <w:r>
        <w:rPr>
          <w:rFonts w:ascii="Times" w:hAnsi="Times" w:eastAsia="Times"/>
          <w:b w:val="0"/>
          <w:i w:val="0"/>
          <w:color w:val="000000"/>
          <w:sz w:val="22"/>
        </w:rPr>
        <w:t>torn away from her husband who held a proper permit.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was not that rather an exceptional case?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means. In another case a child under eleven years of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away from his parent because he was supposed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the Transvaal on a permit not his own.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happened eventually?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cablegram has now been received, stating that the Supreme 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held the conviction of the child to be wholly bad, and has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the opinion that such prosecutions were calculated to bring</w:t>
      </w:r>
    </w:p>
    <w:p>
      <w:pPr>
        <w:autoSpaceDN w:val="0"/>
        <w:autoSpaceDE w:val="0"/>
        <w:widowControl/>
        <w:spacing w:line="240" w:lineRule="exact" w:before="348" w:after="0"/>
        <w:ind w:left="73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the Press”, 19-11-1906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“Transvaal Permit Ordinance”, 29-9-1906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 and contempt upon the administration of the law.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COPE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the Asiatic Law Amendment Ordinance now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is passed, one can easily understand how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the position of British Indians in the Transvaal is likely to be.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it represent, then, such very exceptional legislation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it does. The new Ordinance goes much further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 have seen in the legislation of any of the British Colonies.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in what does the head and front of its offending consist?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tell you. It is most humiliating, in that it will require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irrespective of status, to put down the impression of his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digits, and such a pass will have to be produced to every policeman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cares to demand it. All Indians, including children,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in this manner, or, as it is called in the case of infants under </w:t>
      </w:r>
      <w:r>
        <w:rPr>
          <w:rFonts w:ascii="Times" w:hAnsi="Times" w:eastAsia="Times"/>
          <w:b w:val="0"/>
          <w:i w:val="0"/>
          <w:color w:val="000000"/>
          <w:sz w:val="22"/>
        </w:rPr>
        <w:t>eight years of age, provisionally registered.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this is quite a new provision?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All this used not to be so under the Dutch regime,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always rely upon British protection whenever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harsh or unjust in the administration of Law No. 3 of 1885.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this Ordinance only amends the former Law?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No; it is a mistake to call the new Ordinance an amending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because its scope is entirely different from that of Law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of 1885. The latter penalises Indian traders to the extent only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payment of £3, whilst the former entirely restricts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of British Indians.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do you take strong objection to that restriction?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with the restriction we do not quarrel, but the manner of it is, </w:t>
      </w:r>
      <w:r>
        <w:rPr>
          <w:rFonts w:ascii="Times" w:hAnsi="Times" w:eastAsia="Times"/>
          <w:b w:val="0"/>
          <w:i w:val="0"/>
          <w:color w:val="000000"/>
          <w:sz w:val="22"/>
        </w:rPr>
        <w:t>as I have shown, most humiliating and totally uncalled for.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restriction itself, then, is not the bone of contention?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 this. We recognize the prejudice that exists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against British Indians and men of colour generally.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accepted the principle of restriction on the Cape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basis. After profound consideration, that has been the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adopted for all the colonies which have to face similar </w:t>
      </w:r>
      <w:r>
        <w:rPr>
          <w:rFonts w:ascii="Times" w:hAnsi="Times" w:eastAsia="Times"/>
          <w:b w:val="0"/>
          <w:i w:val="0"/>
          <w:color w:val="000000"/>
          <w:sz w:val="22"/>
        </w:rPr>
        <w:t>problems.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NLIGHTENED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IEW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the slightest reason, why the Transvaal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go any further than the other Colonies, or why the people</w:t>
      </w:r>
    </w:p>
    <w:p>
      <w:pPr>
        <w:autoSpaceDN w:val="0"/>
        <w:autoSpaceDE w:val="0"/>
        <w:widowControl/>
        <w:spacing w:line="302" w:lineRule="exact" w:before="3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“British Indians in the Transvaal”, 8-11-1906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themselves should wish for any further powers,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intend—which I for one do not believe—to drive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in the country out of the Colony.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there not been considerable agitation against the Indian trader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often of trade competition by British Indians, certainly,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personally consider that new traders’ licences may be regulated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Town Councils or Licensing Boards, somewhat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of the Cape Dealers’ Act; only such legislation,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just, ought to be of general application, and not class legislation.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 see that the British Indian community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satisfy all reasonable objections raised to its presence,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has been done, I think that all fair-minded men must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at least who are [already] resident in the Colony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freedom  to move about, freedom to own landed property,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to trade under the regulations I have referred to.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what exception any South African can take to a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such as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the statement you have just made may be taken as embodying the case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Indians in the Transvaal, Mr. Gandhi?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 it is because we believe that there is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and exaggeration about our position that Mr.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travelled all the Way from South Africa to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our case fairly before the authorities. We are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>reconcile local opinions as much as possible.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not yet been received by Lord Elgin 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yet; but all arrangements are being made, and we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 in a few days. We should like the Deputation to be 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by a number of British Members of Parliament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men who sympathize with the British Indians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this question; and I thank </w:t>
      </w:r>
      <w:r>
        <w:rPr>
          <w:rFonts w:ascii="Times" w:hAnsi="Times" w:eastAsia="Times"/>
          <w:b w:val="0"/>
          <w:i/>
          <w:color w:val="000000"/>
          <w:sz w:val="22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my heart </w:t>
      </w:r>
      <w:r>
        <w:rPr>
          <w:rFonts w:ascii="Times" w:hAnsi="Times" w:eastAsia="Times"/>
          <w:b w:val="0"/>
          <w:i w:val="0"/>
          <w:color w:val="000000"/>
          <w:sz w:val="22"/>
        </w:rPr>
        <w:t>for allowing me to give expression to our views in its columns.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24- 11-1906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4690" w:val="left"/>
        </w:tabs>
        <w:autoSpaceDE w:val="0"/>
        <w:widowControl/>
        <w:spacing w:line="324" w:lineRule="exact" w:before="0" w:after="0"/>
        <w:ind w:left="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361. TELEGRAM TO SIR MUNCHERJI BHOWNAGGREE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25,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3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MUNCHERJI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196, CROMWELL ROAD, S. W.</w:t>
      </w:r>
    </w:p>
    <w:p>
      <w:pPr>
        <w:autoSpaceDN w:val="0"/>
        <w:autoSpaceDE w:val="0"/>
        <w:widowControl/>
        <w:spacing w:line="266" w:lineRule="exact" w:before="2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   LEPEL   HAS   DECLINED   TAKE   PART   DEPUTATION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4388</w:t>
      </w:r>
    </w:p>
    <w:p>
      <w:pPr>
        <w:autoSpaceDN w:val="0"/>
        <w:tabs>
          <w:tab w:pos="810" w:val="left"/>
          <w:tab w:pos="4690" w:val="left"/>
        </w:tabs>
        <w:autoSpaceDE w:val="0"/>
        <w:widowControl/>
        <w:spacing w:line="320" w:lineRule="exact" w:before="31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362. TELEGRAM TO SIR GEORGE BIRDWOOD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25, 1906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54"/>
        </w:trPr>
        <w:tc>
          <w:tcPr>
            <w:tcW w:type="dxa" w:w="1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EORGE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IRDWOOD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ARRIVED 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TRANSVAAL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DEPUTATION</w:t>
            </w:r>
          </w:p>
        </w:tc>
      </w:tr>
      <w:tr>
        <w:trPr>
          <w:trHeight w:hRule="exact" w:val="260"/>
        </w:trPr>
        <w:tc>
          <w:tcPr>
            <w:tcW w:type="dxa" w:w="2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119,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VENUE</w:t>
            </w:r>
          </w:p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ALING</w:t>
            </w:r>
          </w:p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MR. ALLY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HAVE </w:t>
            </w:r>
          </w:p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4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WAIT ON LORD ELGIN. SIR HENRY COTTON, MR. NAOROJI, SIR MUNCHERJI, MR.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</w:tblGrid>
      <w:tr>
        <w:trPr>
          <w:trHeight w:hRule="exact" w:val="232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COX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AGREED 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FORM </w:t>
            </w:r>
          </w:p>
        </w:tc>
        <w:tc>
          <w:tcPr>
            <w:tcW w:type="dxa" w:w="1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DEPUTATION</w:t>
            </w:r>
          </w:p>
        </w:tc>
      </w:tr>
      <w:tr>
        <w:trPr>
          <w:trHeight w:hRule="exact" w:val="240"/>
        </w:trPr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7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1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INTRODUCE </w:t>
            </w:r>
          </w:p>
        </w:tc>
        <w:tc>
          <w:tcPr>
            <w:tcW w:type="dxa" w:w="4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 </w:t>
            </w:r>
          </w:p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LEAD.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VENTURE</w:t>
            </w:r>
          </w:p>
        </w:tc>
      </w:tr>
      <w:tr>
        <w:trPr>
          <w:trHeight w:hRule="exact" w:val="258"/>
        </w:trPr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 YOU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 </w:t>
            </w:r>
          </w:p>
        </w:tc>
        <w:tc>
          <w:tcPr>
            <w:tcW w:type="dxa" w:w="4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3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SPOKESMAN, </w:t>
            </w:r>
          </w:p>
        </w:tc>
        <w:tc>
          <w:tcPr>
            <w:tcW w:type="dxa" w:w="5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ALSO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INTER-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VIEW ?      AM      WIRING      AS      URGENT.</w:t>
      </w:r>
    </w:p>
    <w:p>
      <w:pPr>
        <w:autoSpaceDN w:val="0"/>
        <w:tabs>
          <w:tab w:pos="4590" w:val="left"/>
        </w:tabs>
        <w:autoSpaceDE w:val="0"/>
        <w:widowControl/>
        <w:spacing w:line="31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ECIL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4389</w:t>
      </w:r>
    </w:p>
    <w:p>
      <w:pPr>
        <w:autoSpaceDN w:val="0"/>
        <w:autoSpaceDE w:val="0"/>
        <w:widowControl/>
        <w:spacing w:line="320" w:lineRule="exact" w:before="23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did ultimately lead the deputation.</w:t>
      </w:r>
    </w:p>
    <w:p>
      <w:pPr>
        <w:autoSpaceDN w:val="0"/>
        <w:tabs>
          <w:tab w:pos="730" w:val="left"/>
        </w:tabs>
        <w:autoSpaceDE w:val="0"/>
        <w:widowControl/>
        <w:spacing w:line="226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(1832-1917); Anglo-Indian official and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Industrial Arts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books and a student of Indian philosophy and art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Harold Cox, [1859-1936); Professor of Mathematics, Aligarh College, </w:t>
      </w:r>
      <w:r>
        <w:rPr>
          <w:rFonts w:ascii="Times" w:hAnsi="Times" w:eastAsia="Times"/>
          <w:b w:val="0"/>
          <w:i w:val="0"/>
          <w:color w:val="000000"/>
          <w:sz w:val="18"/>
        </w:rPr>
        <w:t>1885-7; economist and journalist; Member of Parliament, 1906-9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363. TELEGRAM TO AMEER ALI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25,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990" w:val="left"/>
          <w:tab w:pos="3370" w:val="left"/>
          <w:tab w:pos="3890" w:val="left"/>
        </w:tabs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WROTE YOU TUESDAY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REQUESTING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 INTERVIEW FOR INDIAN</w:t>
      </w:r>
    </w:p>
    <w:p>
      <w:pPr>
        <w:autoSpaceDN w:val="0"/>
        <w:tabs>
          <w:tab w:pos="1350" w:val="left"/>
          <w:tab w:pos="2090" w:val="left"/>
          <w:tab w:pos="2930" w:val="left"/>
          <w:tab w:pos="3850" w:val="left"/>
          <w:tab w:pos="4610" w:val="left"/>
          <w:tab w:pos="5250" w:val="left"/>
          <w:tab w:pos="58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DEPUTATION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HEARD.</w:t>
      </w:r>
    </w:p>
    <w:p>
      <w:pPr>
        <w:autoSpaceDN w:val="0"/>
        <w:tabs>
          <w:tab w:pos="1250" w:val="left"/>
          <w:tab w:pos="2250" w:val="left"/>
          <w:tab w:pos="3670" w:val="left"/>
          <w:tab w:pos="4230" w:val="left"/>
          <w:tab w:pos="4770" w:val="left"/>
          <w:tab w:pos="59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PROBABLY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MISCARRIED.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THERE</w:t>
      </w:r>
    </w:p>
    <w:p>
      <w:pPr>
        <w:autoSpaceDN w:val="0"/>
        <w:tabs>
          <w:tab w:pos="950" w:val="left"/>
          <w:tab w:pos="1430" w:val="left"/>
          <w:tab w:pos="2750" w:val="left"/>
          <w:tab w:pos="4190" w:val="left"/>
          <w:tab w:pos="4690" w:val="left"/>
          <w:tab w:pos="521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DEPUTATION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INTRODUCING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ELGIN.</w:t>
      </w:r>
    </w:p>
    <w:p>
      <w:pPr>
        <w:autoSpaceDN w:val="0"/>
        <w:tabs>
          <w:tab w:pos="730" w:val="left"/>
          <w:tab w:pos="1350" w:val="left"/>
          <w:tab w:pos="2290" w:val="left"/>
          <w:tab w:pos="2790" w:val="left"/>
          <w:tab w:pos="3710" w:val="left"/>
          <w:tab w:pos="4870" w:val="left"/>
          <w:tab w:pos="5370" w:val="left"/>
          <w:tab w:pos="58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GEORGE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BIRDWOOD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SPOKES-</w:t>
      </w:r>
    </w:p>
    <w:p>
      <w:pPr>
        <w:autoSpaceDN w:val="0"/>
        <w:tabs>
          <w:tab w:pos="810" w:val="left"/>
          <w:tab w:pos="1430" w:val="left"/>
          <w:tab w:pos="2370" w:val="left"/>
          <w:tab w:pos="3450" w:val="left"/>
          <w:tab w:pos="4130" w:val="left"/>
          <w:tab w:pos="5230" w:val="left"/>
          <w:tab w:pos="60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COTTON,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NAOROJI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CON-</w:t>
      </w:r>
    </w:p>
    <w:p>
      <w:pPr>
        <w:autoSpaceDN w:val="0"/>
        <w:tabs>
          <w:tab w:pos="970" w:val="left"/>
          <w:tab w:pos="1670" w:val="left"/>
          <w:tab w:pos="3110" w:val="left"/>
          <w:tab w:pos="3850" w:val="left"/>
          <w:tab w:pos="4270" w:val="left"/>
          <w:tab w:pos="535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DEPUTATION.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ALSO</w:t>
      </w:r>
    </w:p>
    <w:p>
      <w:pPr>
        <w:autoSpaceDN w:val="0"/>
        <w:tabs>
          <w:tab w:pos="770" w:val="left"/>
          <w:tab w:pos="1630" w:val="left"/>
          <w:tab w:pos="2330" w:val="left"/>
          <w:tab w:pos="3110" w:val="left"/>
          <w:tab w:pos="3750" w:val="left"/>
          <w:tab w:pos="4450" w:val="left"/>
          <w:tab w:pos="505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JOIN ?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     HOTEL     CECIL.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 N. 4390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S. M. MANGA</w:t>
      </w:r>
    </w:p>
    <w:p>
      <w:pPr>
        <w:autoSpaceDN w:val="0"/>
        <w:autoSpaceDE w:val="0"/>
        <w:widowControl/>
        <w:spacing w:line="266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MANGA,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please give me a call on Monday between nine and half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past in  the morning, for all the other days I think I shall be engaged.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M. M</w:t>
      </w:r>
      <w:r>
        <w:rPr>
          <w:rFonts w:ascii="Times" w:hAnsi="Times" w:eastAsia="Times"/>
          <w:b w:val="0"/>
          <w:i w:val="0"/>
          <w:color w:val="000000"/>
          <w:sz w:val="16"/>
        </w:rPr>
        <w:t>ANGA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106, B</w:t>
      </w:r>
      <w:r>
        <w:rPr>
          <w:rFonts w:ascii="Times" w:hAnsi="Times" w:eastAsia="Times"/>
          <w:b w:val="0"/>
          <w:i w:val="0"/>
          <w:color w:val="000000"/>
          <w:sz w:val="16"/>
        </w:rPr>
        <w:t>ARON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ENSINGTON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4392</w:t>
      </w:r>
    </w:p>
    <w:p>
      <w:pPr>
        <w:autoSpaceDN w:val="0"/>
        <w:autoSpaceDE w:val="0"/>
        <w:widowControl/>
        <w:spacing w:line="320" w:lineRule="exact" w:before="9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former Judge of the Calcutta High Court, he was at this time a Member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Privy Council. Author of the </w:t>
      </w:r>
      <w:r>
        <w:rPr>
          <w:rFonts w:ascii="Times" w:hAnsi="Times" w:eastAsia="Times"/>
          <w:b w:val="0"/>
          <w:i/>
          <w:color w:val="000000"/>
          <w:sz w:val="18"/>
        </w:rPr>
        <w:t>Spirit of Islam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A Short History of the Saraeens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32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32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Suliman Manga was at this time studying for the Bar in London.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“Letter to the Leader</w:t>
      </w:r>
      <w:r>
        <w:rPr>
          <w:rFonts w:ascii="Times" w:hAnsi="Times" w:eastAsia="Times"/>
          <w:b w:val="0"/>
          <w:i w:val="0"/>
          <w:color w:val="000000"/>
          <w:sz w:val="18"/>
        </w:rPr>
        <w:t>”, Before 7-4-1906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365. LETTER TO J. H. POLAK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 POLAK,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consider it perhaps funny that I have not yet looked </w:t>
      </w:r>
      <w:r>
        <w:rPr>
          <w:rFonts w:ascii="Times" w:hAnsi="Times" w:eastAsia="Times"/>
          <w:b w:val="0"/>
          <w:i w:val="0"/>
          <w:color w:val="000000"/>
          <w:sz w:val="22"/>
        </w:rPr>
        <w:t>you up.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sending the typist. Miss Lawson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and  I have commenced to know each other, and we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very nicely.  Unfortunately I had decided to take 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Simmonds of South Africa, who  was Private Secretary to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Farrar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whom I knew very well. I  shall therefore reluctantly have </w:t>
      </w:r>
      <w:r>
        <w:rPr>
          <w:rFonts w:ascii="Times" w:hAnsi="Times" w:eastAsia="Times"/>
          <w:b w:val="0"/>
          <w:i w:val="0"/>
          <w:color w:val="000000"/>
          <w:sz w:val="22"/>
        </w:rPr>
        <w:t>to part with Miss Lawson next Saturday.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 discuss  with you the  question you incidentally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 were walking to your hospitable home. If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 otherwise engaged, will you lunch with me tomorrow,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call here some  time  between  one  and  two ? If  I  have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 from my calls,  I shall ask you kindly to wait either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Hall or in my room until my return.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H,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28,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ROSVENOR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ANONBURY</w:t>
      </w:r>
      <w:r>
        <w:rPr>
          <w:rFonts w:ascii="Times" w:hAnsi="Times" w:eastAsia="Times"/>
          <w:b w:val="0"/>
          <w:i w:val="0"/>
          <w:color w:val="000000"/>
          <w:sz w:val="20"/>
        </w:rPr>
        <w:t>, 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let me have a telephone message between 9 and 9.30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whether you can come or not, I shall be glad, as I am generally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away after 9.30.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4393</w:t>
      </w:r>
    </w:p>
    <w:p>
      <w:pPr>
        <w:autoSpaceDN w:val="0"/>
        <w:autoSpaceDE w:val="0"/>
        <w:widowControl/>
        <w:spacing w:line="320" w:lineRule="exact" w:before="13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Miss Edith Lawson, secretarial assistant to the Deputation;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“Certificate to Miss  E. Lawson”, 27-11-1906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miner, millionaire and legislator of the Transvaal;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“Falling into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Line”, 12-8-1905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 of H. S. L. Polak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366. LETTER TO A. H. GOOL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48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25, 1906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GOOL,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 has asked me particularly to see you before I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Johannesburg. My arrangements do not allow of my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calls at present, and lest I may be too much engaged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my stay, may I ask you to give me a call at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between 9 and 9.30 in the morning, any day. The 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with paying visits, and I am never sure when I am in.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getting on well.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H. G</w:t>
      </w:r>
      <w:r>
        <w:rPr>
          <w:rFonts w:ascii="Times" w:hAnsi="Times" w:eastAsia="Times"/>
          <w:b w:val="0"/>
          <w:i w:val="0"/>
          <w:color w:val="000000"/>
          <w:sz w:val="16"/>
        </w:rPr>
        <w:t>OOL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27,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ECKHAM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S.E.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4394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L. M. JAMES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25, 1906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JAMES,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waited for you on Wednesday at lunch time, thinking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turn up. I am sorry you did not. I take it some engagement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you away. I return the handkerchief you kindly lent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Perhapsyou will be able to meet me some other time. Mr. Lew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me a representative of the Chinese Embassy. I have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letter to the Foreign Office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it. Will you kindly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send me a copy of your representation ? I take it it is the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Hamid Gool, a leading Indian of Cape Town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Yuk Lin Lew, Chinese Consul-General in the Transvaal. Both he and James </w:t>
      </w:r>
      <w:r>
        <w:rPr>
          <w:rFonts w:ascii="Times" w:hAnsi="Times" w:eastAsia="Times"/>
          <w:b w:val="0"/>
          <w:i w:val="0"/>
          <w:color w:val="000000"/>
          <w:sz w:val="18"/>
        </w:rPr>
        <w:t>sailed by the same steamer as Gandhiji and H. O. Ally.</w:t>
      </w:r>
    </w:p>
    <w:p>
      <w:pPr>
        <w:autoSpaceDN w:val="0"/>
        <w:autoSpaceDE w:val="0"/>
        <w:widowControl/>
        <w:spacing w:line="30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for Chinese Ambassador”, After 31-10-1906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that I drew up.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Unfortunately I have not a copy with me.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M. J</w:t>
      </w:r>
      <w:r>
        <w:rPr>
          <w:rFonts w:ascii="Times" w:hAnsi="Times" w:eastAsia="Times"/>
          <w:b w:val="0"/>
          <w:i w:val="0"/>
          <w:color w:val="000000"/>
          <w:sz w:val="16"/>
        </w:rPr>
        <w:t>AMES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ORTLAND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4395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SIR GEORGE BIRDWOOD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telegram in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Indian Deputation. I have been in constant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Sir Muncherji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am writing to him again,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approve of the idea of your becoming spokesman.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that I approached Sir Lepel Griffin, but somehow,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full sympathy with our views, he will not lead. Before,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deputation goes forth, Mr. Ally and I are anxious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respects to you and to place the position before you.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there will be an appointment in your letter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your telegram. If not, I shall thank you to give me one.</w:t>
      </w:r>
    </w:p>
    <w:p>
      <w:pPr>
        <w:autoSpaceDN w:val="0"/>
        <w:autoSpaceDE w:val="0"/>
        <w:widowControl/>
        <w:spacing w:line="220" w:lineRule="exact" w:before="46" w:after="0"/>
        <w:ind w:left="0" w:right="3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10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IRDWOOD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119,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ALING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4396</w:t>
      </w:r>
    </w:p>
    <w:p>
      <w:pPr>
        <w:autoSpaceDN w:val="0"/>
        <w:autoSpaceDE w:val="0"/>
        <w:widowControl/>
        <w:spacing w:line="320" w:lineRule="exact" w:before="6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M. James was specially deputed by the Chinese community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to present, in person, a petition on their behalf to the Chinese Ambassador in </w:t>
      </w:r>
      <w:r>
        <w:rPr>
          <w:rFonts w:ascii="Times" w:hAnsi="Times" w:eastAsia="Times"/>
          <w:b w:val="0"/>
          <w:i w:val="0"/>
          <w:color w:val="000000"/>
          <w:sz w:val="18"/>
        </w:rPr>
        <w:t>England.</w:t>
      </w:r>
    </w:p>
    <w:p>
      <w:pPr>
        <w:autoSpaceDN w:val="0"/>
        <w:tabs>
          <w:tab w:pos="730" w:val="left"/>
        </w:tabs>
        <w:autoSpaceDE w:val="0"/>
        <w:widowControl/>
        <w:spacing w:line="23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Sir George Birdwood”, 25-10-1906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now spells the name as “Muncherji”, which is how Sir Muncherji </w:t>
      </w:r>
      <w:r>
        <w:rPr>
          <w:rFonts w:ascii="Times" w:hAnsi="Times" w:eastAsia="Times"/>
          <w:b w:val="0"/>
          <w:i w:val="0"/>
          <w:color w:val="000000"/>
          <w:sz w:val="18"/>
        </w:rPr>
        <w:t>Bhownaggree himself spelt it.</w:t>
      </w:r>
    </w:p>
    <w:p>
      <w:pPr>
        <w:autoSpaceDN w:val="0"/>
        <w:autoSpaceDE w:val="0"/>
        <w:widowControl/>
        <w:spacing w:line="30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Muncherji Bhownaggree”, 25-10-1906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369. LETTER TO L. W. RITCH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25,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</w:t>
      </w:r>
    </w:p>
    <w:p>
      <w:pPr>
        <w:autoSpaceDN w:val="0"/>
        <w:autoSpaceDE w:val="0"/>
        <w:widowControl/>
        <w:spacing w:line="24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very long chat with Sir Muncherji, and am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again. Will you please come up to the City tomorrow 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necessarily see me, as I may be away, except between 9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9.30 but I would like you to look up office rooms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Victoria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such neighbourhood. I see that the main difficulty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with our finances in working the committee, especially for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work. Sir Muncherji has promised to work whole-heartedly.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seems to feel most keenly about the question, and there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organizing still to be done so that something may be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before I go. I hope Mr. Cohen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better; he should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a hospital. You should see him some time tomorrow, either </w:t>
      </w:r>
      <w:r>
        <w:rPr>
          <w:rFonts w:ascii="Times" w:hAnsi="Times" w:eastAsia="Times"/>
          <w:b w:val="0"/>
          <w:i w:val="0"/>
          <w:color w:val="000000"/>
          <w:sz w:val="22"/>
        </w:rPr>
        <w:t>before or after you have finished your round.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[W.] R</w:t>
      </w:r>
      <w:r>
        <w:rPr>
          <w:rFonts w:ascii="Times" w:hAnsi="Times" w:eastAsia="Times"/>
          <w:b w:val="0"/>
          <w:i w:val="0"/>
          <w:color w:val="000000"/>
          <w:sz w:val="16"/>
        </w:rPr>
        <w:t>ITCH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[41,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PRINGFIELD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OOD</w:t>
      </w:r>
      <w:r>
        <w:rPr>
          <w:rFonts w:ascii="Times" w:hAnsi="Times" w:eastAsia="Times"/>
          <w:b w:val="0"/>
          <w:i w:val="0"/>
          <w:color w:val="000000"/>
          <w:sz w:val="20"/>
        </w:rPr>
        <w:t>, N.]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4397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PRIVATE SECRETARY TO LORD ELGIN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W.C.,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25,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 H. O. Ally and I, appointed by the British Indian</w:t>
      </w:r>
    </w:p>
    <w:p>
      <w:pPr>
        <w:autoSpaceDN w:val="0"/>
        <w:autoSpaceDE w:val="0"/>
        <w:widowControl/>
        <w:spacing w:line="240" w:lineRule="exact" w:before="2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proposed South Africa British Indian Committee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Ritch’s father-in-law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theosophist friend and assistant of Gandhiji; was at this time in England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keeping terms for the Bar.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ofthe Transvaal as a Deputation to wait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in conn-ection with the Asiatic Law Amendment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Transvaal,published in the Transvaal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28th day of September, 1906,  arrived on Saturday last,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honour to report our arrival.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co-Delegate and I shall have the honour to avail 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permission graciously granted by His Lordship to wait upon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 the Asiatic Law Amendment Ordinance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Several gentlemen who  have interested themselves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question in South Africa will  probably introduce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to His Lordship, and they will in due course  request an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 have the honour to remain,</w:t>
      </w:r>
    </w:p>
    <w:p>
      <w:pPr>
        <w:autoSpaceDN w:val="0"/>
        <w:autoSpaceDE w:val="0"/>
        <w:widowControl/>
        <w:spacing w:line="220" w:lineRule="exact" w:before="100" w:after="0"/>
        <w:ind w:left="0" w:right="9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100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8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C. O. 291, Vol. 113, Ind;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copy: S. N.  4398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SIR MUNCHERJI BHOWNAGGREE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MUNCHERJEE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I 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you, I telegraphed to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Birdwood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 asking him whether he will lead the deputation.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a telegram which I am sure  you will appreciate. He says: “Yes,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Sir Muncherji approves I will attend and  speak.”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telling him that I have no doubt you will.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write to Sir George Birdwood whatever you deem fit, and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strange that Sir Lepel, although he has always sympathized,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join  the deputation. I believe it is because of his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>in harmony with the other  proposed members of the deputation.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heard from Mr. Ameer Ali. I have, therefore,</w:t>
      </w:r>
    </w:p>
    <w:p>
      <w:pPr>
        <w:autoSpaceDN w:val="0"/>
        <w:autoSpaceDE w:val="0"/>
        <w:widowControl/>
        <w:spacing w:line="240" w:lineRule="exact" w:before="4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Sir Muncherji Bhownaggree”, 25-10-1906.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Sir George Birdwood”, 25-10-1906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10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80" w:lineRule="exact" w:before="68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UNCHERJEE </w:t>
      </w:r>
      <w:r>
        <w:rPr>
          <w:rFonts w:ascii="Times" w:hAnsi="Times" w:eastAsia="Times"/>
          <w:b w:val="0"/>
          <w:i w:val="0"/>
          <w:color w:val="000000"/>
          <w:sz w:val="20"/>
        </w:rPr>
        <w:t>M. B</w:t>
      </w:r>
      <w:r>
        <w:rPr>
          <w:rFonts w:ascii="Times" w:hAnsi="Times" w:eastAsia="Times"/>
          <w:b w:val="0"/>
          <w:i w:val="0"/>
          <w:color w:val="000000"/>
          <w:sz w:val="16"/>
        </w:rPr>
        <w:t>HOWNAGGREE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K.C.S.I. </w:t>
      </w:r>
      <w:r>
        <w:rPr>
          <w:rFonts w:ascii="Times" w:hAnsi="Times" w:eastAsia="Times"/>
          <w:b w:val="0"/>
          <w:i w:val="0"/>
          <w:color w:val="000000"/>
          <w:sz w:val="20"/>
        </w:rPr>
        <w:t>196,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ROMWELL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 W.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4399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G. J. ADAM</w:t>
      </w:r>
    </w:p>
    <w:p>
      <w:pPr>
        <w:autoSpaceDN w:val="0"/>
        <w:autoSpaceDE w:val="0"/>
        <w:widowControl/>
        <w:spacing w:line="272" w:lineRule="exact" w:before="100" w:after="0"/>
        <w:ind w:left="4752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1906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sorry I missed you when you gave me a call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address. I shall be pleased to see you between ten and half-past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morning, and to give you all the information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require. My co-Delegate Mr. Ally, I am sorry to say, is at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>the Lady Margaret Hospital undergoing treatment for rheumatism.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faithfully,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J. A</w:t>
      </w:r>
      <w:r>
        <w:rPr>
          <w:rFonts w:ascii="Times" w:hAnsi="Times" w:eastAsia="Times"/>
          <w:b w:val="0"/>
          <w:i w:val="0"/>
          <w:color w:val="000000"/>
          <w:sz w:val="16"/>
        </w:rPr>
        <w:t>DAM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82, S</w:t>
      </w:r>
      <w:r>
        <w:rPr>
          <w:rFonts w:ascii="Times" w:hAnsi="Times" w:eastAsia="Times"/>
          <w:b w:val="0"/>
          <w:i w:val="0"/>
          <w:color w:val="000000"/>
          <w:sz w:val="16"/>
        </w:rPr>
        <w:t>HAFTESBURY AVENUE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4400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373. LETTER TO H. S. L. POLAK</w:t>
      </w:r>
    </w:p>
    <w:p>
      <w:pPr>
        <w:autoSpaceDN w:val="0"/>
        <w:autoSpaceDE w:val="0"/>
        <w:widowControl/>
        <w:spacing w:line="272" w:lineRule="exact" w:before="100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POLAK,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sending you all the cuttings that I consider to be useful. If I can find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I shall translate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substance of the fight of the women suffragists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Guzerati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columns, but if I do not, let Chhaganlal translate them, and make an</w:t>
      </w:r>
    </w:p>
    <w:p>
      <w:pPr>
        <w:autoSpaceDN w:val="0"/>
        <w:autoSpaceDE w:val="0"/>
        <w:widowControl/>
        <w:spacing w:line="240" w:lineRule="exact" w:before="360" w:after="0"/>
        <w:ind w:left="73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 to Ameer Ali” 25-10-1906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Reuter;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Reuter”, 27-10-1906.</w:t>
      </w:r>
    </w:p>
    <w:p>
      <w:pPr>
        <w:autoSpaceDN w:val="0"/>
        <w:autoSpaceDE w:val="0"/>
        <w:widowControl/>
        <w:spacing w:line="240" w:lineRule="exact" w:before="0" w:after="0"/>
        <w:ind w:left="73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“Deeds Better than Words”, 26-10-1906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use of these valuable cuttings. I have asked Mr. Mukerji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to deal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matter in his London Letter. Of course all the cuttings I am sending you are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to be used for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 Some of them you would like to see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yourself—that is why I am sending them.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allowed myself a moment’s rest ever since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 here.   Work   commenced   on   Saturday   immediately  on </w:t>
      </w:r>
      <w:r>
        <w:rPr>
          <w:rFonts w:ascii="Times" w:hAnsi="Times" w:eastAsia="Times"/>
          <w:b w:val="0"/>
          <w:i w:val="0"/>
          <w:color w:val="000000"/>
          <w:sz w:val="22"/>
        </w:rPr>
        <w:t>landing.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an interview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 on board, and to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42" w:lineRule="exact" w:before="28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Morning Leader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man, whom your father had brought with him,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immediately I got on to the platform. Soon after having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meal, Mr. Ally and I went over to the London Indian Society and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respects to the Grand Old Man, and made with him appointments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seeing Sir William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Sir Henry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gone to bed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o’clock, except on Wednesday night: interviewing people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lot of time. So far as I have progressed, it seems that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Birdwood, supported by Sir Muncherji, Sir Henry Cotton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introduce us to Lord Elgin. It will therefore be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Mr. Ameer Ali has telegraphed to me saying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join in introducing the Deputation. Lord Elgin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an influential backing we have and that the Conservative,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Liberal, the Anglo-Indian and the Mahomedan opinion is all solid </w:t>
      </w:r>
      <w:r>
        <w:rPr>
          <w:rFonts w:ascii="Times" w:hAnsi="Times" w:eastAsia="Times"/>
          <w:b w:val="0"/>
          <w:i w:val="0"/>
          <w:color w:val="000000"/>
          <w:sz w:val="22"/>
        </w:rPr>
        <w:t>in our favour.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cable. It was extended by me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. I hope it represents correctly what I received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cablegram. It was not very clear. I send you a copy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cablegram as received by me. You will see for yourself whether it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correct copy. I hardly think it is. You should have given me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stops.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date of the Deputation is fixed, I shall cable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include a few words regarding Mr. Abdool Gani. I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state that I made absolutely no such statement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me by Mr. Murray. I did not tell him that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should be lodged with the Bank: on the contrary, I told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use the second bond for raising a loan. The whole</w:t>
      </w:r>
    </w:p>
    <w:p>
      <w:pPr>
        <w:autoSpaceDN w:val="0"/>
        <w:autoSpaceDE w:val="0"/>
        <w:widowControl/>
        <w:spacing w:line="24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asked him to send regular despatches for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selected news items and comments from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Mukerji”, 27-10-1906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Tribune</w:t>
      </w:r>
      <w:r>
        <w:rPr>
          <w:rFonts w:ascii="Times" w:hAnsi="Times" w:eastAsia="Times"/>
          <w:b w:val="0"/>
          <w:i w:val="0"/>
          <w:color w:val="000000"/>
          <w:sz w:val="18"/>
        </w:rPr>
        <w:t>”, 20-10-1906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Morning Leader</w:t>
      </w:r>
      <w:r>
        <w:rPr>
          <w:rFonts w:ascii="Times" w:hAnsi="Times" w:eastAsia="Times"/>
          <w:b w:val="0"/>
          <w:i w:val="0"/>
          <w:color w:val="000000"/>
          <w:sz w:val="18"/>
        </w:rPr>
        <w:t>”, 20-10-1906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William Wedderburn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Henry Cotton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took place through the ‘phone. You may,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Mr. Abdool Gani that there was no such binding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made by 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to the most important part of my letter.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possible to have here a very strong committee solely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affairs of British Indians in South Africa. Sir Muncherji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enthusiastic. Sir William has approved of the suggestion. The way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paved. Ritch’s hands will be free. No matter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succeeds or not, its work must be continued,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slightest doubt that  we will have legislation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is established. We will then be able to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Deputation, which will be almost [un]necessary if we have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We would not only then do more through it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temporary deputation, but would do it at perhaps one-tenth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cost  of  a deputation; but if it requires the proper man, it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funds also. I think that at the most—or perhaps at the least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all the figures before me—we would want to spend £25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The committee will probably last two years. Anyhow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guarantee a year’s expenses, viz., £300. We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offices cheaply on less than a year’s lease. We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something to Ritch, as he cannot be expected in the present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finances to do the work gratis. After he returns to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intention to offer the post to your father, if he will take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discuss it today with him at  luncheon time.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call a meeting of the Association British Indian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place the whole position before them. If they agree, let me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saying, Yes. At the same time you should have funds ready.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 me the affirmative cable unless you get the funds there in </w:t>
      </w:r>
      <w:r>
        <w:rPr>
          <w:rFonts w:ascii="Times" w:hAnsi="Times" w:eastAsia="Times"/>
          <w:b w:val="0"/>
          <w:i w:val="0"/>
          <w:color w:val="000000"/>
          <w:sz w:val="22"/>
        </w:rPr>
        <w:t>your possession, or unless you feel absolutely certain of getting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Ally entirely approves of the idea; probably he will be writing.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passed last Sunday with your people. Nothing surprised me,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prepared me for everything; otherwise to meet your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brilliant father would have been a most agreeable surprise.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sisters are really most lovable, and if I was unmarried,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young, or believed in mixed marriage, you know what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done! As it is, I told them that if I had made their acquaintance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1888 (for not doing which they took me severely to task)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adopted them as daughters, from which proposition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dissented. Your mother was very hospitable.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Parmanand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with me. He has made himself one of the family.</w:t>
      </w:r>
    </w:p>
    <w:p>
      <w:pPr>
        <w:autoSpaceDN w:val="0"/>
        <w:autoSpaceDE w:val="0"/>
        <w:widowControl/>
        <w:spacing w:line="24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Committee of the British Indian Association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Revashankar Jhaveri”, 18-7-1905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 is suffering from a very severe attack of indigestion.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mildly proposed an extended Jewish fast. I am afraid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wash, however it has gone in for what it is worth. I pushed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for earth-bandages also, and by the time I have done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be able to make some impression. Anyhow she said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open to conviction. The soup, let me tell you, was all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father. He told me he passed a considerable time in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all the ingredients, etc., etc. I have not been able to go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sister. I see that I have more work before me than I bargained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and have not a moment to spare to pay friendly calls.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written to her asking her to give me an appointment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The reply is due some time today. I will not leave before </w:t>
      </w:r>
      <w:r>
        <w:rPr>
          <w:rFonts w:ascii="Times" w:hAnsi="Times" w:eastAsia="Times"/>
          <w:b w:val="0"/>
          <w:i w:val="0"/>
          <w:color w:val="000000"/>
          <w:sz w:val="22"/>
        </w:rPr>
        <w:t>seeing her.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be surprised to  learn that this  is being dictated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 Mr. Simmonds. I sent the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our arrival, as Mr. </w:t>
      </w:r>
      <w:r>
        <w:rPr>
          <w:rFonts w:ascii="Times" w:hAnsi="Times" w:eastAsia="Times"/>
          <w:b w:val="0"/>
          <w:i w:val="0"/>
          <w:color w:val="000000"/>
          <w:sz w:val="22"/>
        </w:rPr>
        <w:t>Ally was anxious that I should. He has promised to do so to Mrs. Ally.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above was in type I have seen your father. He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£300 per year will not be sufficient. Of course his ideas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large. At the same time they are entitled to every respect,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has local knowledge and experience. If, therefore, you can push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proposal for £500, it will be better. We should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what is absolutely necessary. At the same time, if authority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for spending more, I know that the money will not be wasted.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seen Mr. Scott, and, you will be pleased to hear, Mr. J.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Robertson. Your father took me to Mr. Scott, who is his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and it was at the House of Commons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Mr. Robertson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come in, and we were introduced to him by Mr. Scott.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gentlemen have interested themselves in the question. Mr. Scott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 should address a number of members of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Scott and Mr. Robertson are going to see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 similar suggestion has been made by Mr. Mackarness also.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happens. This now brings me up to date. I need not now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more. Carefully go through all the cuttings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you: they are worth reading. My kind regards to all.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write separately to any one else. As it is, this portion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being dictated at five minutes to eight. I am to see your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>again on Sunday.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please send this letter to Mr. West so that I may not</w:t>
      </w:r>
    </w:p>
    <w:p>
      <w:pPr>
        <w:autoSpaceDN w:val="0"/>
        <w:autoSpaceDE w:val="0"/>
        <w:widowControl/>
        <w:spacing w:line="24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Millie Graham Polak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he did on November 7; vi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“Meeting at House of Commons”,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7-11-1906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repeat in my letter to him what I have said in this letter 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the personal matters I have touched upon need prevent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going to him. I am not sending you a copy of the full text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will see it reproduced in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something in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election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 to the Presidentship of the Congress. You need not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in the paper. I have no time to go into the reasons. Had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necessary I would have dealt with it from here.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two notes from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any comment,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indentured Indians on board the </w:t>
      </w:r>
      <w:r>
        <w:rPr>
          <w:rFonts w:ascii="Times" w:hAnsi="Times" w:eastAsia="Times"/>
          <w:b w:val="0"/>
          <w:i/>
          <w:color w:val="000000"/>
          <w:sz w:val="22"/>
        </w:rPr>
        <w:t>Umfuli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[H. S. L.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4406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374. LETTER TO A. H. WEST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</w:t>
      </w:r>
      <w:r>
        <w:rPr>
          <w:rFonts w:ascii="Times" w:hAnsi="Times" w:eastAsia="Times"/>
          <w:b w:val="0"/>
          <w:i/>
          <w:color w:val="000000"/>
          <w:sz w:val="22"/>
        </w:rPr>
        <w:t>26, 1906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WEST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Saturday last I have not had breathing time,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one night I have not been able to go to bed before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in the morning. I have written a very long letter to Polak,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him to send it on to you for perusal. Please read it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it to Chhaganlal. It will give you in full detail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movements. As this is being typed at 8.30 p.m.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me for not giving you a long letter. I see that I shall be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end of my stay here. Under the circumstances it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cut myself away from London for full one day.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asked Miss Pywell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see me in London by appointment,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offered, if you will let me, to defray her expenses.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>hoping that she will come. I have had a chat with Mr. Mukerji about</w:t>
      </w:r>
    </w:p>
    <w:p>
      <w:pPr>
        <w:autoSpaceDN w:val="0"/>
        <w:autoSpaceDE w:val="0"/>
        <w:widowControl/>
        <w:spacing w:line="240" w:lineRule="exact" w:before="4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>”, 22-10-1906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 Pywell, later Mrs. West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contribution.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H. 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4401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CHHAGANLAL GANDHI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 moment to spare. It is now 8.30 p.m. and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the Gujarati letter. If I can, I want to give you one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one correspondence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continuation of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already from the </w:t>
      </w:r>
      <w:r>
        <w:rPr>
          <w:rFonts w:ascii="Times" w:hAnsi="Times" w:eastAsia="Times"/>
          <w:b w:val="0"/>
          <w:i/>
          <w:color w:val="000000"/>
          <w:sz w:val="22"/>
        </w:rPr>
        <w:t>Armadale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do what I can: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learn from my long letter to Mr. Polak,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send there. Mr. West is bringing his sister there. I think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step. She appeared to be simple and willing. We do want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ladies there. Do please make the best use possible of her.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wife and other ladies mix freely with her, and let her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distance between her and us, and make her as 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Let the ladies learn all that is to be learnt from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all that can possibly be given to her in the way of teaching.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party has very strong points for the other to imbibe.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womenfolk go to the Press, especially on Saturdays. Let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real effort in that direction. I hope to place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on a very strong footing before I come away.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4402</w:t>
      </w:r>
    </w:p>
    <w:p>
      <w:pPr>
        <w:autoSpaceDN w:val="0"/>
        <w:autoSpaceDE w:val="0"/>
        <w:widowControl/>
        <w:spacing w:line="240" w:lineRule="exact" w:before="3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“Deeds Better than Words”, 26-10-1906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a typing error for ‘correspondent’s letter’. The reference is to “The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Deputation’s Voyage–IV”: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Deputation’s Voyage —IV”, 26-10-1906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S. L. Polak”,26-10-1906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SIR HENRY COTTON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report that Sir Lepel Griffin has declined to 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that  is  to introduce the Indian Deputation from 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waited on Sir William and Mr. Naoroji  this morning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When I received an answer in the negative from Sir Lepel,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all the local circumstances, I immediately telegraphed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 Birdwood,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thinking he being a neutral man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best person, asking him whether he would join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the spokesman. He telegraphed saying he would if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Muncherji  agreed. Sir  William  thought  that   I had done a rash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asking Sir George Birdwood to be the spokesman,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might not  be  acceptable to  the  other   members 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 I realized  my mistake too late. Sir William and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 think that Sir Muncherji, who  has been uniformly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zealously working  in connection with the matter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Africa, should be asked to be the spokesman,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suggested that I was to secure your permission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further. I, therefore, went to the House of Commons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a constable informed me that you were not in the House.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write this asking you kindly to wire me whether you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proposal that Sir Muncherji should be the spokesman.</w:t>
      </w:r>
    </w:p>
    <w:p>
      <w:pPr>
        <w:autoSpaceDN w:val="0"/>
        <w:autoSpaceDE w:val="0"/>
        <w:widowControl/>
        <w:spacing w:line="220" w:lineRule="exact" w:before="46" w:after="0"/>
        <w:ind w:left="0" w:right="3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10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M.P.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45, 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N. W.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4403</w:t>
      </w:r>
    </w:p>
    <w:p>
      <w:pPr>
        <w:autoSpaceDN w:val="0"/>
        <w:autoSpaceDE w:val="0"/>
        <w:widowControl/>
        <w:spacing w:line="240" w:lineRule="exact" w:before="15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Sir George Birdwood”, 25-10-1906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DR. J. OLDFIELD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OLDFIELD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Mr. Ally has had a relapse last night. I write this just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please to see Mr. Ally every day. Expense is of no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Please, therefore, do not let that hinder you from seeing him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Your presence alone would be inspiring and cheering. I am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have him, if only during the day time, to work here and see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It is necessary for him to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delicious supper last night at the place. I hope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a visit in the day time and inspect all your arrangements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 grounds. I want to write about my sorrows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too late to do so tonight.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DR. JOSIAH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LDFIELD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ROMLEY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4404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L. W. RITCH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4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called at the Hotel today while I was in. I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waiter to bring you up, but evidently you came in only to leave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card, as he did not find you. I notice, too, you saw George Godfrey,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learning from him he was looking for offices, you did not go.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wanted you to make independent enquiries.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>manage it as cheaply as possible. However, when you get the time,</w:t>
      </w:r>
    </w:p>
    <w:p>
      <w:pPr>
        <w:autoSpaceDN w:val="0"/>
        <w:autoSpaceDE w:val="0"/>
        <w:widowControl/>
        <w:spacing w:line="240" w:lineRule="exact" w:before="3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J. Oldfield”, 27-10-1906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18"/>
        </w:rPr>
        <w:t>, and President of the Vegetarian Society, London.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met him for the first time while a student in England.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out. I see, after all, that tomorrow I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confirmation ceremony. If I can, I shall certainly come 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 letter from Sir George Birdwood asking me if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Muncherji is agreeable to see him at the latter’s house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It is quite possible that I may be able, after I leave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Muncherji, to go over. If I can, I will do so. You need not wait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If I drop in, I shall have something to eat at your place,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drop in, it is not likely to be before 7 or 8 o’clock.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me at all after 8. If Sir Muncherji does not wire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 in the morning, of course, I come down to your place.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at the Hotel tomorrow at least up to 10.30, because I have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to Reuter’s 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 to that time.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W. RITCH,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41, SPRINGFIELD 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OOD</w:t>
      </w:r>
      <w:r>
        <w:rPr>
          <w:rFonts w:ascii="Times" w:hAnsi="Times" w:eastAsia="Times"/>
          <w:b w:val="0"/>
          <w:i w:val="0"/>
          <w:color w:val="000000"/>
          <w:sz w:val="20"/>
        </w:rPr>
        <w:t>, N.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4405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PROFESSOR PARMANAND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PARMANAND,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chat with Ratnam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he was here with my luggage.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that I have been thinking of him during spare moments.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every one from South Africa is a valuable asset and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into a still more valuable asset by proper nursing.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from a material standpoint, Ratnam’s life is being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wasted. His preliminary education being very poor, he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hard to battle in his profession; more so in South Africa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live down a great deal of prejudice. I know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practitioner in South Africa with so little equipment as he will have at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he is finished.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that he will know English perhaps fairly well;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have, in my opinion, a good grounding in mathematics.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of the South African Bar considers that a knowledge of French, </w:t>
      </w:r>
      <w:r>
        <w:rPr>
          <w:rFonts w:ascii="Times" w:hAnsi="Times" w:eastAsia="Times"/>
          <w:b w:val="0"/>
          <w:i w:val="0"/>
          <w:color w:val="000000"/>
          <w:sz w:val="22"/>
        </w:rPr>
        <w:t>Latin and Dutch (especially Latin) is almost indispensable for success</w:t>
      </w:r>
    </w:p>
    <w:p>
      <w:pPr>
        <w:autoSpaceDN w:val="0"/>
        <w:autoSpaceDE w:val="0"/>
        <w:widowControl/>
        <w:spacing w:line="240" w:lineRule="exact" w:before="3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J. Adam;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Reuter”, 27-10-1906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Ruthnam Pather, who was studying for the Bar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Bar. Some scientific training also is necessary; otherwise Ratnam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himself very greatly handicapped when his opponents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scientific expressions, or the Court does so. Also, if ever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dedicate his knowledge of law to the good of his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wish to use it commercially, he must have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technical art as a means of living. He is young enough to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things. Above all, he must have discipline, even severe discipline.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suggested to him that he should attend a school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a regular matriculation course, and even if a pass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him, the same grounding at the school will do him good.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looking after him, I thought I should tell you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told him. He said he would consult you and let me know.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ARMANAND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65,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ROMWELL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IGHGATE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4407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H. O. ALLY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ALLY</w:t>
      </w:r>
    </w:p>
    <w:p>
      <w:pPr>
        <w:autoSpaceDN w:val="0"/>
        <w:autoSpaceDE w:val="0"/>
        <w:widowControl/>
        <w:spacing w:line="24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through the telephone that you passed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night. I am exceedingly sorry and I wonder what the cause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be. I am superstitious enough to say it was due to the cigar.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I told George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we were walking, that,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was imminent, it might be retarded by even one puff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deadly cigar—such is my strong conviction regarding nicotine.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much suffering from it. However, I may be mistaken. If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pardon. All I want is to find you hale and hearty.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to see you chatting away so hilariously last night. I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very much pained to hear through the nurse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>passed a bad night.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send George as soon as he comes. I have given the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message for you to which I may receive a reply later on, but I put it </w:t>
      </w:r>
      <w:r>
        <w:rPr>
          <w:rFonts w:ascii="Times" w:hAnsi="Times" w:eastAsia="Times"/>
          <w:b w:val="0"/>
          <w:i w:val="0"/>
          <w:color w:val="000000"/>
          <w:sz w:val="22"/>
        </w:rPr>
        <w:t>down in writing also. I might have mentioned it there but I forgot.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discussing with Sir Muncherji and Sir William</w:t>
      </w:r>
    </w:p>
    <w:p>
      <w:pPr>
        <w:autoSpaceDN w:val="0"/>
        <w:autoSpaceDE w:val="0"/>
        <w:widowControl/>
        <w:spacing w:line="24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George Godfrey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Wedderburn the advisability of establishing a permanent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British Indians in South Africa. Perhaps you recollect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suggestion long ago. I think that our work could be usefully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if such a permanent committee composed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all shades of opinion is established, say, for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I am, therefore, most anxious that such a committee be formed. </w:t>
      </w:r>
      <w:r>
        <w:rPr>
          <w:rFonts w:ascii="Times" w:hAnsi="Times" w:eastAsia="Times"/>
          <w:b w:val="0"/>
          <w:i w:val="0"/>
          <w:color w:val="000000"/>
          <w:sz w:val="22"/>
        </w:rPr>
        <w:t>We could then perhaps afford a second deputation.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Mr. Polak about it and asked him to reply, 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let me know your opinion on the matter and, if </w:t>
      </w:r>
      <w:r>
        <w:rPr>
          <w:rFonts w:ascii="Times" w:hAnsi="Times" w:eastAsia="Times"/>
          <w:b w:val="0"/>
          <w:i w:val="0"/>
          <w:color w:val="000000"/>
          <w:sz w:val="22"/>
        </w:rPr>
        <w:t>you agree with me, please write this evening confirming my opinion.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ROMLEY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4408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YUK LIN LEW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LEW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promised to send me a representation addressed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community to the Chinese Ambassador (or is it Minister?), so </w:t>
      </w:r>
      <w:r>
        <w:rPr>
          <w:rFonts w:ascii="Times" w:hAnsi="Times" w:eastAsia="Times"/>
          <w:b w:val="0"/>
          <w:i w:val="0"/>
          <w:color w:val="000000"/>
          <w:sz w:val="22"/>
        </w:rPr>
        <w:t>as to enable me to draft the letter you want me to.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ready to draft the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I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petition, but you will recognize that it is necessary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it, if only for the date and description.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ORTLAND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4409</w:t>
      </w:r>
    </w:p>
    <w:p>
      <w:pPr>
        <w:autoSpaceDN w:val="0"/>
        <w:autoSpaceDE w:val="0"/>
        <w:widowControl/>
        <w:spacing w:line="240" w:lineRule="exact" w:before="7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S. L. Polak”, 26-10-1906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for Chinese Ambassador”, After 31-10-1906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382. THE DEPUTATION’S VOYAGE—IV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1906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given an account of our voyage up to the time we </w:t>
      </w:r>
      <w:r>
        <w:rPr>
          <w:rFonts w:ascii="Times" w:hAnsi="Times" w:eastAsia="Times"/>
          <w:b w:val="0"/>
          <w:i w:val="0"/>
          <w:color w:val="000000"/>
          <w:sz w:val="22"/>
        </w:rPr>
        <w:t>were about to reach Madeira.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ADEIRA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Madeira on the morning of Tuesday, October 16.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all passengers land at Madeira and go for a stroll,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went ashore. This island is very beautiful. Situated upon a hill,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Madeira is inhabited, tier upon tier up to a height of 2,500 feet.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greenery all round, with hardly an uncultivated patch.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island the paths are paved, and no wheeled carriages are used,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sledgelike barrows, drawn along the way. These barrows go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slopes at great speed but without the least danger. The barrow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that a man can carry it on his head. The island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Portuguese and is inhabited entirely by them. No </w:t>
      </w:r>
      <w:r>
        <w:rPr>
          <w:rFonts w:ascii="Times" w:hAnsi="Times" w:eastAsia="Times"/>
          <w:b w:val="0"/>
          <w:i w:val="0"/>
          <w:color w:val="000000"/>
          <w:sz w:val="22"/>
        </w:rPr>
        <w:t>Indian was to be seen. The view of the island is lovely and charming.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RRIVAL IN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morning of the 20th, we reached Southampton Docks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were met by Mr. West and his sister. From here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train [to London]. A reporter of </w:t>
      </w: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came to see us on board the steamer. We told him all the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published the whole account in his paper on Monday.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Waterloo Station at 12.30. Messrs Ritch, Godfrey and Joseph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Royeppen met us at the station and Mr. Henry Polak’s father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there with a reporter of </w:t>
      </w:r>
      <w:r>
        <w:rPr>
          <w:rFonts w:ascii="Times" w:hAnsi="Times" w:eastAsia="Times"/>
          <w:b w:val="0"/>
          <w:i/>
          <w:color w:val="000000"/>
          <w:sz w:val="22"/>
        </w:rPr>
        <w:t>The Morning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gave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story.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by </w:t>
      </w:r>
      <w:r>
        <w:rPr>
          <w:rFonts w:ascii="Times" w:hAnsi="Times" w:eastAsia="Times"/>
          <w:b w:val="0"/>
          <w:i/>
          <w:color w:val="000000"/>
          <w:sz w:val="22"/>
        </w:rPr>
        <w:t>The Morning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Monday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than that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Thus, our work began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reached London. We went to India House, as Mr. Ritch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arrangements for our stay there. There is not enough space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an account of India House. I propose to give one the next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ate our meal and left forthwith for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Indian Society, where we had the good fortune of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Dadabhai Naoroji. He welcomed us, and a visit to him again on </w:t>
      </w:r>
      <w:r>
        <w:rPr>
          <w:rFonts w:ascii="Times" w:hAnsi="Times" w:eastAsia="Times"/>
          <w:b w:val="0"/>
          <w:i w:val="0"/>
          <w:color w:val="000000"/>
          <w:sz w:val="22"/>
        </w:rPr>
        <w:t>Monday was fixed. We spent the whole of Sunday meeting Indian</w:t>
      </w:r>
    </w:p>
    <w:p>
      <w:pPr>
        <w:autoSpaceDN w:val="0"/>
        <w:autoSpaceDE w:val="0"/>
        <w:widowControl/>
        <w:spacing w:line="240" w:lineRule="exact" w:before="2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Morning Leader</w:t>
      </w:r>
      <w:r>
        <w:rPr>
          <w:rFonts w:ascii="Times" w:hAnsi="Times" w:eastAsia="Times"/>
          <w:b w:val="0"/>
          <w:i w:val="0"/>
          <w:color w:val="000000"/>
          <w:sz w:val="18"/>
        </w:rPr>
        <w:t>”,20-10-1906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Tribune</w:t>
      </w:r>
      <w:r>
        <w:rPr>
          <w:rFonts w:ascii="Times" w:hAnsi="Times" w:eastAsia="Times"/>
          <w:b w:val="0"/>
          <w:i w:val="0"/>
          <w:color w:val="000000"/>
          <w:sz w:val="18"/>
        </w:rPr>
        <w:t>”, 22-10-1906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Deputation’s Voyage—V”, 3-11-1906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youths and Mr. Polak and at night met Pandit Shyamji Krishnavarma.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Our conversation went on till one in the morning.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ONDAY TO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get a moment’s leisure here. As I write this it is 11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interviews with Sir Muncherji, Sir William Wedderburn,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Cotton, Mr. Cotton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Hall, Mr. Robertson,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Arathoon,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Scott and other gentlemen. Our idea is to have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parties here to accompany and introduce us to Lord Elgin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for us and to give us their full support. Mr. Dadabhai Naoroji,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Muncherji Bhownaggree, Mr. Harold Cox, Mr. Justice Ameer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Sir George Birdwood are already with us. Very probably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will take place next week. We have informed Lord Elgin of </w:t>
      </w:r>
      <w:r>
        <w:rPr>
          <w:rFonts w:ascii="Times" w:hAnsi="Times" w:eastAsia="Times"/>
          <w:b w:val="0"/>
          <w:i w:val="0"/>
          <w:color w:val="000000"/>
          <w:sz w:val="22"/>
        </w:rPr>
        <w:t>our arrival and his acknowledgement too has been received.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ORRESPONDENT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in the Transvaal, as if by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arrangement, cabled just on Monday to his paper saying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had entered the Colony. If they continued to enter in this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would have to leave bag and baggage. As the new act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the right to hold land and other rights, it was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would give his assent to it. If he did not, the whites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much offended. Again, the correspondent hoped that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Richard Solomon would fully champion the cause of the whites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act. Moreover, he added, Mr. Gandhi,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Deputation, was a clever lawyer, who was responsible for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into the Transvaal and who had made much money thereby.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cablegram was despatched from there to throw dust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people here. The same day, we sent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important paragraphs were published on Thursday.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was published in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Friday. In our reply we had said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any Indians entered without permits, their number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small, that the Government had even now the authority to expel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new law was oppressive. No Indian wants that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migrate to South Africa. Nor does anyone wish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should be deprived of all their trade. In proof of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>we are prepared to accept laws on the lines of those at the Cape or</w:t>
      </w:r>
    </w:p>
    <w:p>
      <w:pPr>
        <w:autoSpaceDN w:val="0"/>
        <w:autoSpaceDE w:val="0"/>
        <w:widowControl/>
        <w:spacing w:line="240" w:lineRule="exact" w:before="4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several talks with him;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E. A. Cotton, Editor,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Asia Quarterly Review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Honorary Secretary of East India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Association; elsewhere letters are addressed to or mention is made of C. W. Arathoon,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W. H. Arathoon and W. Arathoon—presumably the same person.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>”, 22-10-1906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Natal, but we must have equal rights [with the whites] to hold land, etc.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1-12-1906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383. DEEDS BETTER THAN WORDS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26,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are now being widely discussed in England.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relates to the decision of the soap manufacturers who, like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opposite numbers, have combined and resolved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soap. The dealers in soap and the public naturally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 the decision. But they did not approach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help; neither did they appeal to the manufacturers; but they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direct action. They notified the manufacturers that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their soap even if it meant a great loss to them. The result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Lever Brothers, of Sunlight Soap fame, who used till now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ounces of soap in their one-pound cake, will henceforth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sixteen. The lesson from this is that deeds are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The action of the dealers proved more fruitful than mere </w:t>
      </w:r>
      <w:r>
        <w:rPr>
          <w:rFonts w:ascii="Times" w:hAnsi="Times" w:eastAsia="Times"/>
          <w:b w:val="0"/>
          <w:i w:val="0"/>
          <w:color w:val="000000"/>
          <w:sz w:val="22"/>
        </w:rPr>
        <w:t>words.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example illustrating this saying is more remarkable.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movement in England for women’s right to vote,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unwilling to concede. The women therefore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Commons and  harass the Members. They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petitions, written letters, delivered speeches  and tried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Last Wednesday, they went to the House of  Commons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it opened and demanded the right to vote; they caused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also, for which they were prosecuted and sentenced to furnish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security of £5 each.  On their refusing to do so, they were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imprisonment, and they are now in  gaol. Most of the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three months. All of them come from respectable  families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are very well educated. One of these is the daughter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 Cobden who was highly respected by the people. She is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term in gaol.  Another is the wife of Mr. Lawrence. A third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LL.B. On the very day these  women went to gaol there was a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here in support of the resolve adopted  by the brave ladies,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sum of £650 was collected on the spot. Mr. Lawrence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that he would pay £10 a day as long as his wife was in </w:t>
      </w:r>
      <w:r>
        <w:rPr>
          <w:rFonts w:ascii="Times" w:hAnsi="Times" w:eastAsia="Times"/>
          <w:b w:val="0"/>
          <w:i w:val="0"/>
          <w:color w:val="000000"/>
          <w:sz w:val="22"/>
        </w:rPr>
        <w:t>gaol. Some  persons regard these women as insane; the police use</w:t>
      </w:r>
    </w:p>
    <w:p>
      <w:pPr>
        <w:autoSpaceDN w:val="0"/>
        <w:autoSpaceDE w:val="0"/>
        <w:widowControl/>
        <w:spacing w:line="24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 was promised to Polak in Gandhiji’s letter to him;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H.S.L. Polak, 26-10-1906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against them; the  magistrate looks upon them with a stern eye.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Cobden’s brave daughter said, “I shall  never obey any law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of which I have no hand; I will not accept the  authority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executing those laws; if you send me to gaol, I will go there,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on no account pay a fine. I will not furnish any security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either.” It is no  wonder that a people which produces such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mothers should hold the  sceptre. Today the whole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laughing at them, and they have only a few  people on their side.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undaunted, these women work on steadfast in their cause. 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succeed and gain the franchise, for the simple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  are better than words. Even those who laughed at them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left wondering. If  even women display such courage,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 fail in their duty and be  afraid of gaol ? Or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rather consider the gaol a palace and readily go there?  When </w:t>
      </w:r>
      <w:r>
        <w:rPr>
          <w:rFonts w:ascii="Times" w:hAnsi="Times" w:eastAsia="Times"/>
          <w:b w:val="0"/>
          <w:i w:val="0"/>
          <w:color w:val="000000"/>
          <w:sz w:val="22"/>
        </w:rPr>
        <w:t>that time comes, India’s bonds will snap of themselves.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sent petitions; made speeches; and we shall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But  we shall gain our object only if we have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we have spoken of.  People do not have much faith in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speeches. Anyone can do that, they  call for no courage.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better than words. All other things are unavailing, and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afraid of them. The only way therefore is to sacrifice  oneself and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plunge. We have much to do yet, no doubt of that.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24-11-1906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DRAFT LETTER TO LORD ELGIN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196,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ROMWELL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S. W.,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27,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ELGIN,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Sir George Birdwood, Mr. Naoroji, Sir Henry Cotton and</w:t>
      </w:r>
    </w:p>
    <w:p>
      <w:pPr>
        <w:autoSpaceDN w:val="0"/>
        <w:autoSpaceDE w:val="0"/>
        <w:widowControl/>
        <w:spacing w:line="240" w:lineRule="exact" w:before="5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draft letter, found among Gandhiji’s papers, was clearly intended to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signed by Sir Muncherji Bhownaggree whose address it bears at the top. It was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sent as Sir Lepel Griffin did eventually agree to lead the deputation.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“Telegram to Sir Muncherji Bhownaggree”, 25-10-1906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Ameer Ali and a few others, including myself,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by the Indian Deputation that has arrived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Indian Delegates have asked us to lead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most of us have always taken an interest in the question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in South Africa.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become spokesman by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to take part in the deputation, and as I have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perhaps more thoroughly than the others, I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then, on behalf of the Committee, ask you to appoint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receiving the Delegates from the Transvaal,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Committee.</w:t>
      </w:r>
    </w:p>
    <w:p>
      <w:pPr>
        <w:autoSpaceDN w:val="0"/>
        <w:autoSpaceDE w:val="0"/>
        <w:widowControl/>
        <w:spacing w:line="220" w:lineRule="exact" w:before="46" w:after="0"/>
        <w:ind w:left="0" w:right="2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10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 S. N. 4410</w:t>
      </w:r>
    </w:p>
    <w:p>
      <w:pPr>
        <w:autoSpaceDN w:val="0"/>
        <w:autoSpaceDE w:val="0"/>
        <w:widowControl/>
        <w:spacing w:line="31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385. INTERVIEW TO REUTER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27, 1906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speaking to Reuter’s representative, said: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come to protest against the new Transvaal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which is humiliating for the British Indians, all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carry a pass bearing thumb-prints and other marks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identification. The object  of  the  new  Ordinance  is  to  prevent </w:t>
      </w:r>
      <w:r>
        <w:rPr>
          <w:rFonts w:ascii="Times" w:hAnsi="Times" w:eastAsia="Times"/>
          <w:b w:val="0"/>
          <w:i w:val="0"/>
          <w:color w:val="000000"/>
          <w:sz w:val="22"/>
        </w:rPr>
        <w:t>unauthorized Indians</w:t>
      </w:r>
      <w:r>
        <w:rPr>
          <w:rFonts w:ascii="Times" w:hAnsi="Times" w:eastAsia="Times"/>
          <w:b w:val="0"/>
          <w:i w:val="0"/>
          <w:color w:val="FFFFFF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entering the Transvaal. We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Imperial Government that this is effectually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Permit Ordinance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which is very strictly applied.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29-10-1906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H. O. ALLY</w:t>
      </w:r>
    </w:p>
    <w:p>
      <w:pPr>
        <w:autoSpaceDN w:val="0"/>
        <w:autoSpaceDE w:val="0"/>
        <w:widowControl/>
        <w:spacing w:line="266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27, 1906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ALLY,</w:t>
      </w:r>
    </w:p>
    <w:p>
      <w:pPr>
        <w:autoSpaceDN w:val="0"/>
        <w:autoSpaceDE w:val="0"/>
        <w:widowControl/>
        <w:spacing w:line="24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has seen me after his interview with you, and also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Oldfield. I am delighted that what I feared was a relapse was,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>a blessing in disguise. I am delighted also that, when he saw you, you</w:t>
      </w:r>
    </w:p>
    <w:p>
      <w:pPr>
        <w:autoSpaceDN w:val="0"/>
        <w:autoSpaceDE w:val="0"/>
        <w:widowControl/>
        <w:spacing w:line="24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J. Adam”, 26-10-1906 and the following item.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Peace Preservation Ordinance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3410" w:val="left"/>
          <w:tab w:pos="3590" w:val="left"/>
          <w:tab w:pos="6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looking hale and hearty. When I think of it, I do feel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here would have been incomplete without George. Who [else]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the link between us?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idea you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gathering has been uppermost in my mind. As you 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imagine, I have not been at all idle. I have been seeing people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there. A suggestion has already been made that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the House of Commons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should be addressed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us. I do want you to be present at these gatherings,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 circumstances prevent it.  I would not think of addressing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gatherings without you. I know full well the value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as also of your speech. The interview with Lord Elgin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come off before the week after next, that is to say,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8 or 9 days. I have just returned from a visit to Sir Muncherji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George Birdwood. The latter paid a friendly call at the Hotel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enquired about you. I am only sorry that you are not with 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visits; you would have seen a great deal of the public men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obtained an insight into the working of British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believe sufficiently in predestination, and I, therefore,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in the thought that even in your absence from these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some good lurking. It may be that, when you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address a gathering, you would lend a charm to it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possible if you had seen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individually, but whenever there is a public function,  even  though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inconvenient, you shall always attend. There are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such gatherings. Mr. Polak is trying to have a gathering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society. I beseech you to keep yourself religiously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cigars. Certainly, have as much as you like of the hubble-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bubble. Follow Dr. Oldfield’s instructions implicitly. I am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doctor could restore you to health with the same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as Dr. Oldfield. I feel, therefore, that you are in the safest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 sent you a budget of letters today, and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certainly given the very best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and you will see how the Editor has veered round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 expression in his editorial columns. You might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his violent articles 3 or 4 weeks ago. The editorial this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therefore, quite refreshing reading. Please command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anything more, and do not hesitate to send any suggestions you </w:t>
      </w:r>
      <w:r>
        <w:rPr>
          <w:rFonts w:ascii="Times" w:hAnsi="Times" w:eastAsia="Times"/>
          <w:b w:val="0"/>
          <w:i w:val="0"/>
          <w:color w:val="000000"/>
          <w:sz w:val="22"/>
        </w:rPr>
        <w:t>wish to send.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ring off this morning after you told me you were well.</w:t>
      </w:r>
    </w:p>
    <w:p>
      <w:pPr>
        <w:autoSpaceDN w:val="0"/>
        <w:autoSpaceDE w:val="0"/>
        <w:widowControl/>
        <w:spacing w:line="240" w:lineRule="exact" w:before="3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has, “George, who would have been...”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“Meeting at House of Commons”,7-11-1906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”,25-10-1906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silly girl at the exchange who did it. I then tried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restored, but failed, and then gave it up, because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ready to meet Reuter’s agent. I had a long chat with him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Hotel. He saw immediately that the Ordinance was practically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tyrannical. These are, of course, mere words, but who knows,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do good in the end.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O. 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ROMLEY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4411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387. LETTER TO DR. J. OLDFIELD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OLDFIELD,</w:t>
      </w:r>
    </w:p>
    <w:p>
      <w:pPr>
        <w:autoSpaceDN w:val="0"/>
        <w:autoSpaceDE w:val="0"/>
        <w:widowControl/>
        <w:spacing w:line="24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that I wanted to write to you about my sorrows.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mentioned that, when I was in Bombay, I had lost my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smell; as the doctor put it, I am supposed to be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chronic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ozaena.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chronic catarrh. Of course,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have made a speciality of throat diseases. If not,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worth while, you can put me on to a specialist again.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when I was carrying on a fruit-and-nut diet experiment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damaged my teeth. I believed that I had permanently damaged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molars and I thought that I was going to lose one of them on board.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tried hard to pull one out but I did not succeed.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them or do you want me to go to a dentist? If so, please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>reliable name.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though we are, if you are going to attend to either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complaints, you must do so professionally if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receive, I know, goes to a humanitarian purpose.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see me professionally, kindly give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appointment, but you may name more than one time, so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 selection. I have to interview so many people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me to make definite appointments. Mr. Ally telephoned</w:t>
      </w:r>
    </w:p>
    <w:p>
      <w:pPr>
        <w:autoSpaceDN w:val="0"/>
        <w:autoSpaceDE w:val="0"/>
        <w:widowControl/>
        <w:spacing w:line="24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J. Oldfield”, 26-10-1906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“chronis”.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saying he is much better today. I was delighted to hear it.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will soon put him right.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6"/>
        </w:rPr>
        <w:t>LDFIELD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ROMLEY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4412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388. LETTER TO J. C. MUKERJ1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MUKERJI,</w:t>
      </w:r>
    </w:p>
    <w:p>
      <w:pPr>
        <w:autoSpaceDN w:val="0"/>
        <w:autoSpaceDE w:val="0"/>
        <w:widowControl/>
        <w:spacing w:line="24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tell you one thing, and I thought of it only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through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enough matter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sent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 may send your correspondence on Friday nights,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should send from 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latest  news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reports on Saturdays and post them, if necessary,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moment at the General Post Office. That is the only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you will be able to make your correspondence effective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date. While Parliament is sitting, I now notice that you can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from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Indian and cognate questions,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the Natives, the Chinese, etc.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evidently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full  report.  You are  then in  advance  of </w:t>
      </w:r>
      <w:r>
        <w:rPr>
          <w:rFonts w:ascii="Times" w:hAnsi="Times" w:eastAsia="Times"/>
          <w:b w:val="0"/>
          <w:i/>
          <w:color w:val="000000"/>
          <w:sz w:val="22"/>
        </w:rPr>
        <w:t>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with the South African papers, which,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you, are thoroughly up to date. I reduce this suggestion to </w:t>
      </w:r>
      <w:r>
        <w:rPr>
          <w:rFonts w:ascii="Times" w:hAnsi="Times" w:eastAsia="Times"/>
          <w:b w:val="0"/>
          <w:i w:val="0"/>
          <w:color w:val="000000"/>
          <w:sz w:val="22"/>
        </w:rPr>
        <w:t>writingnow lest I may forget it.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C. M</w:t>
      </w:r>
      <w:r>
        <w:rPr>
          <w:rFonts w:ascii="Times" w:hAnsi="Times" w:eastAsia="Times"/>
          <w:b w:val="0"/>
          <w:i w:val="0"/>
          <w:color w:val="000000"/>
          <w:sz w:val="16"/>
        </w:rPr>
        <w:t>UKERJI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65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ROMWELL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IGHGATE</w:t>
      </w:r>
      <w:r>
        <w:rPr>
          <w:rFonts w:ascii="Times" w:hAnsi="Times" w:eastAsia="Times"/>
          <w:b w:val="0"/>
          <w:i w:val="0"/>
          <w:color w:val="000000"/>
          <w:sz w:val="20"/>
        </w:rPr>
        <w:t>, N.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F. MACKARNESS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letter of the 25th instant.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placed this suggestion before Sir William Wedderburn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 that there should be a meeting like the one mentioned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that, unless local circumstances prevent it, it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necessarily be a meeting of Liberal Members only, as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opinion on the question of the treatment of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Africa.</w:t>
      </w:r>
    </w:p>
    <w:p>
      <w:pPr>
        <w:autoSpaceDN w:val="0"/>
        <w:autoSpaceDE w:val="0"/>
        <w:widowControl/>
        <w:spacing w:line="220" w:lineRule="exact" w:before="46" w:after="0"/>
        <w:ind w:left="0" w:right="3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M</w:t>
      </w:r>
      <w:r>
        <w:rPr>
          <w:rFonts w:ascii="Times" w:hAnsi="Times" w:eastAsia="Times"/>
          <w:b w:val="0"/>
          <w:i w:val="0"/>
          <w:color w:val="000000"/>
          <w:sz w:val="16"/>
        </w:rPr>
        <w:t>ACKARNESS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M.P.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ROWN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EMPLE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4414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S. KRISHNAVARMA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PANDIT SHYAMJI KRISHNAVARMA,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stamps for 1s 6d which you were good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advance last evening.</w:t>
      </w:r>
    </w:p>
    <w:p>
      <w:pPr>
        <w:autoSpaceDN w:val="0"/>
        <w:autoSpaceDE w:val="0"/>
        <w:widowControl/>
        <w:spacing w:line="220" w:lineRule="exact" w:before="46" w:after="0"/>
        <w:ind w:left="0" w:right="3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`I remain, </w:t>
      </w:r>
    </w:p>
    <w:p>
      <w:pPr>
        <w:autoSpaceDN w:val="0"/>
        <w:autoSpaceDE w:val="0"/>
        <w:widowControl/>
        <w:spacing w:line="220" w:lineRule="exact" w:before="10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RISHNAVARMA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9, Q</w:t>
      </w:r>
      <w:r>
        <w:rPr>
          <w:rFonts w:ascii="Times" w:hAnsi="Times" w:eastAsia="Times"/>
          <w:b w:val="0"/>
          <w:i w:val="0"/>
          <w:color w:val="000000"/>
          <w:sz w:val="16"/>
        </w:rPr>
        <w:t>UEEN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IGHGATE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4415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PRIVATE SECRETARY TO LORD ELGIN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W.C.,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the-honour to acknowledge your letter of the 26th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25th. I beg now to state that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Muncherji M. Bhownaggree, Sir George Birdwood, Sir Henry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Mr. Dadabhai Naoroji, and Mr. Ameer Ali, among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consented to lead the British Indian Deputation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A few more friends are also likely to join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May I now request His Lordship to fix a date, if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early </w:t>
      </w:r>
      <w:r>
        <w:rPr>
          <w:rFonts w:ascii="Times" w:hAnsi="Times" w:eastAsia="Times"/>
          <w:b w:val="0"/>
          <w:i/>
          <w:color w:val="000000"/>
          <w:sz w:val="22"/>
        </w:rPr>
        <w:t>next week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receiving the deputation so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 gentlemen above named and others who may wish to take </w:t>
      </w:r>
      <w:r>
        <w:rPr>
          <w:rFonts w:ascii="Times" w:hAnsi="Times" w:eastAsia="Times"/>
          <w:b w:val="0"/>
          <w:i w:val="0"/>
          <w:color w:val="000000"/>
          <w:sz w:val="22"/>
        </w:rPr>
        <w:t>part in the deputation.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100" w:after="0"/>
        <w:ind w:left="0" w:right="9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100" w:after="0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8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C. O. 291, Vol. 113/Ind.; also a photostat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typewritten office copy: S. N. 4416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F. H. BROWN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29th instant. I am sorry that I received it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time I could have spoken to you through the telephone, and</w:t>
      </w:r>
    </w:p>
    <w:p>
      <w:pPr>
        <w:autoSpaceDN w:val="0"/>
        <w:autoSpaceDE w:val="0"/>
        <w:widowControl/>
        <w:spacing w:line="240" w:lineRule="exact" w:before="3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Lord Elgin”, 25-10-1906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between 10 and 10.45 today I was out visiting. If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all possible for you to favour me with a call tomorrow or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 between 1 and 2, we may perhaps lunch together and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question of British Indians in South Africa. If you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 must defer the pleasure of seeing you till Thursday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N.I.A.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reception for which you have so kindly sent me a card.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however conveniently lunch with me either tomorrow or </w:t>
      </w:r>
      <w:r>
        <w:rPr>
          <w:rFonts w:ascii="Times" w:hAnsi="Times" w:eastAsia="Times"/>
          <w:b w:val="0"/>
          <w:i w:val="0"/>
          <w:color w:val="000000"/>
          <w:sz w:val="22"/>
        </w:rPr>
        <w:t>the day after, please drop me a line.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sorry Mr. Ally, my co-Delegate, is laid up in bed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rheumatism, and is at present undergoing treatment at the Lady </w:t>
      </w:r>
      <w:r>
        <w:rPr>
          <w:rFonts w:ascii="Times" w:hAnsi="Times" w:eastAsia="Times"/>
          <w:b w:val="0"/>
          <w:i w:val="0"/>
          <w:color w:val="000000"/>
          <w:sz w:val="22"/>
        </w:rPr>
        <w:t>Margaret Hospital in Bromley.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I have not any photographs with me throwing light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nor have I a photograph of myself. Mr. Ally’s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>could let you have. It is in his family group.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inclined to think that we have met before, and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I believe, you used to advise young Indians coming to London, </w:t>
      </w:r>
      <w:r>
        <w:rPr>
          <w:rFonts w:ascii="Times" w:hAnsi="Times" w:eastAsia="Times"/>
          <w:b w:val="0"/>
          <w:i w:val="0"/>
          <w:color w:val="000000"/>
          <w:sz w:val="22"/>
        </w:rPr>
        <w:t>I believe I was introduced to you by Mr. D. B. Shukla.</w:t>
      </w:r>
    </w:p>
    <w:p>
      <w:pPr>
        <w:autoSpaceDN w:val="0"/>
        <w:autoSpaceDE w:val="0"/>
        <w:widowControl/>
        <w:spacing w:line="220" w:lineRule="exact" w:before="46" w:after="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H. B</w:t>
      </w:r>
      <w:r>
        <w:rPr>
          <w:rFonts w:ascii="Times" w:hAnsi="Times" w:eastAsia="Times"/>
          <w:b w:val="0"/>
          <w:i w:val="0"/>
          <w:color w:val="000000"/>
          <w:sz w:val="16"/>
        </w:rPr>
        <w:t>ROWN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>ILKUSHA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ESTBOURNE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S. E.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4417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J. C. MUKERJI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MUKERJI,</w:t>
      </w:r>
    </w:p>
    <w:p>
      <w:pPr>
        <w:autoSpaceDN w:val="0"/>
        <w:autoSpaceDE w:val="0"/>
        <w:widowControl/>
        <w:spacing w:line="24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apologize for not keeping the appointment, but as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appointment outside the work that has brought me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subservient to that work. As it was quite beyond my expectation,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busy with Sir Muncherji up to six o’clock in the evening.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mind taking the same appointment for tomorrow, but this time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6 o’clock. I shall endeavour to keep the appointment.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to a restaurant, take a meal, and come back to the Hotel.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cancelled all evening appointments also, so that I can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arrears of dictating work, but we will discuss Rutnam for about</w:t>
      </w:r>
    </w:p>
    <w:p>
      <w:pPr>
        <w:autoSpaceDN w:val="0"/>
        <w:autoSpaceDE w:val="0"/>
        <w:widowControl/>
        <w:spacing w:line="240" w:lineRule="exact" w:before="4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National Indian Association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hour, though most of the discussion will perhaps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at the dinner table. Please however do not go away,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in, because I am bound to be at the Hotel for my meal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later. So far as I know at present, I should not be engaged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o’clock tomorrow evening. Please convey my apologies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My invitation extends to you and the Professor, as also </w:t>
      </w:r>
      <w:r>
        <w:rPr>
          <w:rFonts w:ascii="Times" w:hAnsi="Times" w:eastAsia="Times"/>
          <w:b w:val="0"/>
          <w:i w:val="0"/>
          <w:color w:val="000000"/>
          <w:sz w:val="22"/>
        </w:rPr>
        <w:t>to Rutnam, if you consider his presence to be necessary.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C. M</w:t>
      </w:r>
      <w:r>
        <w:rPr>
          <w:rFonts w:ascii="Times" w:hAnsi="Times" w:eastAsia="Times"/>
          <w:b w:val="0"/>
          <w:i w:val="0"/>
          <w:color w:val="000000"/>
          <w:sz w:val="16"/>
        </w:rPr>
        <w:t>UKERJI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65,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ROMWELL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IGHGATE</w:t>
      </w:r>
      <w:r>
        <w:rPr>
          <w:rFonts w:ascii="Times" w:hAnsi="Times" w:eastAsia="Times"/>
          <w:b w:val="0"/>
          <w:i w:val="0"/>
          <w:color w:val="000000"/>
          <w:sz w:val="20"/>
        </w:rPr>
        <w:t>, N.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4418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394. LETTER TO J. ROYEPPEN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JOSEPH,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cancel the appointment for the evening I have given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shall now be exceedingly busy, and it is only in the evenings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in a position to dictate anything. I shall write to you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>a free evening.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OYEPPEN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TAPLETON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TROUD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REEN</w:t>
      </w:r>
      <w:r>
        <w:rPr>
          <w:rFonts w:ascii="Times" w:hAnsi="Times" w:eastAsia="Times"/>
          <w:b w:val="0"/>
          <w:i w:val="0"/>
          <w:color w:val="000000"/>
          <w:sz w:val="20"/>
        </w:rPr>
        <w:t>, N.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4419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M.  N. DOCTOR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DOCTOR,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find that I am so very busy that I must cancel the appointment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given you; but if you can come on Sunday at 12 o’clock, we can walk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together and talk on my way to Mr. Polak’s, with whom I have an</w:t>
      </w:r>
    </w:p>
    <w:p>
      <w:pPr>
        <w:autoSpaceDN w:val="0"/>
        <w:autoSpaceDE w:val="0"/>
        <w:widowControl/>
        <w:spacing w:line="240" w:lineRule="exact" w:before="2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Parmanand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engagement. If you know London well, we will then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near Highbury. 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N. D</w:t>
      </w:r>
      <w:r>
        <w:rPr>
          <w:rFonts w:ascii="Times" w:hAnsi="Times" w:eastAsia="Times"/>
          <w:b w:val="0"/>
          <w:i w:val="0"/>
          <w:color w:val="000000"/>
          <w:sz w:val="16"/>
        </w:rPr>
        <w:t>OCTOR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102,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4420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396. LETTER TO LORD REAY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1906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ventured to call on Your Lordship yesterday,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appointment, with a view to paying my respects and placing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 the position of British Indians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Mr. Hajee Ojer Ally, I have arrived from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Deputation appointed to wait on Lord Elgin and Mr. Morley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Asiatic Law Amendment Ordinance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Transvaal Legislative Council. Sir Charles Dilke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Naoroji, Sir Muncherji, Sir George Birdwood, Sir Henry Cotton,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Ameer Ali, and a few other gentlemen who have taken an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matters in the Transvaal have kindly consented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 Deputation to Lord Elgin and thus extend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the weight of their influence. An appointment will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by Lord Elgin for next week. May I know whether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pleased to join the introducing deputation. In any case, both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and I will be greatly obliged if Your Lordship will allow us the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of placing before you the position of British Indians in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Charles Wentworth Dilke, (1843-1911); politician, writer and Member </w:t>
      </w:r>
      <w:r>
        <w:rPr>
          <w:rFonts w:ascii="Times" w:hAnsi="Times" w:eastAsia="Times"/>
          <w:b w:val="0"/>
          <w:i w:val="0"/>
          <w:color w:val="000000"/>
          <w:sz w:val="18"/>
        </w:rPr>
        <w:t>of Parliament, he became Under-Secretary of State in the Foreign Office in 1876.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Transvaal.</w:t>
      </w:r>
    </w:p>
    <w:p>
      <w:pPr>
        <w:autoSpaceDN w:val="0"/>
        <w:autoSpaceDE w:val="0"/>
        <w:widowControl/>
        <w:spacing w:line="220" w:lineRule="exact" w:before="46" w:after="0"/>
        <w:ind w:left="0" w:right="6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beg to remain, </w:t>
      </w:r>
    </w:p>
    <w:p>
      <w:pPr>
        <w:autoSpaceDN w:val="0"/>
        <w:autoSpaceDE w:val="0"/>
        <w:widowControl/>
        <w:spacing w:line="220" w:lineRule="exact" w:before="100" w:after="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Lordship’s humble servant,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6,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TANHOPE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ONDON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4423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397. LETTER TO H. O. ALLY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ALLY,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note, as also your telephone message, but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settled down to work, i.e., 12 midnight. I have been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 from 10.30 a.m. I looked in just at lunch time and at 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at night, when I found the message from you, as also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shall find out the address of the Turkish Ambassador.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take some late train tomorrow unless I find it impossible.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has appointed Thursday the 8th November at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to receive the Deputation, so you will see that there is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My work, however, is entirely cut out for all that time. More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ROMLEY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ENT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4421</w:t>
      </w:r>
    </w:p>
    <w:p>
      <w:pPr>
        <w:autoSpaceDN w:val="0"/>
        <w:autoSpaceDE w:val="0"/>
        <w:widowControl/>
        <w:spacing w:line="220" w:lineRule="exact" w:before="142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Donald James Mackay, ( 1839-1921 ); Governor of Bombay Presidency,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1885-90, and first President of British Academy; Under-Secretary of State for India, </w:t>
      </w:r>
      <w:r>
        <w:rPr>
          <w:rFonts w:ascii="Times" w:hAnsi="Times" w:eastAsia="Times"/>
          <w:b w:val="0"/>
          <w:i w:val="0"/>
          <w:color w:val="000000"/>
          <w:sz w:val="18"/>
        </w:rPr>
        <w:t>1894-5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J. H. POLAK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POLAK,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2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that I should pass the whole of Sunday with you,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 shall have to attend to an important matter in the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whom I spoke to you and I have not yet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our discussion, and as it is rather important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deprive myself of the pleasure, I was looking forward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passing  the  whole  of  next  Sunday with you. I  fear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will have to leave you next Sunday also at about 4 o’clock.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regards to all.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H.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28,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ROSVENOR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ANONBURY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4422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W. P. BYLES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l906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 of the 28th instant. I shall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in sending you my card at the House of Commons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>this week, and I hope probably today.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P. B</w:t>
      </w:r>
      <w:r>
        <w:rPr>
          <w:rFonts w:ascii="Times" w:hAnsi="Times" w:eastAsia="Times"/>
          <w:b w:val="0"/>
          <w:i w:val="0"/>
          <w:color w:val="000000"/>
          <w:sz w:val="16"/>
        </w:rPr>
        <w:t>YLES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M.P.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OMMONS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4424</w:t>
      </w:r>
    </w:p>
    <w:p>
      <w:pPr>
        <w:autoSpaceDN w:val="0"/>
        <w:autoSpaceDE w:val="0"/>
        <w:widowControl/>
        <w:spacing w:line="240" w:lineRule="exact" w:before="6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Shyamji Krishnavarma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A. MERCER</w:t>
      </w:r>
    </w:p>
    <w:p>
      <w:pPr>
        <w:autoSpaceDN w:val="0"/>
        <w:autoSpaceDE w:val="0"/>
        <w:widowControl/>
        <w:spacing w:line="272" w:lineRule="exact" w:before="100" w:after="0"/>
        <w:ind w:left="4752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1906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giving me Mrs. Spencer Walton’s </w:t>
      </w:r>
      <w:r>
        <w:rPr>
          <w:rFonts w:ascii="Times" w:hAnsi="Times" w:eastAsia="Times"/>
          <w:b w:val="0"/>
          <w:i w:val="0"/>
          <w:color w:val="000000"/>
          <w:sz w:val="22"/>
        </w:rPr>
        <w:t>address, and the enclosure.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truly,</w:t>
      </w:r>
    </w:p>
    <w:p>
      <w:pPr>
        <w:autoSpaceDN w:val="0"/>
        <w:autoSpaceDE w:val="0"/>
        <w:widowControl/>
        <w:spacing w:line="260" w:lineRule="exact" w:before="48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RTHUR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17,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OMEFIELD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IMBLEDON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4425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401. LETTER TO MRS. S. WALTON</w:t>
      </w:r>
    </w:p>
    <w:p>
      <w:pPr>
        <w:autoSpaceDN w:val="0"/>
        <w:autoSpaceDE w:val="0"/>
        <w:widowControl/>
        <w:spacing w:line="272" w:lineRule="exact" w:before="100" w:after="0"/>
        <w:ind w:left="4752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1906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MRS. SPENCER  WALTON,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exceedingly sorry to hear of the death of Mr. Spencer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Walton. His death is an irreparable loss to you but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feel poorer by his death. I was hoping to be able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visit during my stay here, but I find that I shall be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during the three or four weeks I am here that I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take a run down. However, I shall be obliged if you will drop </w:t>
      </w:r>
      <w:r>
        <w:rPr>
          <w:rFonts w:ascii="Times" w:hAnsi="Times" w:eastAsia="Times"/>
          <w:b w:val="0"/>
          <w:i w:val="0"/>
          <w:color w:val="000000"/>
          <w:sz w:val="22"/>
        </w:rPr>
        <w:t>me a line telling me when you are as a rule to be found at home.</w:t>
      </w:r>
    </w:p>
    <w:p>
      <w:pPr>
        <w:autoSpaceDN w:val="0"/>
        <w:autoSpaceDE w:val="0"/>
        <w:widowControl/>
        <w:spacing w:line="220" w:lineRule="exact" w:before="46" w:after="0"/>
        <w:ind w:left="0" w:right="2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100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0" w:lineRule="exact" w:before="48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PENCER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NDREW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ONBRIDGE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DRAFT LETTER TO LORD ELGIN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4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a Petition from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of the Transvaal regarding the Vrededorp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of 1906 passed by the Legislative Council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from the Acting   Honorary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 of  the Transvaal that    the Petition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through Lord Selborne to you the same week that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to me, and that a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was sent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by the British Indian Association requesting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might not be sanctioned until the Petition was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the Association has a very strong and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It is quite plain that this Ordinance, if sanctioned, will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even from holding leases of landed property,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hitherto been allowed to hold under Law 3 of 1885.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on the eve of the Colony receiving Responsible Government,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appear that the present Ordinance, instead of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the </w:t>
      </w:r>
      <w:r>
        <w:rPr>
          <w:rFonts w:ascii="Times" w:hAnsi="Times" w:eastAsia="Times"/>
          <w:b w:val="0"/>
          <w:i/>
          <w:color w:val="000000"/>
          <w:sz w:val="22"/>
        </w:rPr>
        <w:t>status quo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will render the position of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in respect of holding land, as it has been in other respects,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war. I trust, therefore, that you will see your way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>His Majesty to disallow the Ordinance.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arrival of the British Indian Deputation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their mission, coupled with the fact of the passing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 which is the subject matter of this communication, I think</w:t>
      </w:r>
    </w:p>
    <w:p>
      <w:pPr>
        <w:autoSpaceDN w:val="0"/>
        <w:autoSpaceDE w:val="0"/>
        <w:widowControl/>
        <w:spacing w:line="240" w:lineRule="exact" w:before="4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presumably drafted by Gandhiji, as an earlier draft bears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instructions to the secretary in Gandhiji’s hand. The draft also clearly indicates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it was to be signed by Dadabhai Naoroji.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“Petition to Lord Elgin”, 8-10-1906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S. L. Polak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Secretary of State for Colonies”, 8-10-1906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commission of enquiry such as was suggested by Sir Muncherji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predecessor, which commission I understand was 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appointed, is very necessary for the protection of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20" w:lineRule="exact" w:before="46" w:after="0"/>
        <w:ind w:left="0" w:right="3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my Lord, </w:t>
      </w:r>
    </w:p>
    <w:p>
      <w:pPr>
        <w:autoSpaceDN w:val="0"/>
        <w:autoSpaceDE w:val="0"/>
        <w:widowControl/>
        <w:spacing w:line="220" w:lineRule="exact" w:before="10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draft: S. N. 4427/2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403.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W.C.,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inform you that Lord Elgin has appointed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8th November at 3 p.m. to receive the Transvaal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at the Colonial Office. Mr. Ally and I trust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enough to make it convenient to attend at the Colonial Office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2.30 p.m. on Thursday the 8th November so that there may be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between   the members of  the introducing  deputation.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Lepel  Griffin has now consented to head the deputation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 Mr. Ally and 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shortly to be able to let you have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submitted to Lord Elgin previous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of the deputation, which will form the basis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to work upon.</w:t>
      </w:r>
    </w:p>
    <w:p>
      <w:pPr>
        <w:autoSpaceDN w:val="0"/>
        <w:autoSpaceDE w:val="0"/>
        <w:widowControl/>
        <w:spacing w:line="220" w:lineRule="exact" w:before="46" w:after="0"/>
        <w:ind w:left="0" w:right="3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10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signed typewritten office copy: S. N. 4429</w:t>
      </w:r>
    </w:p>
    <w:p>
      <w:pPr>
        <w:autoSpaceDN w:val="0"/>
        <w:autoSpaceDE w:val="0"/>
        <w:widowControl/>
        <w:spacing w:line="220" w:lineRule="exact" w:before="138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noting on the office copy shows that this letter was sent to Sir Charles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Dilke, Dadabhai Naoroji, Sir Lepel Griffin, Sir Muncherji Bhownaggree, Sir Henry </w:t>
      </w:r>
      <w:r>
        <w:rPr>
          <w:rFonts w:ascii="Times" w:hAnsi="Times" w:eastAsia="Times"/>
          <w:b w:val="0"/>
          <w:i w:val="0"/>
          <w:color w:val="000000"/>
          <w:sz w:val="18"/>
        </w:rPr>
        <w:t>Cotton, Ameer Ali and Sir George Birdwood.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“Representation to Lord Elgin”, 31-10-1906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PROFESSOR PARMANAND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PARMANAND,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you cannot be here today. Pillay’s Case is very sad.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should be done, but when we meet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out. He seems to have difficulty in finding even his good.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into his case thoroughly and if necessary find him lodgings at </w:t>
      </w:r>
      <w:r>
        <w:rPr>
          <w:rFonts w:ascii="Times" w:hAnsi="Times" w:eastAsia="Times"/>
          <w:b w:val="0"/>
          <w:i w:val="0"/>
          <w:color w:val="000000"/>
          <w:sz w:val="22"/>
        </w:rPr>
        <w:t>India House?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ARMANAND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65,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ROMWELL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IGHGATE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4430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LORD STANLEY</w:t>
      </w:r>
    </w:p>
    <w:p>
      <w:pPr>
        <w:autoSpaceDN w:val="0"/>
        <w:autoSpaceDE w:val="0"/>
        <w:widowControl/>
        <w:spacing w:line="232" w:lineRule="exact" w:before="140" w:after="0"/>
        <w:ind w:left="4752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31, 1906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5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TANLEY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LDERLEY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18,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ANSFIELD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TREET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for the appointment given by you. I shall avail </w:t>
      </w:r>
      <w:r>
        <w:rPr>
          <w:rFonts w:ascii="Times" w:hAnsi="Times" w:eastAsia="Times"/>
          <w:b w:val="0"/>
          <w:i w:val="0"/>
          <w:color w:val="000000"/>
          <w:sz w:val="22"/>
        </w:rPr>
        <w:t>myself of it at 10 a.m. tomorrow (Thursday).</w:t>
      </w:r>
    </w:p>
    <w:p>
      <w:pPr>
        <w:autoSpaceDN w:val="0"/>
        <w:autoSpaceDE w:val="0"/>
        <w:widowControl/>
        <w:spacing w:line="220" w:lineRule="exact" w:before="46" w:after="0"/>
        <w:ind w:left="0" w:right="5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10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humble servant,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4431</w:t>
      </w:r>
    </w:p>
    <w:p>
      <w:pPr>
        <w:autoSpaceDN w:val="0"/>
        <w:autoSpaceDE w:val="0"/>
        <w:widowControl/>
        <w:spacing w:line="240" w:lineRule="exact" w:before="15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(1839-1925); educationist and Member of Parliament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66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TO. F. H. BROWN</w:t>
      </w:r>
    </w:p>
    <w:p>
      <w:pPr>
        <w:autoSpaceDN w:val="0"/>
        <w:autoSpaceDE w:val="0"/>
        <w:widowControl/>
        <w:spacing w:line="266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31,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shall await you at 3.o’clock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and then after having a chat together I shall avail myself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offer to take me to the reception.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H. B</w:t>
      </w:r>
      <w:r>
        <w:rPr>
          <w:rFonts w:ascii="Times" w:hAnsi="Times" w:eastAsia="Times"/>
          <w:b w:val="0"/>
          <w:i w:val="0"/>
          <w:color w:val="000000"/>
          <w:sz w:val="16"/>
        </w:rPr>
        <w:t>ROWN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>ILKUSHA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ESTBOURNE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S.E.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407. REPRESENTATION TO LORD ELGIN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PPOINTMENT OF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ELEGATES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We, the undersigned, have been appointed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of the Transvaal to lay before you the views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of the Transvaal regarding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Ordinance of the Transvaal Legislative Council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the 28th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1906. At a mass meeting of British Indians,  numbering </w:t>
      </w:r>
      <w:r>
        <w:rPr>
          <w:rFonts w:ascii="Times" w:hAnsi="Times" w:eastAsia="Times"/>
          <w:b w:val="0"/>
          <w:i w:val="0"/>
          <w:color w:val="000000"/>
          <w:sz w:val="22"/>
        </w:rPr>
        <w:t>nearly 3,000 British Indian residents of the Transvaal, held at the old</w:t>
      </w:r>
    </w:p>
    <w:p>
      <w:pPr>
        <w:autoSpaceDN w:val="0"/>
        <w:autoSpaceDE w:val="0"/>
        <w:widowControl/>
        <w:spacing w:line="240" w:lineRule="exact" w:before="3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F. H. Brown”, 30-10-1906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was drawn up by Gandhiji on or before October 31 and forwarded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“Letter to Private Secretary to Lord Elgin”, 2-11-1906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Theatre in Johannesburg on the 11th day of September, 1906,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among other things resolved to send a Deputation to attend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Lordship. The selection of the delegates was left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Association and, as said before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were selected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Committee.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ARE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ELEGATES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first undersigned is the Honorary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was one of the organizers of the Natal Indian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 formed at the time of the Boer War, and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 and in charge of the Indian Stretcher-Bearer Corps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auspices of the Natal Indian Congress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Native rebellion of Natal. He is a Barrister of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>Temple and has since 1903 practised as a solicitor in Johannesburg.</w:t>
      </w:r>
    </w:p>
    <w:p>
      <w:pPr>
        <w:autoSpaceDN w:val="0"/>
        <w:tabs>
          <w:tab w:pos="550" w:val="left"/>
          <w:tab w:pos="3510" w:val="left"/>
          <w:tab w:pos="5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second undersigned is a merchant by profession,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being a member of the British Indian Association,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founder and Chairman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Islamic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of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Both the undersigned are old settlers of South Africa;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undersigned settled in South Africa in 1893 and is father of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all of whom are in South Africa. The second undersigned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settled in South Africa for the last twenty-three years and is the </w:t>
      </w:r>
      <w:r>
        <w:rPr>
          <w:rFonts w:ascii="Times" w:hAnsi="Times" w:eastAsia="Times"/>
          <w:b w:val="0"/>
          <w:i w:val="0"/>
          <w:color w:val="000000"/>
          <w:sz w:val="22"/>
        </w:rPr>
        <w:t>father of eleven children all born in South Africa.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OPULATION OF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present Indian population of the Transvaal is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13,000 according to permit returns, and over 10,000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census returns, as against a white population of over 280,000.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the Transvaal are merchants, traders, their assistants,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and domestic servants—the great majority being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>or hawkers.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</w:t>
      </w:r>
      <w:r>
        <w:rPr>
          <w:rFonts w:ascii="Times" w:hAnsi="Times" w:eastAsia="Times"/>
          <w:b w:val="0"/>
          <w:i w:val="0"/>
          <w:color w:val="000000"/>
          <w:sz w:val="20"/>
        </w:rPr>
        <w:t>1885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Law 3 [of] 1885 as amended in 1886 is applicable to Asiatics,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“coolies, Malays, Arabs, and Mahomedan subjects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Empire”, and as interpreted by the Supreme Court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</w:t>
      </w:r>
    </w:p>
    <w:p>
      <w:pPr>
        <w:autoSpaceDN w:val="0"/>
        <w:autoSpaceDE w:val="0"/>
        <w:widowControl/>
        <w:spacing w:line="266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(1) confines as to residence those who come under it to locations or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streets set specially apart for them, for a breach of which provision there is no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sanction provided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law and which is therefore nugatory in effect,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deprives them of burgher rights,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deprives them of right of ownership of fixed property except in locations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streets before referred to,</w:t>
      </w:r>
    </w:p>
    <w:p>
      <w:pPr>
        <w:autoSpaceDN w:val="0"/>
        <w:autoSpaceDE w:val="0"/>
        <w:widowControl/>
        <w:spacing w:line="240" w:lineRule="exact" w:before="2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Lord Elgin”, 25-10-1906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(4) and requires those who may settle in the Transvaal for purposes of trade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otherwise to pay a fee of £3 and be registered within eight days of their arrival.</w:t>
      </w: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(The Law as interpreted by the courts does not require eregistration of children</w:t>
      </w:r>
    </w:p>
    <w:p>
      <w:pPr>
        <w:autoSpaceDN w:val="0"/>
        <w:autoSpaceDE w:val="0"/>
        <w:widowControl/>
        <w:spacing w:line="244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of such settlers, their wives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and those who are not traders.)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above Law is not restrictive of immigration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penalize traders to the extent of £3. During the Boer regime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formed the subject of representations by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therefore never then strictly enforced. For its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separate department of the State,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registration merely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consisted in passing to the payer a receipt for </w:t>
      </w:r>
      <w:r>
        <w:rPr>
          <w:rFonts w:ascii="Times" w:hAnsi="Times" w:eastAsia="Times"/>
          <w:b w:val="0"/>
          <w:i w:val="0"/>
          <w:color w:val="000000"/>
          <w:sz w:val="22"/>
        </w:rPr>
        <w:t>£3.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EGIME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After the advent of British rule, contrary to promises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expectations, separate Asiatic Offices were established.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Ordinance, which was admittedly a measure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the State from dangerous characters, was misapplied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Indian immigration, and under it permits were only granted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on the recommendation of the officers in charge.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gave rise to much abuse and corruption. These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bribes on a wholesale system, and Indian refugees who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immediate return to the Transvaal had difficulty in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often obliged to pay as much as £30. This was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of the local Government more than once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Association, with the result ultimately that two officials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criminally tried, and although the jury discharged them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evidence, they were dismissed from Government service.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were then abolished and the granting of permits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transferred, as it should have been, to the Chief Secretary for Permits.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under this regime permits to British Indians were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sparingly and after a great deal of delay and searching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there was no corruption. In the meanwhile an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appointed under the designation of Protector of Asiatics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Department.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EGISTERED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While the Permit Department was under the Chief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Permits, Lord Milner thought fit to enforce Law 3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rigorously, and appointed the Permit Secretary to be Registrar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Asiatics. The British Indian Association respectfully protested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although it was not obligatory on the British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>had paid £3 to the Boer Government to re-register, on the urgent</w:t>
      </w:r>
    </w:p>
    <w:p>
      <w:pPr>
        <w:autoSpaceDN w:val="0"/>
        <w:autoSpaceDE w:val="0"/>
        <w:widowControl/>
        <w:spacing w:line="240" w:lineRule="exact" w:before="3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 to Lord Selborne”, 29-11-1905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British Indian Association and Lord Milner”,11-6-1903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Lord Milner they allowed themselves to be re-registered.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certificates contain names of holders, their wives,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children, the age of the holders, their distinctive marks and thumb-</w:t>
      </w:r>
      <w:r>
        <w:rPr>
          <w:rFonts w:ascii="Times" w:hAnsi="Times" w:eastAsia="Times"/>
          <w:b w:val="0"/>
          <w:i w:val="0"/>
          <w:color w:val="000000"/>
          <w:sz w:val="22"/>
        </w:rPr>
        <w:t>prints.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following was the assurance given by Lord Milner at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the advice was offered:</w:t>
      </w:r>
    </w:p>
    <w:p>
      <w:pPr>
        <w:autoSpaceDN w:val="0"/>
        <w:autoSpaceDE w:val="0"/>
        <w:widowControl/>
        <w:spacing w:line="240" w:lineRule="exact" w:before="48" w:after="0"/>
        <w:ind w:left="1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think that registration is a protection to them. To that registration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attached a £3 tax. It is only asked for once. Those who have paid it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old Government have only to prove that they have done so and they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to pay it again. Again, once on the register, their position is established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no further registration is necessary</w:t>
      </w:r>
      <w:r>
        <w:rPr>
          <w:rFonts w:ascii="Times" w:hAnsi="Times" w:eastAsia="Times"/>
          <w:b w:val="0"/>
          <w:i w:val="0"/>
          <w:color w:val="000000"/>
          <w:sz w:val="18"/>
        </w:rPr>
        <w:t>, nor is a fresh permit required.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gives you a right to be here and a right to come and 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At the present day, save women and children, almost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 the Transvaal is in possession of a permit bearing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holder’s name, place of birth, occupation, last address, his signature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 rule thumb-impression and in most if not all cases,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 above described. If, therefore, there are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 who are without permits and do not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exemption clauses of the Peace Preservation Ordinance,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unauthorized residents and liable to be expelled under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Ordinance. Those who cannot produce permits have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on them of proving that they come within the exemption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clauses. If they do not obey expulsion orders, they are liable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The Peace Preservation Ordinance moreover makes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offence to obtain a permit by fraudulent representations,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abet one in so obtaining a permit, or to enter on a permit obtained </w:t>
      </w:r>
      <w:r>
        <w:rPr>
          <w:rFonts w:ascii="Times" w:hAnsi="Times" w:eastAsia="Times"/>
          <w:b w:val="0"/>
          <w:i w:val="0"/>
          <w:color w:val="000000"/>
          <w:sz w:val="22"/>
        </w:rPr>
        <w:t>by fraud.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ACHINERY FOR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ETECTION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NAUTHORIZED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OMPLETE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Thus the machinery for punishing unauthorized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in the Transvaal is complete and effective. And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act above referred to, the Indian community has furnished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with complete means of identification of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Those Indians who have tried to enter on permits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 Indians have been heavily punished. Many such cases are on </w:t>
      </w:r>
      <w:r>
        <w:rPr>
          <w:rFonts w:ascii="Times" w:hAnsi="Times" w:eastAsia="Times"/>
          <w:b w:val="0"/>
          <w:i w:val="0"/>
          <w:color w:val="000000"/>
          <w:sz w:val="22"/>
        </w:rPr>
        <w:t>record.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There would appear therefore to be no occasion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measure of law to prevent fraud, or impersonation,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entry. Under the present permit regulations,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testimony given by an official,</w:t>
      </w:r>
    </w:p>
    <w:p>
      <w:pPr>
        <w:autoSpaceDN w:val="0"/>
        <w:autoSpaceDE w:val="0"/>
        <w:widowControl/>
        <w:spacing w:line="240" w:lineRule="exact" w:before="3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“The British Indian Association and Lord Milner”,11-6-1903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1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(1) women, whether they accompany their husbands or not, [and]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children of whatever age, even infants, whether in company of their</w:t>
      </w:r>
    </w:p>
    <w:p>
      <w:pPr>
        <w:autoSpaceDN w:val="0"/>
        <w:autoSpaceDE w:val="0"/>
        <w:widowControl/>
        <w:spacing w:line="240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parents or not, are required to produce permits. Cases have happened </w:t>
      </w:r>
    </w:p>
    <w:p>
      <w:pPr>
        <w:autoSpaceDN w:val="0"/>
        <w:autoSpaceDE w:val="0"/>
        <w:widowControl/>
        <w:spacing w:line="240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tender children five years old have been torn away from their</w:t>
      </w:r>
    </w:p>
    <w:p>
      <w:pPr>
        <w:autoSpaceDN w:val="0"/>
        <w:autoSpaceDE w:val="0"/>
        <w:widowControl/>
        <w:spacing w:line="240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parents, and wives from their husbands, although the fathers or the</w:t>
      </w:r>
    </w:p>
    <w:p>
      <w:pPr>
        <w:autoSpaceDN w:val="0"/>
        <w:autoSpaceDE w:val="0"/>
        <w:widowControl/>
        <w:spacing w:line="240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husbands accompanying the children or wives have produced permits.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Old residents of the Transvaal who have paid £3 as the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residence experience a delay of months before they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permits, and that after an investigation which is over-severe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carried on secretly, and by boards which sit at their </w:t>
      </w:r>
      <w:r>
        <w:rPr>
          <w:rFonts w:ascii="Times" w:hAnsi="Times" w:eastAsia="Times"/>
          <w:b w:val="0"/>
          <w:i w:val="0"/>
          <w:color w:val="000000"/>
          <w:sz w:val="22"/>
        </w:rPr>
        <w:t>leisure to conduct their examination.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On the top of all these disabilities has come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thunderbolt upon the Indian community the amending Ordinance.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sets up a humiliating system of passes to be carried by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 the Transvaal. It establishes a system of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vary from time to time. The Assistant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 deputation of Indians that the imprints of all the digits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required and passes containing such imprints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by the holders to every police official who may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the Indians. The permits and registration certificates,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after a great deal of trouble, are to be surrendered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for the new certificates. We may state that, in order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above registration, people were dragged from their rooms in </w:t>
      </w:r>
      <w:r>
        <w:rPr>
          <w:rFonts w:ascii="Times" w:hAnsi="Times" w:eastAsia="Times"/>
          <w:b w:val="0"/>
          <w:i w:val="0"/>
          <w:color w:val="000000"/>
          <w:sz w:val="22"/>
        </w:rPr>
        <w:t>the early morning and subjected to much hard treatment.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EAL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ATURE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The Ordinance in fact is not one for registration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identification, of a type applied to the worst criminals. So far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such a law is unknown in any of the British Colonies.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 amendment of the Law 3 of 1885, because its scope is </w:t>
      </w:r>
      <w:r>
        <w:rPr>
          <w:rFonts w:ascii="Times" w:hAnsi="Times" w:eastAsia="Times"/>
          <w:b w:val="0"/>
          <w:i w:val="0"/>
          <w:color w:val="000000"/>
          <w:sz w:val="22"/>
        </w:rPr>
        <w:t>admittedly totally different from that of the latter.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The amending law condemns every permit unless the holder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can prove it to be not tainted with fraud. It leaves the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though the latter may be in possession of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permits,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tender mercy of the officer in charge of its administration.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legislation of the worst type. While it is calculated to submit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intense irritation and humiliation, it gives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nothing.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CALLED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ELIEF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For the remission of £3 fee is superfluous, as every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Indian and in many cases even children at present resident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have already paid it. According to the statement by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Colonial Secretary, no Indians who are not pre-war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will be allowed to enter the Colony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has considered the question of immigration.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the present Indian residents have already paid the £3,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pre-war residents who have still to re-enter have also mostly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£3 to the Dutch Government, the remission of the £3 payment is </w:t>
      </w:r>
      <w:r>
        <w:rPr>
          <w:rFonts w:ascii="Times" w:hAnsi="Times" w:eastAsia="Times"/>
          <w:b w:val="0"/>
          <w:i w:val="0"/>
          <w:color w:val="000000"/>
          <w:sz w:val="22"/>
        </w:rPr>
        <w:t>no concession at all.</w:t>
      </w:r>
    </w:p>
    <w:p>
      <w:pPr>
        <w:autoSpaceDN w:val="0"/>
        <w:autoSpaceDE w:val="0"/>
        <w:widowControl/>
        <w:spacing w:line="240" w:lineRule="exact" w:before="54" w:after="0"/>
        <w:ind w:left="10" w:right="3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The authority for temporary permits is also not required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granted at the discretion of the authorities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Peace Preservation Ordinance.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20. The relief as to the supply of liquor is, so far as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applicable to Indians, a direct insult.</w:t>
      </w:r>
    </w:p>
    <w:p>
      <w:pPr>
        <w:autoSpaceDN w:val="0"/>
        <w:autoSpaceDE w:val="0"/>
        <w:widowControl/>
        <w:spacing w:line="240" w:lineRule="exact" w:before="54" w:after="0"/>
        <w:ind w:left="10" w:right="3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The relief to the heirs of those Indians who may have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property before the date of Law 3 of 1885 is individual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is meant only to affect one small piece of land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22. The Ordinance therefore is in no way a relief or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Indian community.</w:t>
      </w:r>
    </w:p>
    <w:p>
      <w:pPr>
        <w:autoSpaceDN w:val="0"/>
        <w:autoSpaceDE w:val="0"/>
        <w:widowControl/>
        <w:spacing w:line="266" w:lineRule="exact" w:before="8" w:after="0"/>
        <w:ind w:left="0" w:right="3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OMPARISON</w:t>
      </w:r>
    </w:p>
    <w:p>
      <w:pPr>
        <w:autoSpaceDN w:val="0"/>
        <w:autoSpaceDE w:val="0"/>
        <w:widowControl/>
        <w:spacing w:line="240" w:lineRule="exact" w:before="54" w:after="0"/>
        <w:ind w:left="10" w:right="3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We cannot lay too much stress on the fact that the amending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while it leaves untouched all the disabilities of Law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1885, makes the position of British Indians much worse than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3 of 1885, as will appear more clearly from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comparison:</w:t>
      </w:r>
    </w:p>
    <w:p>
      <w:pPr>
        <w:autoSpaceDN w:val="0"/>
        <w:tabs>
          <w:tab w:pos="4530" w:val="left"/>
        </w:tabs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tabs>
          <w:tab w:pos="370" w:val="left"/>
          <w:tab w:pos="35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rPr>
          <w:rFonts w:ascii="Times" w:hAnsi="Times" w:eastAsia="Times"/>
          <w:b w:val="0"/>
          <w:i/>
          <w:color w:val="000000"/>
          <w:sz w:val="22"/>
        </w:rPr>
        <w:t>Traders only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required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male Indians (they have 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£3 and take out receipts.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£3) are now to take out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certificates of registration.</w:t>
      </w:r>
    </w:p>
    <w:p>
      <w:pPr>
        <w:autoSpaceDN w:val="0"/>
        <w:tabs>
          <w:tab w:pos="370" w:val="left"/>
          <w:tab w:pos="35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No particulars of identification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humiliating particulars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furnished.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identification are to be furnished.</w:t>
      </w:r>
    </w:p>
    <w:p>
      <w:pPr>
        <w:autoSpaceDN w:val="0"/>
        <w:tabs>
          <w:tab w:pos="370" w:val="left"/>
          <w:tab w:pos="35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Registration was not in restriction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registration is essentially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immigration.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restricting immigration.</w:t>
      </w:r>
    </w:p>
    <w:p>
      <w:pPr>
        <w:autoSpaceDN w:val="0"/>
        <w:tabs>
          <w:tab w:pos="370" w:val="left"/>
          <w:tab w:pos="35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Children of registered parents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registered parents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required to register.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be registered:</w:t>
      </w:r>
    </w:p>
    <w:p>
      <w:pPr>
        <w:autoSpaceDN w:val="0"/>
        <w:tabs>
          <w:tab w:pos="3870" w:val="left"/>
          <w:tab w:pos="5310" w:val="left"/>
          <w:tab w:pos="6510" w:val="left"/>
        </w:tabs>
        <w:autoSpaceDE w:val="0"/>
        <w:widowControl/>
        <w:spacing w:line="240" w:lineRule="exact" w:before="54" w:after="0"/>
        <w:ind w:left="3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Children under eight years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to furnish means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identification. (A baby eight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old will have to give 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digit prints and be carried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registering officer.)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14" w:right="10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3870" w:right="32" w:hanging="3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Children over eight years must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separately registered,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same requirement as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identification.</w:t>
      </w:r>
    </w:p>
    <w:p>
      <w:pPr>
        <w:autoSpaceDN w:val="0"/>
        <w:tabs>
          <w:tab w:pos="3870" w:val="left"/>
          <w:tab w:pos="4310" w:val="left"/>
          <w:tab w:pos="4890" w:val="left"/>
          <w:tab w:pos="5470" w:val="left"/>
          <w:tab w:pos="5810" w:val="left"/>
          <w:tab w:pos="6290" w:val="left"/>
          <w:tab w:pos="6570" w:val="left"/>
        </w:tabs>
        <w:autoSpaceDE w:val="0"/>
        <w:widowControl/>
        <w:spacing w:line="240" w:lineRule="exact" w:before="54" w:after="0"/>
        <w:ind w:left="3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If the children are not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after they attain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16 years, they are liable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expulsion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themselves registered.</w:t>
      </w:r>
    </w:p>
    <w:p>
      <w:pPr>
        <w:autoSpaceDN w:val="0"/>
        <w:tabs>
          <w:tab w:pos="3870" w:val="left"/>
          <w:tab w:pos="4310" w:val="left"/>
          <w:tab w:pos="4810" w:val="left"/>
          <w:tab w:pos="5010" w:val="left"/>
          <w:tab w:pos="5170" w:val="left"/>
          <w:tab w:pos="6010" w:val="left"/>
          <w:tab w:pos="6090" w:val="left"/>
          <w:tab w:pos="6150" w:val="left"/>
          <w:tab w:pos="6670" w:val="left"/>
        </w:tabs>
        <w:autoSpaceDE w:val="0"/>
        <w:widowControl/>
        <w:spacing w:line="240" w:lineRule="exact" w:before="280" w:after="0"/>
        <w:ind w:left="3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Any Asiatic without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into the Colony a child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16 years is liable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penalty and cancellation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expulsion.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parents bringing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babies in arms and certainly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the baby of another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resident Asiatic.)</w:t>
      </w:r>
    </w:p>
    <w:p>
      <w:pPr>
        <w:autoSpaceDN w:val="0"/>
        <w:autoSpaceDE w:val="0"/>
        <w:widowControl/>
        <w:spacing w:line="240" w:lineRule="exact" w:before="54" w:after="0"/>
        <w:ind w:left="387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Any Asiatic employing (even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ignorantly!) such a child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liable to like penalties.</w:t>
      </w:r>
    </w:p>
    <w:p>
      <w:pPr>
        <w:autoSpaceDN w:val="0"/>
        <w:autoSpaceDE w:val="0"/>
        <w:widowControl/>
        <w:spacing w:line="240" w:lineRule="exact" w:before="54" w:after="226"/>
        <w:ind w:left="3870" w:right="3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Failure on the part of parent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 to make application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(a) and (b) renders him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a fine of £100 or 3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months’ imprisonment.</w:t>
      </w:r>
    </w:p>
    <w:p>
      <w:pPr>
        <w:sectPr>
          <w:pgSz w:w="9360" w:h="12960"/>
          <w:pgMar w:top="654" w:right="104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Failure to register never </w:t>
      </w:r>
      <w:r>
        <w:rPr>
          <w:rFonts w:ascii="Times" w:hAnsi="Times" w:eastAsia="Times"/>
          <w:b w:val="0"/>
          <w:i w:val="0"/>
          <w:color w:val="000000"/>
          <w:sz w:val="22"/>
        </w:rPr>
        <w:t>carried with it expulsion.</w:t>
      </w:r>
    </w:p>
    <w:p>
      <w:pPr>
        <w:sectPr>
          <w:type w:val="continuous"/>
          <w:pgSz w:w="9360" w:h="12960"/>
          <w:pgMar w:top="654" w:right="1042" w:bottom="478" w:left="1440" w:header="720" w:footer="720" w:gutter="0"/>
          <w:cols w:num="2" w:equalWidth="0">
            <w:col w:w="3424" w:space="0"/>
            <w:col w:w="3454" w:space="0"/>
          </w:cols>
          <w:docGrid w:linePitch="360"/>
        </w:sectPr>
      </w:pPr>
    </w:p>
    <w:p>
      <w:pPr>
        <w:autoSpaceDN w:val="0"/>
        <w:tabs>
          <w:tab w:pos="646" w:val="left"/>
          <w:tab w:pos="686" w:val="left"/>
          <w:tab w:pos="2006" w:val="left"/>
          <w:tab w:pos="2586" w:val="left"/>
        </w:tabs>
        <w:autoSpaceDE w:val="0"/>
        <w:widowControl/>
        <w:spacing w:line="240" w:lineRule="exact" w:before="54" w:after="0"/>
        <w:ind w:left="106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to register carries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expulsion although the Asiatic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 in possession of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a lawful 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even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amending Ordinance. </w:t>
      </w:r>
      <w:r>
        <w:rPr>
          <w:rFonts w:ascii="Times" w:hAnsi="Times" w:eastAsia="Times"/>
          <w:b w:val="0"/>
          <w:i/>
          <w:color w:val="000000"/>
          <w:sz w:val="22"/>
        </w:rPr>
        <w:t>Thus by a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stroke of the pen the present title to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residence is to be rendered of no</w:t>
      </w:r>
    </w:p>
    <w:p>
      <w:pPr>
        <w:autoSpaceDN w:val="0"/>
        <w:autoSpaceDE w:val="0"/>
        <w:widowControl/>
        <w:spacing w:line="270" w:lineRule="exact" w:before="0" w:after="3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effect and value. In other words,</w:t>
      </w:r>
    </w:p>
    <w:p>
      <w:pPr>
        <w:sectPr>
          <w:type w:val="nextColumn"/>
          <w:pgSz w:w="9360" w:h="12960"/>
          <w:pgMar w:top="654" w:right="1042" w:bottom="478" w:left="1440" w:header="720" w:footer="720" w:gutter="0"/>
          <w:cols w:num="2" w:equalWidth="0">
            <w:col w:w="3424" w:space="0"/>
            <w:col w:w="3454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4" w:right="104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4"/>
        <w:ind w:left="0" w:right="0"/>
      </w:pPr>
    </w:p>
    <w:p>
      <w:pPr>
        <w:sectPr>
          <w:pgSz w:w="9360" w:h="12960"/>
          <w:pgMar w:top="524" w:right="103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Malays were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under Law 3 of 1885.</w:t>
      </w:r>
    </w:p>
    <w:p>
      <w:pPr>
        <w:autoSpaceDN w:val="0"/>
        <w:autoSpaceDE w:val="0"/>
        <w:widowControl/>
        <w:spacing w:line="240" w:lineRule="exact" w:before="54" w:after="0"/>
        <w:ind w:left="10" w:right="1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Law 3 of 1885 was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an ignorant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under promise of total </w:t>
      </w:r>
      <w:r>
        <w:rPr>
          <w:rFonts w:ascii="Times" w:hAnsi="Times" w:eastAsia="Times"/>
          <w:b w:val="0"/>
          <w:i w:val="0"/>
          <w:color w:val="000000"/>
          <w:sz w:val="22"/>
        </w:rPr>
        <w:t>repeal by the British Government.</w:t>
      </w:r>
    </w:p>
    <w:p>
      <w:pPr>
        <w:autoSpaceDN w:val="0"/>
        <w:autoSpaceDE w:val="0"/>
        <w:widowControl/>
        <w:spacing w:line="240" w:lineRule="exact" w:before="280" w:after="0"/>
        <w:ind w:left="10" w:right="10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Responsible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use Law 3 of 1885 as a </w:t>
      </w:r>
      <w:r>
        <w:rPr>
          <w:rFonts w:ascii="Times" w:hAnsi="Times" w:eastAsia="Times"/>
          <w:b w:val="0"/>
          <w:i w:val="0"/>
          <w:color w:val="000000"/>
          <w:sz w:val="22"/>
        </w:rPr>
        <w:t>precedent for class legislation.</w:t>
      </w:r>
    </w:p>
    <w:p>
      <w:pPr>
        <w:autoSpaceDN w:val="0"/>
        <w:autoSpaceDE w:val="0"/>
        <w:widowControl/>
        <w:spacing w:line="240" w:lineRule="exact" w:before="520" w:after="166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Law 3 of 1885 was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Government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not its own subjects.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4"/>
        <w:gridCol w:w="3444"/>
      </w:tblGrid>
      <w:tr>
        <w:trPr>
          <w:trHeight w:hRule="exact" w:val="814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  <w:tab w:pos="1870" w:val="left"/>
                <w:tab w:pos="2630" w:val="left"/>
              </w:tabs>
              <w:autoSpaceDE w:val="0"/>
              <w:widowControl/>
              <w:spacing w:line="294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could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</w:t>
            </w:r>
          </w:p>
          <w:p>
            <w:pPr>
              <w:autoSpaceDN w:val="0"/>
              <w:tabs>
                <w:tab w:pos="1170" w:val="left"/>
                <w:tab w:pos="177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question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exemption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registration was not humiliating.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" w:val="left"/>
              </w:tabs>
              <w:autoSpaceDE w:val="0"/>
              <w:widowControl/>
              <w:spacing w:line="240" w:lineRule="exact" w:before="11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24" w:right="1032" w:bottom="478" w:left="1440" w:header="720" w:footer="720" w:gutter="0"/>
          <w:cols w:num="2" w:equalWidth="0">
            <w:col w:w="3432" w:space="0"/>
            <w:col w:w="3455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vested interests, hitherto considered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so sacred, are to be taken away to</w:t>
      </w:r>
    </w:p>
    <w:p>
      <w:pPr>
        <w:autoSpaceDN w:val="0"/>
        <w:autoSpaceDE w:val="0"/>
        <w:widowControl/>
        <w:spacing w:line="270" w:lineRule="exact" w:before="0" w:after="0"/>
        <w:ind w:left="9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satisfy a caprice.</w:t>
      </w:r>
    </w:p>
    <w:p>
      <w:pPr>
        <w:autoSpaceDN w:val="0"/>
        <w:tabs>
          <w:tab w:pos="638" w:val="left"/>
        </w:tabs>
        <w:autoSpaceDE w:val="0"/>
        <w:widowControl/>
        <w:spacing w:line="240" w:lineRule="exact" w:before="54" w:after="0"/>
        <w:ind w:left="98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Malays are exempt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of the new Ordinance.</w:t>
      </w:r>
    </w:p>
    <w:p>
      <w:pPr>
        <w:autoSpaceDN w:val="0"/>
        <w:tabs>
          <w:tab w:pos="638" w:val="left"/>
          <w:tab w:pos="1638" w:val="left"/>
          <w:tab w:pos="3238" w:val="left"/>
        </w:tabs>
        <w:autoSpaceDE w:val="0"/>
        <w:widowControl/>
        <w:spacing w:line="240" w:lineRule="exact" w:before="54" w:after="0"/>
        <w:ind w:left="98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Ordinance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passed deliberately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full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history of India and its civilization.</w:t>
      </w:r>
    </w:p>
    <w:p>
      <w:pPr>
        <w:autoSpaceDN w:val="0"/>
        <w:tabs>
          <w:tab w:pos="638" w:val="left"/>
          <w:tab w:pos="2278" w:val="left"/>
        </w:tabs>
        <w:autoSpaceDE w:val="0"/>
        <w:widowControl/>
        <w:spacing w:line="240" w:lineRule="exact" w:before="54" w:after="0"/>
        <w:ind w:left="98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perfectly justified in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Ordinance as a precedent for </w:t>
      </w:r>
      <w:r>
        <w:rPr>
          <w:rFonts w:ascii="Times" w:hAnsi="Times" w:eastAsia="Times"/>
          <w:b w:val="0"/>
          <w:i w:val="0"/>
          <w:color w:val="000000"/>
          <w:sz w:val="22"/>
        </w:rPr>
        <w:t>class legislation.</w:t>
      </w:r>
    </w:p>
    <w:p>
      <w:pPr>
        <w:autoSpaceDN w:val="0"/>
        <w:autoSpaceDE w:val="0"/>
        <w:widowControl/>
        <w:spacing w:line="240" w:lineRule="exact" w:before="280" w:after="0"/>
        <w:ind w:left="98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Ordinance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passed by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same Imperial fold </w:t>
      </w:r>
      <w:r>
        <w:rPr>
          <w:rFonts w:ascii="Times" w:hAnsi="Times" w:eastAsia="Times"/>
          <w:b w:val="0"/>
          <w:i w:val="0"/>
          <w:color w:val="000000"/>
          <w:sz w:val="22"/>
        </w:rPr>
        <w:t>as the Indians.</w:t>
      </w:r>
    </w:p>
    <w:p>
      <w:pPr>
        <w:autoSpaceDN w:val="0"/>
        <w:tabs>
          <w:tab w:pos="638" w:val="left"/>
          <w:tab w:pos="1398" w:val="left"/>
          <w:tab w:pos="2458" w:val="left"/>
        </w:tabs>
        <w:autoSpaceDE w:val="0"/>
        <w:widowControl/>
        <w:spacing w:line="240" w:lineRule="exact" w:before="54" w:after="0"/>
        <w:ind w:left="98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reduces Indians to a lower level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Kaffirs:</w:t>
      </w:r>
    </w:p>
    <w:p>
      <w:pPr>
        <w:autoSpaceDN w:val="0"/>
        <w:tabs>
          <w:tab w:pos="438" w:val="left"/>
          <w:tab w:pos="2198" w:val="left"/>
        </w:tabs>
        <w:autoSpaceDE w:val="0"/>
        <w:widowControl/>
        <w:spacing w:line="240" w:lineRule="exact" w:before="54" w:after="0"/>
        <w:ind w:left="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because Kaffirs who carry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do not have to supply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contemplated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Ordinance,</w:t>
      </w:r>
    </w:p>
    <w:p>
      <w:pPr>
        <w:autoSpaceDN w:val="0"/>
        <w:tabs>
          <w:tab w:pos="438" w:val="left"/>
          <w:tab w:pos="1218" w:val="left"/>
          <w:tab w:pos="1778" w:val="left"/>
          <w:tab w:pos="2958" w:val="left"/>
        </w:tabs>
        <w:autoSpaceDE w:val="0"/>
        <w:widowControl/>
        <w:spacing w:line="240" w:lineRule="exact" w:before="280" w:after="48"/>
        <w:ind w:left="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Kaffirs having reached a 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liability to carry passes, whereas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no matter what status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enjoy or how 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they may be, must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registered and carry passes.</w:t>
      </w:r>
    </w:p>
    <w:p>
      <w:pPr>
        <w:sectPr>
          <w:type w:val="nextColumn"/>
          <w:pgSz w:w="9360" w:h="12960"/>
          <w:pgMar w:top="524" w:right="1032" w:bottom="478" w:left="1440" w:header="720" w:footer="720" w:gutter="0"/>
          <w:cols w:num="2" w:equalWidth="0">
            <w:col w:w="3432" w:space="0"/>
            <w:col w:w="345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2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EASONS FOR 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tabs>
          <w:tab w:pos="1010" w:val="left"/>
          <w:tab w:pos="1270" w:val="left"/>
        </w:tabs>
        <w:autoSpaceDE w:val="0"/>
        <w:widowControl/>
        <w:spacing w:line="220" w:lineRule="exact" w:before="74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24. We learn that the reasons for passing the Ordinance are that: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local Government wishes to stop the alleged large,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influx of Indians, against whom there is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prejudice on the part of the white residents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the Transvaal;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the local Government believes that there is on the part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type w:val="continuous"/>
          <w:pgSz w:w="9360" w:h="12960"/>
          <w:pgMar w:top="524" w:right="10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community an organized attempt to flood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with British Indians without authority.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It is not denied that there are Indians who attempt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without authority. To meet such cases the present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as shown above, amply sufficient. A large unauthorized influx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repeatedly denied by the Indians, and never proved.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 as to an organized attempt by the community is a pure </w:t>
      </w:r>
      <w:r>
        <w:rPr>
          <w:rFonts w:ascii="Times" w:hAnsi="Times" w:eastAsia="Times"/>
          <w:b w:val="0"/>
          <w:i w:val="0"/>
          <w:color w:val="000000"/>
          <w:sz w:val="22"/>
        </w:rPr>
        <w:t>fabrication.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REJUDICE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26. The prejudice on the part of many white men, especially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petty trading class, is admitted. We would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state that the general body of white people are indifferent.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trader and the hawker—the former relying on the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wholesale European houses and the latter on the white households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descriptions—would not be able to exist in the Transvaal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support.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presented on behalf of Indians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Hosken and other representatives of leading houses bears out this 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contention.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2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EMEDY FOR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REJUDICE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27. But recognizing the prejudice, the Indian community has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accepted the principle of restriction of immigration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or Natal line, subject to permission to import assistants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servants, and since it is the traders who arouse hostility and jealousy,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has also accepted the principle of control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of </w:t>
      </w:r>
      <w:r>
        <w:rPr>
          <w:rFonts w:ascii="Times" w:hAnsi="Times" w:eastAsia="Times"/>
          <w:b w:val="0"/>
          <w:i/>
          <w:color w:val="000000"/>
          <w:sz w:val="22"/>
        </w:rPr>
        <w:t>new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trade licences by municipal bodies, their decisions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subject in gross cases to review by the Supreme Court.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enactment’s, if adopted, would dispel all fear of an inordinate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 of Asiatics, or their competition in trade.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But any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legislation should, by repealing Law 3 of 1885, restore to the resident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population the right of ownership of fixed property and </w:t>
      </w:r>
      <w:r>
        <w:rPr>
          <w:rFonts w:ascii="Times" w:hAnsi="Times" w:eastAsia="Times"/>
          <w:b w:val="0"/>
          <w:i/>
          <w:color w:val="000000"/>
          <w:sz w:val="22"/>
        </w:rPr>
        <w:t>freedom of movement and locomotion.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28. Legislation of the above-mentioned type, being applicable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all, would obviate gross abuse of authority, which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always takes place wherever there is class legislation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weaker races. It will moreover continue the policy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Mr. Chamberlain at the Conference of the Colonial Premiers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re-affirmed by him in practice. It was that policy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 a veto of the first Disfranchising Bill of the Natal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Immigration Restriction Draft Bill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specially</w:t>
      </w:r>
    </w:p>
    <w:p>
      <w:pPr>
        <w:autoSpaceDN w:val="0"/>
        <w:autoSpaceDE w:val="0"/>
        <w:widowControl/>
        <w:spacing w:line="240" w:lineRule="exact" w:before="3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Lieutenant-Governor”, 1-5-1903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”A brief Chronicle of South Africa”; &amp;.”Speech at Publim Meeting,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Bombay”, 26-9-1896</w:t>
      </w:r>
    </w:p>
    <w:p>
      <w:pPr>
        <w:autoSpaceDN w:val="0"/>
        <w:autoSpaceDE w:val="0"/>
        <w:widowControl/>
        <w:spacing w:line="23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Asiatics and submitted by the late Mr. Harry Escombe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non-class legislation can be effectively passed now. It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 incoming Responsible Government the Imperial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restrictive legislation and throw on it the burden of showing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for any further restrictions.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29. If, however, such a step be not practicable at present,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question should, in the humble opinion of the Deputation,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over until the newly formed Transvaal legislature under the new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has met.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 AS 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LTERNATIVE</w:t>
      </w:r>
    </w:p>
    <w:p>
      <w:pPr>
        <w:autoSpaceDN w:val="0"/>
        <w:autoSpaceDE w:val="0"/>
        <w:widowControl/>
        <w:spacing w:line="300" w:lineRule="exact" w:before="1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30. In the meanwhile, the least that is due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the appointment of a strong and impartial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investigate the allegations as to the unauthorized entry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into the Transvaal, and to report upon the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Preservation Ordinance as affecting British Indians,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report upon the  adequacy  or otherwise of the present laws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 entry of Indians, and generally upon the legislation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Indians. If those who have been making the allegations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sincere, the deliberations of the commission need not take a long time.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AS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FROM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SIATICS</w:t>
      </w:r>
    </w:p>
    <w:p>
      <w:pPr>
        <w:autoSpaceDN w:val="0"/>
        <w:autoSpaceDE w:val="0"/>
        <w:widowControl/>
        <w:spacing w:line="28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31. The Deputation has been specially directed to secure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the consideration of the question affecting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such, instead of their being mixed up with non-British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Asiatics. Special promises have been made to British Indians,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outside it, even in connection with the Transvaal laws.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considered too much on the part of the Indians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>a proper fulfilment of such promises.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32. Above all, the integrity of the community is at stake.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amending Ordinance is a punitive measure. It has been brought 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alleged organized attempt of the community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Transvaal unauthorized Indians. If His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sanctions such a measure, it will be party to a wholesale condemnation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community, without any proof whatsoever having been</w:t>
      </w:r>
    </w:p>
    <w:p>
      <w:pPr>
        <w:autoSpaceDN w:val="0"/>
        <w:autoSpaceDE w:val="0"/>
        <w:widowControl/>
        <w:spacing w:line="240" w:lineRule="exact" w:before="3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(1838-99): Prime Minister of Natal, 1897;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publicly brought forward to substantiate such a serious accusation.</w:t>
      </w:r>
    </w:p>
    <w:p>
      <w:pPr>
        <w:autoSpaceDN w:val="0"/>
        <w:autoSpaceDE w:val="0"/>
        <w:widowControl/>
        <w:spacing w:line="220" w:lineRule="exact" w:before="46" w:after="0"/>
        <w:ind w:left="0" w:right="6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We have the honour to remain, </w:t>
      </w:r>
    </w:p>
    <w:p>
      <w:pPr>
        <w:autoSpaceDN w:val="0"/>
        <w:autoSpaceDE w:val="0"/>
        <w:widowControl/>
        <w:spacing w:line="220" w:lineRule="exact" w:before="100" w:after="0"/>
        <w:ind w:left="0" w:right="4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Lordship's humble servants, </w:t>
      </w:r>
    </w:p>
    <w:p>
      <w:pPr>
        <w:autoSpaceDN w:val="0"/>
        <w:autoSpaceDE w:val="0"/>
        <w:widowControl/>
        <w:spacing w:line="266" w:lineRule="exact" w:before="82" w:after="0"/>
        <w:ind w:left="0" w:right="10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1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H. O. 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</w:p>
    <w:p>
      <w:pPr>
        <w:autoSpaceDN w:val="0"/>
        <w:autoSpaceDE w:val="0"/>
        <w:widowControl/>
        <w:spacing w:line="266" w:lineRule="exact" w:before="14" w:after="0"/>
        <w:ind w:left="0" w:right="10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 OF THE</w:t>
      </w:r>
    </w:p>
    <w:p>
      <w:pPr>
        <w:autoSpaceDN w:val="0"/>
        <w:autoSpaceDE w:val="0"/>
        <w:widowControl/>
        <w:spacing w:line="266" w:lineRule="exact" w:before="14" w:after="38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EPUTATION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4441a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printed original: C.O. 291 Vol. 113/Ind.; also S.N.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G. GODFREY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GEORGE,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your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believe it will be most effective.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thinking over the printing expenses; I think it will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hallowed if the signatories bore the expenses. I have to render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 account of every penny that is spent, and I hate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even thinking that such a personal appeal has to be paid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Ittakes  away  so  much  from the reality of the thing. The cost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trifling. I can bear it myself; Mr. Ally has offered to bear it; but none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things  will meet the case. You must—five or six of you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it amongst you. You will  understand the thing: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 want to inculcate here: it is a matter of very  little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ought to be able to face anybody and say you have borne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expense, because you have felt. The Representation as drawn up by </w:t>
      </w:r>
      <w:r>
        <w:rPr>
          <w:rFonts w:ascii="Times" w:hAnsi="Times" w:eastAsia="Times"/>
          <w:b w:val="0"/>
          <w:i w:val="0"/>
          <w:color w:val="000000"/>
          <w:sz w:val="22"/>
        </w:rPr>
        <w:t>me will not cost  more than £2, if that.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time lost in sending this out.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the  others who will join with you to [go to]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yourselves and make  a personal canvass in our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personal appeal in distributing the  pamphlets, and similarly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different Editors. If they do not receive you it 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matter: they cannot do the cause any harm, and if they do receive you,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draft was revised by Gandhiji after discussion with the signatories.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final version,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“Representation to Lord Elgin”, 3-11-1906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 much the better.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EO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ODFREY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4433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H. ROSE MACKENZIE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 MACKENZIE,</w:t>
      </w:r>
    </w:p>
    <w:p>
      <w:pPr>
        <w:autoSpaceDN w:val="0"/>
        <w:autoSpaceDE w:val="0"/>
        <w:widowControl/>
        <w:spacing w:line="24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was away when you called at the Hotel. I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very  good interview published in S.A.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the 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sent by you. The whole  of my day is passed mostly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interviewing people, and I am never certain when I am  here,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possible for me to be at the Hotel between 1 and 2 o’clock.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 I ask you to lunch with me tomorrow, if you are free,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a further  chat about the question that has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here. I still feel that a great  deal can be done by a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chat, because there is much misunderstanding as to the  Indian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 If you can kindly come, please telephone or wire.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ACKENZIE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INCHESTER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E. C.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4435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410. LETTER TO DR. J. OLDFIELD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OLDFIELD,</w:t>
      </w:r>
    </w:p>
    <w:p>
      <w:pPr>
        <w:autoSpaceDN w:val="0"/>
        <w:autoSpaceDE w:val="0"/>
        <w:widowControl/>
        <w:spacing w:line="24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note. I am so much occupied that I see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encroach upon my dinner hours and see you at 145, New Kent </w:t>
      </w:r>
      <w:r>
        <w:rPr>
          <w:rFonts w:ascii="Times" w:hAnsi="Times" w:eastAsia="Times"/>
          <w:b w:val="0"/>
          <w:i w:val="0"/>
          <w:color w:val="000000"/>
          <w:sz w:val="22"/>
        </w:rPr>
        <w:t>Road, Elephant and Castle, on Thursday between 6 and 7 p.m. I take it</w:t>
      </w:r>
    </w:p>
    <w:p>
      <w:pPr>
        <w:autoSpaceDN w:val="0"/>
        <w:autoSpaceDE w:val="0"/>
        <w:widowControl/>
        <w:spacing w:line="240" w:lineRule="exact" w:before="4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”, 25-10-1906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of 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there in any case. If I cannot come then,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beyond 7 p.m. I shall then try to be at Bromley on Friday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after 4 p.m. I shall telephone or write if I have to disturb the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 for Thursday, if I know it earlier.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delighted that Mr. Ally is making very good progress.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6"/>
        </w:rPr>
        <w:t>LDFIELD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ROMLEY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4436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YUK LIN LEW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LEW,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copy of the Chinese Representation from Mr. James.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this is not in accordance with the draft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prepared.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6 of the Petition is open to grave objection. 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points also which might have been left alone. However,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necessary to disturb the Representation. I enclose herewith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should he forwarded to H. E.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4437</w:t>
      </w:r>
    </w:p>
    <w:p>
      <w:pPr>
        <w:autoSpaceDN w:val="0"/>
        <w:autoSpaceDE w:val="0"/>
        <w:widowControl/>
        <w:spacing w:line="240" w:lineRule="exact" w:before="22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''Draft for Chinese Ambassador”, After 31-10-1906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PRIVATE SECRETARY TO LORD ELGIN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1906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30th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me that Lord Elgin will be pleased to receive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Deputation at 3 o’clock on Thursday the 8th November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Office, for which I beg on behalf of my co-Delegate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Ally and myself to tender our respectful thanks to His Lordship.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the remarks made in the last paragraph of your letter,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to it that the number does not exceed twelve.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is complete I shall have the honour to forward to you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will be present.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100" w:after="0"/>
        <w:ind w:left="0" w:right="10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100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4438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413. LETTER TO MISS A. PYWELL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PYWELL,</w:t>
      </w:r>
    </w:p>
    <w:p>
      <w:pPr>
        <w:autoSpaceDN w:val="0"/>
        <w:autoSpaceDE w:val="0"/>
        <w:widowControl/>
        <w:spacing w:line="24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 of the 26th instant. I should be very sorry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leave England without having made your acquaintance.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kindly tell me whether I am likely to find you any day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me to take a run to Leicester. It is just possible that I may</w:t>
      </w:r>
    </w:p>
    <w:p>
      <w:pPr>
        <w:autoSpaceDN w:val="0"/>
        <w:autoSpaceDE w:val="0"/>
        <w:widowControl/>
        <w:spacing w:line="240" w:lineRule="exact" w:before="4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 H. West”, 26-10-1906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able to put in a day without disturbing my work.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YWELL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35,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ELBOURNE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EICESTER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4439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H. O. ALLY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ALLY,</w:t>
      </w:r>
    </w:p>
    <w:p>
      <w:pPr>
        <w:autoSpaceDN w:val="0"/>
        <w:autoSpaceDE w:val="0"/>
        <w:widowControl/>
        <w:spacing w:line="24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exceedingly sorry I have not been able to come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evening, but shall try to come tomorrow. When we see each other,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describe to you how I have been spending my time.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I can only tell you that I am working under greater pressure </w:t>
      </w:r>
      <w:r>
        <w:rPr>
          <w:rFonts w:ascii="Times" w:hAnsi="Times" w:eastAsia="Times"/>
          <w:b w:val="0"/>
          <w:i w:val="0"/>
          <w:color w:val="000000"/>
          <w:sz w:val="22"/>
        </w:rPr>
        <w:t>than in Johannesburg. I went to bed last night at 3.30 in the morning.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Deputation is being pushed. I am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forwarded a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sent in by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coming here every day and returning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afternoon, we will discuss that when we meet.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chanced to meet Sir Richard Solomon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tonight and had a brief chat with him. He was very nice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whole thing. He enquired about you.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see Justice Ameer Ali myself,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correspondence with him. Mr. Ameer Ali writes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he will meet us on the day of the Deputation.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Muncherji is strongly of the opinion that there should be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have, therefore, in order that it may be established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here, cabled today for sanction.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phone message that I shall probably come to </w:t>
      </w:r>
      <w:r>
        <w:rPr>
          <w:rFonts w:ascii="Times" w:hAnsi="Times" w:eastAsia="Times"/>
          <w:b w:val="0"/>
          <w:i w:val="0"/>
          <w:color w:val="000000"/>
          <w:sz w:val="22"/>
        </w:rPr>
        <w:t>Bromley tomorrow. I am to see Dr. Oldfield between 6 and 7 in the</w:t>
      </w:r>
    </w:p>
    <w:p>
      <w:pPr>
        <w:autoSpaceDN w:val="0"/>
        <w:autoSpaceDE w:val="0"/>
        <w:widowControl/>
        <w:spacing w:line="240" w:lineRule="exact" w:before="3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Yuk Lin Lew”, 31-10-1906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Richard was in England at this time;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Deputations’s Voyage-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I”, 10-11-1906  and “ Some Questions”, 20-10-1906.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H. S. L. Polak”, 26-10-1906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evening and shall probably come along with him.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O. 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ROMLEY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4440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415. DRAFT FOR CHINESE AMBASSADOR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31,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NVOY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XTRAORDINARY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INISTER</w:t>
      </w:r>
    </w:p>
    <w:p>
      <w:pPr>
        <w:autoSpaceDN w:val="0"/>
        <w:autoSpaceDE w:val="0"/>
        <w:widowControl/>
        <w:spacing w:line="266" w:lineRule="exact" w:before="0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LENIPOTENTIARY OF HIS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AJESTY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MPEROR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DWARD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REY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RITANNIC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OF</w:t>
      </w:r>
    </w:p>
    <w:p>
      <w:pPr>
        <w:autoSpaceDN w:val="0"/>
        <w:autoSpaceDE w:val="0"/>
        <w:widowControl/>
        <w:spacing w:line="266" w:lineRule="exact" w:before="0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FFAIRS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forward herewith a true translation of a Petition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from the free Chinese subjects resident in the Transvaal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their grievances in that Colony, and particularly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an Ordinance called “The Asiatic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Ordinance” numbered 29 and passed by the Legislative Council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Colony. I granted audience to Mr. L. M. James, the delegate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specially deputed by the Chinese subjects aforementioned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person the Petition above referred to, and to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>me their case.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to me that, if the statements made in the Petition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and from investigation made by me and from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through the Chinese Consul-General for South Africa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as to the truth of these statements, the Chinese subjects have a </w:t>
      </w:r>
      <w:r>
        <w:rPr>
          <w:rFonts w:ascii="Times" w:hAnsi="Times" w:eastAsia="Times"/>
          <w:b w:val="0"/>
          <w:i w:val="0"/>
          <w:color w:val="000000"/>
          <w:sz w:val="22"/>
        </w:rPr>
        <w:t>very real grievance.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the objectionable features referred 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7 of the Petition do not appear in the Ordinance itself,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informed that it is the intention of the Transvaal Government to</w:t>
      </w:r>
    </w:p>
    <w:p>
      <w:pPr>
        <w:autoSpaceDN w:val="0"/>
        <w:autoSpaceDE w:val="0"/>
        <w:widowControl/>
        <w:spacing w:line="240" w:lineRule="exact" w:before="4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representation was drafted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Yuk Lin Lew”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26-10-1906 and “Letter to H. O. Ally”, 31-10-1906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 regulations requiring finger-impressions and other particulars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identification, which the Petitioners would properly resent. Apart,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from any such regulations the Ordinance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appears to be open to very serious objections,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exposes Chinese subjects to unnecessary hardships, inconvenience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degradation.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 your attention to  the fact that the  most amicable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exist  between His  Majesty King  Edward VII 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Emperor of China, and that British subjects are entitled to the most-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favoured-nation treatment   throughout  the  Chinese  Empire.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trust that Your Excellency will deem it fit to secure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subjects in the Transvaal proper treatment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apprehend, as subjects of an independent nation in alliance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Britain, they are entitled.</w:t>
      </w:r>
    </w:p>
    <w:p>
      <w:pPr>
        <w:autoSpaceDN w:val="0"/>
        <w:autoSpaceDE w:val="0"/>
        <w:widowControl/>
        <w:spacing w:line="220" w:lineRule="exact" w:before="46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</w:p>
    <w:p>
      <w:pPr>
        <w:autoSpaceDN w:val="0"/>
        <w:autoSpaceDE w:val="0"/>
        <w:widowControl/>
        <w:spacing w:line="220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Excellency’s obedient servant.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4441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416. INTERVIEW TO “SOUTH AFRICA”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1906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conversation with a representative of 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Mr. Advocate Gandhi...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stated that the Natal Indian Congress had passed a resolution sympathizing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objects of the Deputation, similar to the one recently adopted by the British Indians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Cape.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[GANDHI:]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on the subject of Natal, I may mention that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a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me to place before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questions arising out of the Bill to be introduced in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 by Mr. Ralph Tatham.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[REPORTER:]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are the main objections to that measure from the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of view?</w:t>
      </w:r>
    </w:p>
    <w:p>
      <w:pPr>
        <w:autoSpaceDN w:val="0"/>
        <w:autoSpaceDE w:val="0"/>
        <w:widowControl/>
        <w:spacing w:line="24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 :]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 net result of that Bill, supposing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law—which I cannot for a moment conceive—will be to 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Indian traders of their means of livelihood. It will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sweeping away of vested rights by a stroke of the pen. In Durban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only about 250 Indian voters out of a List of 7,000, and in</w:t>
      </w:r>
    </w:p>
    <w:p>
      <w:pPr>
        <w:autoSpaceDN w:val="0"/>
        <w:autoSpaceDE w:val="0"/>
        <w:widowControl/>
        <w:spacing w:line="240" w:lineRule="exact" w:before="3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3-11-1906 and republished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15-12-l90G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T.H. Thornton”, 2-11-1906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Maritzburg, about 31 out of nearly 3,000, and all those Indian voters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by any means merchant traders. Some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men, and at present many of them are not in Natal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Bill, if passed into law, will make a clean sweep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traders both in Durban and Maritzburg. Moreover, the Voters’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Roll, so far as Indians are concerned, is now a closed book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Indians because of the Franchise Act, which prevents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come from countries possessing Parliamentary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>being placed on the Roll.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matter of licences is in the hands of the licensing authorities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?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that is so, and it makes the reason for bringing in such a Bill </w:t>
      </w:r>
      <w:r>
        <w:rPr>
          <w:rFonts w:ascii="Times" w:hAnsi="Times" w:eastAsia="Times"/>
          <w:b w:val="0"/>
          <w:i w:val="0"/>
          <w:color w:val="000000"/>
          <w:sz w:val="22"/>
        </w:rPr>
        <w:t>as  this  all  the more inconceivable to me. The present Dealers’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Act of Natal leaves [it] at the discretion of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>officers either to grant licenses or to refuse them.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discretion, I presume, is used fairly 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the licensing officers have exercised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sometimes in a most high-handed manner,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relief being obtainable from the Supreme Court.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you mention a specific instance, Mr. Gandhi?</w:t>
      </w:r>
    </w:p>
    <w:p>
      <w:pPr>
        <w:autoSpaceDN w:val="0"/>
        <w:autoSpaceDE w:val="0"/>
        <w:widowControl/>
        <w:spacing w:line="24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 can. In Vryheid the only Indian merchant, Dada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Osman, was deprived of his licence to trade, although he was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own ground, and had been doing so for a long time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regime.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Vryheid remained part of the Transvaal, Mr. Dada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Osman would have been trading to-day; but as Vryheid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over by Natal, subject to the anti-Asiatic laws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sets of laws in operation there against Indians,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law is the more drastic, so far as the licensing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traders is concerned.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does that affect Mr. Osman?</w:t>
      </w:r>
    </w:p>
    <w:p>
      <w:pPr>
        <w:autoSpaceDN w:val="0"/>
        <w:autoSpaceDE w:val="0"/>
        <w:widowControl/>
        <w:spacing w:line="24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 that, in virtue of the Transvaal law, he cannot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property in Vryheid; whilst in virtue of the Natal law, he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mercy of the licensing officer for his trade. He has therefore been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quit the district altogether.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that an isolated case, resulting from the particular circumstances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Vryheid ?</w:t>
      </w:r>
    </w:p>
    <w:p>
      <w:pPr>
        <w:autoSpaceDN w:val="0"/>
        <w:autoSpaceDE w:val="0"/>
        <w:widowControl/>
        <w:spacing w:line="24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so. The licensing officer in Durban refused to transfer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 of a well-known Indian silk merchant from one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to another, although the merchant referred to has been in</w:t>
      </w:r>
    </w:p>
    <w:p>
      <w:pPr>
        <w:autoSpaceDN w:val="0"/>
        <w:autoSpaceDE w:val="0"/>
        <w:widowControl/>
        <w:spacing w:line="240" w:lineRule="exact" w:before="2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Dada Osman’s Appeal”, 4-11-1905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for a very long time, and his store was in no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 European trade.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to me in fact,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Tatham’s Bill is quite uncalled for, and is really an attempt to drive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out of Natal altogether.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know there is a strong prejudice growing against the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in Natal?</w:t>
      </w:r>
    </w:p>
    <w:p>
      <w:pPr>
        <w:autoSpaceDN w:val="0"/>
        <w:autoSpaceDE w:val="0"/>
        <w:widowControl/>
        <w:spacing w:line="24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 to see why there should be any such feeling. Natal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a threefold obligation in favour of Indians. One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owes its prosperity to the existence of indentured Indian labour;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is that it was the Natal Indians who raised an Ambulance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over 1,000 Indians at the time of the Boer War,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work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mentioned in General Buller’s despatches,  and the third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during the recent native rebellion, the Indians, recognizing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duty ascitizens, irrespective altogether of their political opinions,offer-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 the Government services of an Indian Stretcher-bearer Corps,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whose work was highly appreciated by Sir Henry McCallum.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Reverting for a moment to the question of the Transvaal Ordinance, 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pointed out to Mr. Gandhi that the enactment contained no provisions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necessitating the identification of Indians by means of digital impressions.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so. But Mr. Lionel Curtis, who was then Assistant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for Urban Affairs in the Transvaal, told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deputation about three months ago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intention to establish a system of identification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all Indians would be required to put down on their passes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of their ten fingers, a provision which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very strongly protest against.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there is no such provision in the Ordinance?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No; but the Ordinance provides that the Lieutenant-Governor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from time to time make regulations under it, prescribing,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other things, the means of identification to be furnished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It is also laid down in the Ordinance that police officers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not only to demand from all Asiatics over the age of 16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production of their passes, but to insist on their furnishing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identification as may be prescribed by the regulations, </w:t>
      </w:r>
      <w:r>
        <w:rPr>
          <w:rFonts w:ascii="Times" w:hAnsi="Times" w:eastAsia="Times"/>
          <w:b w:val="0"/>
          <w:i w:val="0"/>
          <w:color w:val="000000"/>
          <w:sz w:val="22"/>
        </w:rPr>
        <w:t>which, according to Mr. Curtis’s declaration, means finger-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impressions. Such a system is not in force, so far as I am aware, in any</w:t>
      </w:r>
    </w:p>
    <w:p>
      <w:pPr>
        <w:autoSpaceDN w:val="0"/>
        <w:autoSpaceDE w:val="0"/>
        <w:widowControl/>
        <w:spacing w:line="240" w:lineRule="exact" w:before="3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case of Hoondamal;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Licences: Need for Vigilance —I”,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18-2-1905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Ambulance Corps in Natal”, 14-3-1900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Case of Suliman Manga”, 23-6-1906  and “Indian Stretcher-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Bearer Corps”, Before 19-7-1906.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world, at any rate with regard to British Indians.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apply even to the indentured Indians in Natal.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15-12-1906</w:t>
      </w:r>
    </w:p>
    <w:p>
      <w:pPr>
        <w:autoSpaceDN w:val="0"/>
        <w:autoSpaceDE w:val="0"/>
        <w:widowControl/>
        <w:spacing w:line="292" w:lineRule="exact" w:before="35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417. LETTER TO SIR CHARLES SCHWANN</w:t>
      </w:r>
    </w:p>
    <w:p>
      <w:pPr>
        <w:autoSpaceDN w:val="0"/>
        <w:autoSpaceDE w:val="0"/>
        <w:widowControl/>
        <w:spacing w:line="266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and I have arrived from South Africa as a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British Indians of the Transvaal to wait upon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Elgin, and later on Mr. Morley, in connection with the recently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Ordinance of the Legislative Council of the Transvaal.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and I have been endeavouring to induce gentlemen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sympathized with the British Indians in South Africa and who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studied the question to lead us.  The   gentlemen  as  per  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  have  already consented to join theDeputation, and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Lepel Griffin has been asked and has consented, to head-it. Mr.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be very much obliged if you could see your way,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spoken in the House on the British Indian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to also lend the Deputation the weight of your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presence. In any case we shall be obliged if you will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with an interview so that we may place the position before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fixed by Lord Elgin to receive the Deputation is Thursday the </w:t>
      </w:r>
      <w:r>
        <w:rPr>
          <w:rFonts w:ascii="Times" w:hAnsi="Times" w:eastAsia="Times"/>
          <w:b w:val="0"/>
          <w:i w:val="0"/>
          <w:color w:val="000000"/>
          <w:sz w:val="22"/>
        </w:rPr>
        <w:t>8th instant at 3 p.m. at the Colonial Office.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On behalf of Mr. Ally and myself,</w:t>
      </w:r>
    </w:p>
    <w:p>
      <w:pPr>
        <w:autoSpaceDN w:val="0"/>
        <w:autoSpaceDE w:val="0"/>
        <w:widowControl/>
        <w:spacing w:line="220" w:lineRule="exact" w:before="100" w:after="0"/>
        <w:ind w:left="0" w:right="9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100" w:after="0"/>
        <w:ind w:left="0" w:right="6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CHWANN</w:t>
      </w:r>
      <w:r>
        <w:rPr>
          <w:rFonts w:ascii="Times" w:hAnsi="Times" w:eastAsia="Times"/>
          <w:b w:val="0"/>
          <w:i w:val="0"/>
          <w:color w:val="000000"/>
          <w:sz w:val="20"/>
        </w:rPr>
        <w:t>, M.P.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OMMONS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4442</w:t>
      </w:r>
    </w:p>
    <w:p>
      <w:pPr>
        <w:autoSpaceDN w:val="0"/>
        <w:autoSpaceDE w:val="0"/>
        <w:widowControl/>
        <w:spacing w:line="240" w:lineRule="exact" w:before="8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as well as the one mentioned in the “Letter to G. J. Adam”,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2-11-1906, was very likely the same as that sent to Lord Elgin later.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Private Secretary to Lord Elgin”, 6-11-1906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1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418. LETTER TO H. COX</w:t>
      </w:r>
    </w:p>
    <w:p>
      <w:pPr>
        <w:autoSpaceDN w:val="0"/>
        <w:autoSpaceDE w:val="0"/>
        <w:widowControl/>
        <w:spacing w:line="266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thrice attempted to see you at the House, and sent my card,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fortunate enough to meet you. I enclose herewith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given to me by Sir William Wedderburn. Sir Henry Cotton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 message that you have consented to join the deputation,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both Mr. Ally and I are extremely obliged to you.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give me an appointment, I shall wait upon you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you and place the position before you. Lord Elgin has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the 8th instant at 3 o’clock to receive the Deputation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Office. Sir Lepel Griffin has been asked, and has consented, </w:t>
      </w:r>
      <w:r>
        <w:rPr>
          <w:rFonts w:ascii="Times" w:hAnsi="Times" w:eastAsia="Times"/>
          <w:b w:val="0"/>
          <w:i w:val="0"/>
          <w:color w:val="000000"/>
          <w:sz w:val="22"/>
        </w:rPr>
        <w:t>to head the deputation.</w:t>
      </w:r>
    </w:p>
    <w:p>
      <w:pPr>
        <w:autoSpaceDN w:val="0"/>
        <w:autoSpaceDE w:val="0"/>
        <w:widowControl/>
        <w:spacing w:line="220" w:lineRule="exact" w:before="46" w:after="0"/>
        <w:ind w:left="0" w:right="3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10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OX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M.P.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OMMONS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4443</w:t>
      </w:r>
    </w:p>
    <w:p>
      <w:pPr>
        <w:autoSpaceDN w:val="0"/>
        <w:autoSpaceDE w:val="0"/>
        <w:widowControl/>
        <w:spacing w:line="292" w:lineRule="exact" w:before="342" w:after="0"/>
        <w:ind w:left="0" w:right="18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419. LETTER TO AMEER ALI</w:t>
      </w:r>
    </w:p>
    <w:p>
      <w:pPr>
        <w:autoSpaceDN w:val="0"/>
        <w:autoSpaceDE w:val="0"/>
        <w:widowControl/>
        <w:spacing w:line="266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My letter informing you, however,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the Deputation must have crossed the postcard. Mr. Ally,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say, has not yet returned from the Hospital, though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much better. Both he and I are anxious to pay our respects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to place the position before you before the Deputation waits </w:t>
      </w:r>
      <w:r>
        <w:rPr>
          <w:rFonts w:ascii="Times" w:hAnsi="Times" w:eastAsia="Times"/>
          <w:b w:val="0"/>
          <w:i w:val="0"/>
          <w:color w:val="000000"/>
          <w:sz w:val="22"/>
        </w:rPr>
        <w:t>on Lord Elgin. If, therefore, you can give an appointment some time</w:t>
      </w:r>
    </w:p>
    <w:p>
      <w:pPr>
        <w:autoSpaceDN w:val="0"/>
        <w:autoSpaceDE w:val="0"/>
        <w:widowControl/>
        <w:spacing w:line="24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Through oversight the enclosure was not sent with this letter. It was later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forwarded by Gandhiji's secretary.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Thursday Mr. Ally will come down from Bromley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and we will wait on you.</w:t>
      </w:r>
    </w:p>
    <w:p>
      <w:pPr>
        <w:autoSpaceDN w:val="0"/>
        <w:autoSpaceDE w:val="0"/>
        <w:widowControl/>
        <w:spacing w:line="220" w:lineRule="exact" w:before="46" w:after="0"/>
        <w:ind w:left="0" w:right="4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10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0" w:lineRule="exact" w:before="4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C.I.E.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AMBDENS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EENHAM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EADING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4445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420.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2, 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attend at the Hotel at 12 noon sharp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(Saturday, 3rd) in connection with the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Lord Elgin by the Indian students from South Africa.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4448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PRIVATE SECRETARY TO LORD ELGIN</w:t>
      </w:r>
    </w:p>
    <w:p>
      <w:pPr>
        <w:autoSpaceDN w:val="0"/>
        <w:autoSpaceDE w:val="0"/>
        <w:widowControl/>
        <w:spacing w:line="252" w:lineRule="exact" w:before="120" w:after="0"/>
        <w:ind w:left="475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48" w:lineRule="exact" w:before="5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LGIN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COLONIES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550" w:val="left"/>
          <w:tab w:pos="419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of the 31st October, I have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enclose herewith a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a statement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evidently addressed to George Godfrey and other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>Indians then studying in England.</w:t>
      </w:r>
    </w:p>
    <w:p>
      <w:pPr>
        <w:autoSpaceDN w:val="0"/>
        <w:autoSpaceDE w:val="0"/>
        <w:widowControl/>
        <w:spacing w:line="240" w:lineRule="exact" w:before="0" w:after="0"/>
        <w:ind w:left="73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''Letter to G. Godfrey”, 31-10-1906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“Representation to Lord Elgin”, 31-10-1906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facts prepared by the Delegates which will form the basis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submission to Lord Elgin on the 8th instant. I shall be obliged </w:t>
      </w:r>
      <w:r>
        <w:rPr>
          <w:rFonts w:ascii="Times" w:hAnsi="Times" w:eastAsia="Times"/>
          <w:b w:val="0"/>
          <w:i w:val="0"/>
          <w:color w:val="000000"/>
          <w:sz w:val="22"/>
        </w:rPr>
        <w:t>if you will kindly lay it before His Lordship.</w:t>
      </w:r>
    </w:p>
    <w:p>
      <w:pPr>
        <w:autoSpaceDN w:val="0"/>
        <w:autoSpaceDE w:val="0"/>
        <w:widowControl/>
        <w:spacing w:line="220" w:lineRule="exact" w:before="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8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Colonial Office Records: C. O. 291, Vol.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113/Ind.; also a photostat of the typewritten office copy: S.N. 4470</w:t>
      </w:r>
    </w:p>
    <w:p>
      <w:pPr>
        <w:autoSpaceDN w:val="0"/>
        <w:autoSpaceDE w:val="0"/>
        <w:widowControl/>
        <w:spacing w:line="292" w:lineRule="exact" w:before="3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422. LETTER TO H. S. L. POLAK</w:t>
      </w:r>
    </w:p>
    <w:p>
      <w:pPr>
        <w:autoSpaceDN w:val="0"/>
        <w:autoSpaceDE w:val="0"/>
        <w:widowControl/>
        <w:spacing w:line="266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I906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POLAK,</w:t>
      </w:r>
    </w:p>
    <w:p>
      <w:pPr>
        <w:autoSpaceDN w:val="0"/>
        <w:autoSpaceDE w:val="0"/>
        <w:widowControl/>
        <w:spacing w:line="240" w:lineRule="exact" w:before="5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by book-post 25 copies of the Representation,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Lord Elgin by us as the basis for discussion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 which comes off on the 8th. It is not to be printed,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points raised therein will be found in the memorials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there. You may deal with it generally if you like,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stale by the time it reaches you. You may, however, let friends </w:t>
      </w:r>
      <w:r>
        <w:rPr>
          <w:rFonts w:ascii="Times" w:hAnsi="Times" w:eastAsia="Times"/>
          <w:b w:val="0"/>
          <w:i w:val="0"/>
          <w:color w:val="000000"/>
          <w:sz w:val="22"/>
        </w:rPr>
        <w:t>have copies.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only a short note this mail.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to give you more. It is now 10.45. I am sending you a few </w:t>
      </w:r>
      <w:r>
        <w:rPr>
          <w:rFonts w:ascii="Times" w:hAnsi="Times" w:eastAsia="Times"/>
          <w:b w:val="0"/>
          <w:i w:val="0"/>
          <w:color w:val="000000"/>
          <w:sz w:val="22"/>
        </w:rPr>
        <w:t>cuttings also.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a reply to my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encountered no difficulty in getting them to agree. Mr. Ally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completely. I have asked for only £300, and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with that amount with close attention to economy, but if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voted more work could be got through. Sir Muncherji is </w:t>
      </w:r>
      <w:r>
        <w:rPr>
          <w:rFonts w:ascii="Times" w:hAnsi="Times" w:eastAsia="Times"/>
          <w:b w:val="0"/>
          <w:i w:val="0"/>
          <w:color w:val="000000"/>
          <w:sz w:val="22"/>
        </w:rPr>
        <w:t>very enthusiastic.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ascertain from Miss Neufliess Miss Taylor’s address,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it to Mr. Bissicks. His address is 83, Commercial Road, </w:t>
      </w:r>
      <w:r>
        <w:rPr>
          <w:rFonts w:ascii="Times" w:hAnsi="Times" w:eastAsia="Times"/>
          <w:b w:val="0"/>
          <w:i w:val="0"/>
          <w:color w:val="000000"/>
          <w:sz w:val="22"/>
        </w:rPr>
        <w:t>Blackfriars, E.C.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4449</w:t>
      </w:r>
    </w:p>
    <w:p>
      <w:pPr>
        <w:autoSpaceDN w:val="0"/>
        <w:autoSpaceDE w:val="0"/>
        <w:widowControl/>
        <w:spacing w:line="240" w:lineRule="exact" w:before="4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available. From “Letter to H. S. L. Polak”, 26-10-1906, it is clear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cablegram refers to the proposed South Africa British Indian 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H. KALLENBACH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KALLENBACH,</w:t>
      </w:r>
    </w:p>
    <w:p>
      <w:pPr>
        <w:autoSpaceDN w:val="0"/>
        <w:autoSpaceDE w:val="0"/>
        <w:widowControl/>
        <w:spacing w:line="24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one line to thank you very much for your letter. I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more. I am working under greater pressure than in J’burg.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night, I have not gone to bed before one o’clock. At times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sat up till 3.30 in the morning and I do not know when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tonight. It is now 10.15. I shall look forward to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every week. If I don’t write again from here, you will know why.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ALLENBACH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2493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OHANNESBURG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FRICA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4450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A. H. WEST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WEST,</w:t>
      </w:r>
    </w:p>
    <w:p>
      <w:pPr>
        <w:autoSpaceDN w:val="0"/>
        <w:autoSpaceDE w:val="0"/>
        <w:widowControl/>
        <w:spacing w:line="24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you all I have to say: I am too busy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 had a letter from Miss Pywell in reply to mine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still to run up to Leicester, if I can.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4451</w:t>
      </w:r>
    </w:p>
    <w:p>
      <w:pPr>
        <w:autoSpaceDN w:val="0"/>
        <w:autoSpaceDE w:val="0"/>
        <w:widowControl/>
        <w:spacing w:line="240" w:lineRule="exact" w:before="6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prosperous Johannesburg architect and admirer of Tolstoy; became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close associate and friend of Gandhiji. </w:t>
      </w:r>
      <w:r>
        <w:rPr>
          <w:rFonts w:ascii="Times" w:hAnsi="Times" w:eastAsia="Times"/>
          <w:b w:val="0"/>
          <w:i/>
          <w:color w:val="000000"/>
          <w:sz w:val="18"/>
        </w:rPr>
        <w:t>Vide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XXIII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IV, Ch. XXX.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Miss A. Pywell”, 31-10-1906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W. J. MACINTYRE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MACINTYRE,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nice, chatty, and humorous letter. Your pun is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funny that you should not have been aware to the extent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the spirit of toleration I possess. However, we shall know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better when the mists have rolled away. By the time this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 will be nearing your examination. Mr. Ritch has passed,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sanguine letter inspires me with the hope that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likewise. I expect tomorrow Mrs. Freeth’s address.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W. J.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ACINTYRE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6522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OHANNESBURG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4452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J. C. MUKERJI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MUKERJI,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wire. I had intended to send the list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forgot at the last moment. I shall now be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to Mr. Polak himself. I hope I have not unnecessarily detained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4453</w:t>
      </w:r>
    </w:p>
    <w:p>
      <w:pPr>
        <w:autoSpaceDN w:val="0"/>
        <w:autoSpaceDE w:val="0"/>
        <w:widowControl/>
        <w:spacing w:line="240" w:lineRule="exact" w:before="15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Scottish theosophist and articled clerk of Gandhiji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Parmanand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G. J. ADAM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has appointed Thursday the 8th instant for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Deputation. The Delegates from the Transvaal will be assisted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gentlemen as per list enclosed. Sir Lepel Griffin will head the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deputation. The list is subject to addition.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J. A</w:t>
      </w:r>
      <w:r>
        <w:rPr>
          <w:rFonts w:ascii="Times" w:hAnsi="Times" w:eastAsia="Times"/>
          <w:b w:val="0"/>
          <w:i w:val="0"/>
          <w:color w:val="000000"/>
          <w:sz w:val="16"/>
        </w:rPr>
        <w:t>DAM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4454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H. COX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postcard. I shall be pleased to wait </w:t>
      </w:r>
      <w:r>
        <w:rPr>
          <w:rFonts w:ascii="Times" w:hAnsi="Times" w:eastAsia="Times"/>
          <w:b w:val="0"/>
          <w:i w:val="0"/>
          <w:color w:val="000000"/>
          <w:sz w:val="22"/>
        </w:rPr>
        <w:t>on you on Monday at 4.30.</w:t>
      </w:r>
    </w:p>
    <w:p>
      <w:pPr>
        <w:autoSpaceDN w:val="0"/>
        <w:tabs>
          <w:tab w:pos="5890" w:val="left"/>
        </w:tabs>
        <w:autoSpaceDE w:val="0"/>
        <w:widowControl/>
        <w:spacing w:line="220" w:lineRule="exact" w:before="46" w:after="0"/>
        <w:ind w:left="82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am, </w:t>
      </w:r>
    </w:p>
    <w:p>
      <w:pPr>
        <w:autoSpaceDN w:val="0"/>
        <w:autoSpaceDE w:val="0"/>
        <w:widowControl/>
        <w:spacing w:line="220" w:lineRule="exact" w:before="10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OX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6, R</w:t>
      </w:r>
      <w:r>
        <w:rPr>
          <w:rFonts w:ascii="Times" w:hAnsi="Times" w:eastAsia="Times"/>
          <w:b w:val="0"/>
          <w:i w:val="0"/>
          <w:color w:val="000000"/>
          <w:sz w:val="16"/>
        </w:rPr>
        <w:t>AYMOND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NN</w:t>
      </w:r>
      <w:r>
        <w:rPr>
          <w:rFonts w:ascii="Times" w:hAnsi="Times" w:eastAsia="Times"/>
          <w:b w:val="0"/>
          <w:i w:val="0"/>
          <w:color w:val="000000"/>
          <w:sz w:val="20"/>
        </w:rPr>
        <w:t>, W.C.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4455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MRS. S. WALTON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.November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SPENCER WALTON,</w:t>
      </w:r>
    </w:p>
    <w:p>
      <w:pPr>
        <w:autoSpaceDN w:val="0"/>
        <w:autoSpaceDE w:val="0"/>
        <w:widowControl/>
        <w:spacing w:line="24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30th ultimo. I am now preparing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 with Lord Elgin, which comes off on Thursday next. I shall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endeavour to call on you either on Friday next, or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week after. I shall however drop you a note if I can at all </w:t>
      </w:r>
      <w:r>
        <w:rPr>
          <w:rFonts w:ascii="Times" w:hAnsi="Times" w:eastAsia="Times"/>
          <w:b w:val="0"/>
          <w:i w:val="0"/>
          <w:color w:val="000000"/>
          <w:sz w:val="22"/>
        </w:rPr>
        <w:t>spare the time.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PENCER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ALTON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4456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430. LETTER TO MISS E. LAWSON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,,</w:t>
      </w:r>
    </w:p>
    <w:p>
      <w:pPr>
        <w:autoSpaceDN w:val="0"/>
        <w:autoSpaceDE w:val="0"/>
        <w:widowControl/>
        <w:spacing w:line="266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LAWSON,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your not having turned up show that: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suited?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my congratulations. If you have not been fixed up,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a call from you tomorrow. If I am away, please wait. I am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the whole morning. If I go out in the afternoon I shall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with somebody as to my movements. Mr. Simmonds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be away for the afternoon; otherwise he would have waited.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OSTER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TEPHEN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ELEGRAPH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4457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J. C. GIBSON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obliged to you for your sympathetic note. As a matter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fact I fully intended to call on you before leaving Johannesburg,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working against time I have had to leave undone many things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liked to do. I do not see the slightest chance of my being able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 to Scotland. I have come here for a month, but I see I can put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six months’ work and yet have a balance left over. I 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practically working day and night.</w:t>
      </w:r>
    </w:p>
    <w:p>
      <w:pPr>
        <w:autoSpaceDN w:val="0"/>
        <w:autoSpaceDE w:val="0"/>
        <w:widowControl/>
        <w:spacing w:line="220" w:lineRule="exact" w:before="4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5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J. C.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IBSON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1261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OHANNESBURG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4458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S. HOLLICK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31st ultimo. I shall be pleased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the Hotel on Monday or Tuesday next at 9.30 a.m.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 to you.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H</w:t>
      </w:r>
      <w:r>
        <w:rPr>
          <w:rFonts w:ascii="Times" w:hAnsi="Times" w:eastAsia="Times"/>
          <w:b w:val="0"/>
          <w:i w:val="0"/>
          <w:color w:val="000000"/>
          <w:sz w:val="16"/>
        </w:rPr>
        <w:t>OLLICK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62,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4459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H. BISSICKS</w:t>
      </w:r>
    </w:p>
    <w:p>
      <w:pPr>
        <w:autoSpaceDN w:val="0"/>
        <w:autoSpaceDE w:val="0"/>
        <w:widowControl/>
        <w:spacing w:line="266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BISSICKS,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addressed to me at Johannesburg has been redirected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here. You will no doubt be surprised to receive this letter.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time I shall be glad to see you on Wednesday or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at 9.30 a.m. I would have called myself, but as my stay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brief, I am obliged to give up many friendly calls. I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you in your troubles, and I do not at all expect you </w:t>
      </w:r>
      <w:r>
        <w:rPr>
          <w:rFonts w:ascii="Times" w:hAnsi="Times" w:eastAsia="Times"/>
          <w:b w:val="0"/>
          <w:i w:val="0"/>
          <w:color w:val="000000"/>
          <w:sz w:val="22"/>
        </w:rPr>
        <w:t>to pay anything towards the advance made by me to the late Miss</w:t>
      </w:r>
    </w:p>
    <w:p>
      <w:pPr>
        <w:autoSpaceDN w:val="0"/>
        <w:autoSpaceDE w:val="0"/>
        <w:widowControl/>
        <w:spacing w:line="220" w:lineRule="exact" w:before="54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resident of Johannesburg. It was to his private office that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in an unconscious state after being assaulted by Mir Alam and others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10, 1908;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XXlI.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Bissicks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It was my contribution to the cause of vegetarianism.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regret I do not know Miss Taylor’s address, but I am asking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Johannesburg to send it to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B</w:t>
      </w:r>
      <w:r>
        <w:rPr>
          <w:rFonts w:ascii="Times" w:hAnsi="Times" w:eastAsia="Times"/>
          <w:b w:val="0"/>
          <w:i w:val="0"/>
          <w:color w:val="000000"/>
          <w:sz w:val="16"/>
        </w:rPr>
        <w:t>ISSICKS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83,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OMMERCIAL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LACKFRIARS</w:t>
      </w:r>
      <w:r>
        <w:rPr>
          <w:rFonts w:ascii="Times" w:hAnsi="Times" w:eastAsia="Times"/>
          <w:b w:val="0"/>
          <w:i w:val="0"/>
          <w:color w:val="000000"/>
          <w:sz w:val="20"/>
        </w:rPr>
        <w:t>, E . C.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4460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PRIVATE SECRETARY TO LORD ELGIN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C.,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arrived here as a member of the Transvaal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Deputation, the Natal Indian Congress has forwarded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authority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wait on His Lordship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disabilities of British Indians in Natal. I was Honorary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for over six years, and even during my residence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I have had the privilege of advising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possess a fairly intimate knowledge of the situation in Natal.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29th October I received the following cable: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Alarming Bill to restrict renewal of licenses to Parliamentary voters only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lodged in Assembly by Tatham. Trading liberty at stake. Explain Colonial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British public. Message recommended by representative gathering.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message has reference to a Bill that it is proposed to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 b Mr. Ralph Tatham,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a new Member of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>Assembly of Natal, limiting the renewal of trade licenses to those only</w:t>
      </w:r>
    </w:p>
    <w:p>
      <w:pPr>
        <w:autoSpaceDN w:val="0"/>
        <w:autoSpaceDE w:val="0"/>
        <w:widowControl/>
        <w:spacing w:line="240" w:lineRule="exact" w:before="3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theosophist, client and friend. The reference is to the money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lent her.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Dada Osman”, 5-8-1905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2-11-1906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oversight Gandhiji failed to enclose this letter of authority.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Lord Elgin”, 7-11-1906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on the Parliamentary Voters’ Roll. The effect of this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be, if it were passed into law, to efface the Indian trader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Colony of Natal.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greatly obliged if His Lordship would favour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short interview regarding the Natal matters, and I am sure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could spare the time the favour would be highly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appreciated by the Natal Indian community.</w:t>
      </w:r>
    </w:p>
    <w:p>
      <w:pPr>
        <w:autoSpaceDN w:val="0"/>
        <w:autoSpaceDE w:val="0"/>
        <w:widowControl/>
        <w:spacing w:line="220" w:lineRule="exact" w:before="14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10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10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82" w:after="0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179, Vol. 239/Ind.; also a photostat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typewritten office copy: S. N. 4461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T. H. THORNTON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Arathoon told me that on the invitation of Sir Lepel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Griffin you had kindly consented to join the deputation which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on Lord Elgin in connection with the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 beg, therefore, to state that the Deputation will be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Lord Elgin at the Colonial Office on Thursday the 8th instant at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o’clock. I have advised the other members of the time, and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it will  be better if all the members were at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at  half-past  two,  so  that  there  should  be  a short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amongst the members of the deputation. I enclose also a Circular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addressed to the members together with some papers</w:t>
      </w:r>
    </w:p>
    <w:p>
      <w:pPr>
        <w:autoSpaceDN w:val="0"/>
        <w:autoSpaceDE w:val="0"/>
        <w:widowControl/>
        <w:spacing w:line="220" w:lineRule="exact" w:before="46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100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9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 enclosures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 H.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HORNTON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., C.S.I., D.C.L.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C:/O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SSOCIATION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ESTMINSTER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HAMBERS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ICTORIA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S.W.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4462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J. H. POLAK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POLAK,</w:t>
      </w:r>
    </w:p>
    <w:p>
      <w:pPr>
        <w:autoSpaceDN w:val="0"/>
        <w:autoSpaceDE w:val="0"/>
        <w:widowControl/>
        <w:spacing w:line="24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Mr. Ritch over to you in connection with the meeting,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you know Mr. Scott much better than I do,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time is otherwise very fully occupied and I feel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spare a few hours during the 3 or 4 days that are available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possible to hasten the proposed meeting of Members.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is to have the meeting before the Deputation meets Lord Elgin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have a resolution passed by the meeting, to be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Elgin. If, therefore, you can do it, please bestir yourself.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I shall certainly see Mr. Scott and other Members, as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by you.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done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Morning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man? Have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further considered the question of the education of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whom I had a chat with you last Sunday?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say that any expenses you may incur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moving about, etc., should be paid by 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not possible for me to see the Pundit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Sunday or </w:t>
      </w:r>
      <w:r>
        <w:rPr>
          <w:rFonts w:ascii="Times" w:hAnsi="Times" w:eastAsia="Times"/>
          <w:b w:val="0"/>
          <w:i w:val="0"/>
          <w:color w:val="000000"/>
          <w:sz w:val="22"/>
        </w:rPr>
        <w:t>on any other day, I am afraid I shall have to deny myself the</w:t>
      </w:r>
    </w:p>
    <w:p>
      <w:pPr>
        <w:autoSpaceDN w:val="0"/>
        <w:autoSpaceDE w:val="0"/>
        <w:widowControl/>
        <w:spacing w:line="240" w:lineRule="exact" w:before="4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Letter”, 31-10-1906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Thomas Henry Thornton, (1832-1913); Chief Secretary to Government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Punjab (1864-76); Acting Foreign Secretary to the Government of India, (1876-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7); author of books on India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Ruthnum Pather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Shyamji Krishnavarma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enjoying the musical evening at your house, and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satisfied with the few hours I shall be able to pass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afternoon of Sunday. May I ask you also to look me up at the </w:t>
      </w:r>
      <w:r>
        <w:rPr>
          <w:rFonts w:ascii="Times" w:hAnsi="Times" w:eastAsia="Times"/>
          <w:b w:val="0"/>
          <w:i w:val="0"/>
          <w:color w:val="000000"/>
          <w:sz w:val="22"/>
        </w:rPr>
        <w:t>Hotel in the morning, before you go to your office.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H.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28,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ROSVENOR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ANONBURY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4463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MESSRS A. BONNER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4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cheque for £6.17.0 together with your bill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your account. I shall thank you to receipt the bill and </w:t>
      </w:r>
      <w:r>
        <w:rPr>
          <w:rFonts w:ascii="Times" w:hAnsi="Times" w:eastAsia="Times"/>
          <w:b w:val="0"/>
          <w:i w:val="0"/>
          <w:color w:val="000000"/>
          <w:sz w:val="22"/>
        </w:rPr>
        <w:t>return it.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[2] enclosure[s]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Cheque, £6.17.0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Account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A.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ONNER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&amp; 2, T</w:t>
      </w:r>
      <w:r>
        <w:rPr>
          <w:rFonts w:ascii="Times" w:hAnsi="Times" w:eastAsia="Times"/>
          <w:b w:val="0"/>
          <w:i w:val="0"/>
          <w:color w:val="000000"/>
          <w:sz w:val="16"/>
        </w:rPr>
        <w:t>OOK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E.C.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4464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438. LETTER TO SIR HENRY COTTON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HENRY,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Scott, Mr. Robertson, and Mr. Mackarness have suggested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meeting of Members at the House to hear the views of the Indian</w:t>
      </w:r>
    </w:p>
    <w:p>
      <w:pPr>
        <w:autoSpaceDN w:val="0"/>
        <w:autoSpaceDE w:val="0"/>
        <w:widowControl/>
        <w:spacing w:line="240" w:lineRule="exact" w:before="3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Printers of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who presumably did Gandhiji's printing work while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in England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Delegates. Sir William approves of the idea. It seems to me that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were possible before the date fixed by Lord Elgin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 Deputation, and if a resolution were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sympathizing with the objects of the Deputation,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hands of the Deputation, as also Lord Elgin’s.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written to Mr. Scott. If you approve of the idea, may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move in the matter. If you desire me to wait upon you, I will </w:t>
      </w:r>
      <w:r>
        <w:rPr>
          <w:rFonts w:ascii="Times" w:hAnsi="Times" w:eastAsia="Times"/>
          <w:b w:val="0"/>
          <w:i w:val="0"/>
          <w:color w:val="000000"/>
          <w:sz w:val="22"/>
        </w:rPr>
        <w:t>do so with pleasure.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  <w:r>
        <w:rPr>
          <w:rFonts w:ascii="Times" w:hAnsi="Times" w:eastAsia="Times"/>
          <w:b w:val="0"/>
          <w:i w:val="0"/>
          <w:color w:val="000000"/>
          <w:sz w:val="20"/>
        </w:rPr>
        <w:t>, M.P.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45, 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N.W.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4466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SIR HENRY COTTON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HENRY,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your letter of the 1st instant.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myself in communication with Mr. Harold Cox. I went over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House twice to see him but I could not catch him.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  <w:r>
        <w:rPr>
          <w:rFonts w:ascii="Times" w:hAnsi="Times" w:eastAsia="Times"/>
          <w:b w:val="0"/>
          <w:i w:val="0"/>
          <w:color w:val="000000"/>
          <w:sz w:val="20"/>
        </w:rPr>
        <w:t>, M.P.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45, 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N.W.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4465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440. LETTER TO W. A. WALLACE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regarding the renting of room No. 28, Ground </w:t>
      </w:r>
      <w:r>
        <w:rPr>
          <w:rFonts w:ascii="Times" w:hAnsi="Times" w:eastAsia="Times"/>
          <w:b w:val="0"/>
          <w:i w:val="0"/>
          <w:color w:val="000000"/>
          <w:sz w:val="22"/>
        </w:rPr>
        <w:t>Floor, for which I thank you. I hope to be able to let you know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definitely in the course of next week.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A. W</w:t>
      </w:r>
      <w:r>
        <w:rPr>
          <w:rFonts w:ascii="Times" w:hAnsi="Times" w:eastAsia="Times"/>
          <w:b w:val="0"/>
          <w:i w:val="0"/>
          <w:color w:val="000000"/>
          <w:sz w:val="16"/>
        </w:rPr>
        <w:t>ALLACE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UEEN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NNE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ROADWAY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4467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YUK LIN LEW</w:t>
      </w:r>
    </w:p>
    <w:p>
      <w:pPr>
        <w:autoSpaceDN w:val="0"/>
        <w:autoSpaceDE w:val="0"/>
        <w:widowControl/>
        <w:spacing w:line="272" w:lineRule="exact" w:before="100" w:after="0"/>
        <w:ind w:left="475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LEW,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5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you have received the draft of the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Minister to send to the Foreign Secretary.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 the Chinese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0" w:lineRule="exact" w:before="48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ONSUL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IN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ICHMOND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49,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ORTLAND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4468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442. LETTER TO A. H. SCOTT</w:t>
      </w:r>
    </w:p>
    <w:p>
      <w:pPr>
        <w:autoSpaceDN w:val="0"/>
        <w:autoSpaceDE w:val="0"/>
        <w:widowControl/>
        <w:spacing w:line="272" w:lineRule="exact" w:before="100" w:after="0"/>
        <w:ind w:left="475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SCOTT,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Mr. Robertson suggested that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Members of the House who take an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Association. May I know whether you have taken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steps in the matter? A very strong deputation will introduce us </w:t>
      </w:r>
      <w:r>
        <w:rPr>
          <w:rFonts w:ascii="Times" w:hAnsi="Times" w:eastAsia="Times"/>
          <w:b w:val="0"/>
          <w:i w:val="0"/>
          <w:color w:val="000000"/>
          <w:sz w:val="22"/>
        </w:rPr>
        <w:t>to Lord Elgin. I beg to enclose herewith a list of the names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copy of a representation to Lord Elgin which will be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Draft for Chinese Ambassador”, Aftter 31-10-1906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final list of members of the deputation,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to Lord Elgin”,6-11-1906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for submission to His Excellency on Thursday next,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receive the deputation. Lord Elgin has asked me to restrict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 deputation to twelve. I am, therefore, precluded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any other friends of the cause who I know would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it. But I feel it would strengthen our hands, as also Lord Elgin’s,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meeting referred to above could take place before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and a resolution passed  thereat,  which  could  be  conveyed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Elgin. I shall esteem it a personal favour if you could kindly </w:t>
      </w:r>
      <w:r>
        <w:rPr>
          <w:rFonts w:ascii="Times" w:hAnsi="Times" w:eastAsia="Times"/>
          <w:b w:val="0"/>
          <w:i w:val="0"/>
          <w:color w:val="000000"/>
          <w:sz w:val="22"/>
        </w:rPr>
        <w:t>move in the matter. If you want me to wait on you I shall do so.</w:t>
      </w:r>
    </w:p>
    <w:p>
      <w:pPr>
        <w:autoSpaceDN w:val="0"/>
        <w:tabs>
          <w:tab w:pos="5890" w:val="left"/>
        </w:tabs>
        <w:autoSpaceDE w:val="0"/>
        <w:widowControl/>
        <w:spacing w:line="220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am, </w:t>
      </w:r>
    </w:p>
    <w:p>
      <w:pPr>
        <w:autoSpaceDN w:val="0"/>
        <w:autoSpaceDE w:val="0"/>
        <w:widowControl/>
        <w:spacing w:line="220" w:lineRule="exact" w:before="10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enclosures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H. S</w:t>
      </w:r>
      <w:r>
        <w:rPr>
          <w:rFonts w:ascii="Times" w:hAnsi="Times" w:eastAsia="Times"/>
          <w:b w:val="0"/>
          <w:i w:val="0"/>
          <w:color w:val="000000"/>
          <w:sz w:val="16"/>
        </w:rPr>
        <w:t>COTT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M.P.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OMMONS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4469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443. LETTER TO LORD GEORGE HAMILTON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obliged to you for your letter of the 31st October.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Ally and will be in London at least up to the 17th instant. Lord Elgin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receive us on the 8th instant. If it is possible for your Lordship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Mr. Ally and myself an appointment before that date we will feel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greatly obliged.</w:t>
      </w:r>
    </w:p>
    <w:p>
      <w:pPr>
        <w:autoSpaceDN w:val="0"/>
        <w:autoSpaceDE w:val="0"/>
        <w:widowControl/>
        <w:spacing w:line="220" w:lineRule="exact" w:before="46" w:after="0"/>
        <w:ind w:left="0" w:right="7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beg to remain, </w:t>
      </w:r>
    </w:p>
    <w:p>
      <w:pPr>
        <w:autoSpaceDN w:val="0"/>
        <w:autoSpaceDE w:val="0"/>
        <w:widowControl/>
        <w:spacing w:line="220" w:lineRule="exact" w:before="10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Lordship’s humble servant,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AMILTON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ONTAGU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ORTMAN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4471</w:t>
      </w:r>
    </w:p>
    <w:p>
      <w:pPr>
        <w:autoSpaceDN w:val="0"/>
        <w:autoSpaceDE w:val="0"/>
        <w:widowControl/>
        <w:spacing w:line="240" w:lineRule="exact" w:before="9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Under-Secretary and later Secretary of State for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JUVENILE SMOKING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drawn the attention of our readers more than once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 that  the  habit of smoking </w:t>
      </w:r>
      <w:r>
        <w:rPr>
          <w:rFonts w:ascii="Times" w:hAnsi="Times" w:eastAsia="Times"/>
          <w:b w:val="0"/>
          <w:i/>
          <w:color w:val="000000"/>
          <w:sz w:val="22"/>
        </w:rPr>
        <w:t>bidis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cigars  is harmful.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yet  another occasion to  refer to it. A law has been enacted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Victoria Province of  Australia to check the evil habit; under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 none  below sixteen may smoke. A  shopkeeper found selling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 </w:t>
      </w:r>
      <w:r>
        <w:rPr>
          <w:rFonts w:ascii="Times" w:hAnsi="Times" w:eastAsia="Times"/>
          <w:b w:val="0"/>
          <w:i/>
          <w:color w:val="000000"/>
          <w:sz w:val="22"/>
        </w:rPr>
        <w:t>bidi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boy below  that age  may be  fined 20 shillings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 offence  and  40 shillings for  the  second; if  he  is caught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time, his licence may be cancelled for five years. It is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time in the history of the world that such strict measures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adopted for the prevention of smoking. Such laws are in force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civilized countries like Japan and Germany and, nearer home,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Colony. A short time ago, a similar bill was introduced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also. But the usefulness of a juvenile smoking bill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in a land where enthusiasm is misused for getting rich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ruining others and, if possible, driving them out. Tobacco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harm. It weakens body and mind. It is obvious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effect is felt all the more in youth. In certain places,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forbids the use of tobacco, and it is true that many Indians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 for that reason. But in some places the habit is so firmly rooted </w:t>
      </w:r>
      <w:r>
        <w:rPr>
          <w:rFonts w:ascii="Times" w:hAnsi="Times" w:eastAsia="Times"/>
          <w:b w:val="0"/>
          <w:i w:val="0"/>
          <w:color w:val="000000"/>
          <w:sz w:val="22"/>
        </w:rPr>
        <w:t>that we feel no hesitation in writing against it again and again.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3-11-1906</w:t>
      </w:r>
    </w:p>
    <w:p>
      <w:pPr>
        <w:autoSpaceDN w:val="0"/>
        <w:autoSpaceDE w:val="0"/>
        <w:widowControl/>
        <w:spacing w:line="240" w:lineRule="exact" w:before="3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Evils of Smoking”, 21-10-1905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445. REPRESENTATION TO LORD ELGIN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OOM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INCOLN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NN</w:t>
      </w:r>
      <w:r>
        <w:rPr>
          <w:rFonts w:ascii="Times" w:hAnsi="Times" w:eastAsia="Times"/>
          <w:b w:val="0"/>
          <w:i w:val="0"/>
          <w:color w:val="000000"/>
          <w:sz w:val="20"/>
        </w:rPr>
        <w:t>, W.C.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 FOR THE COLONIES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LORDSHIP,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 British Indians domiciled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with a great deal of pain and anxiety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Ordinance of the Transvaal, and we have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with great interest the movements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that has arrived from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students from South Africa, four of us studying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Bar, and one of us studying medicine, and while we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the struggles of our countrymen in the Transvaal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liberty, our chief anxiety is regarding ourselves and persons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position similar to our own, and we venture respectfully to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 to explain our position in the light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of us either born or brought up in South Africa,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South Africa is more our home than India.  Even 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is English, our parents having brought us up to speak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from our infancy. Three of us are Christians, one a </w:t>
      </w:r>
      <w:r>
        <w:rPr>
          <w:rFonts w:ascii="Times" w:hAnsi="Times" w:eastAsia="Times"/>
          <w:b w:val="0"/>
          <w:i w:val="0"/>
          <w:color w:val="000000"/>
          <w:sz w:val="22"/>
        </w:rPr>
        <w:t>Mahommedan, and one a Hindoo.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information received by us, and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personal knowledge of the first undersigned, the effect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 of the Transvaal, the declaration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Lord Selborne to the White Leagues of the Transvaal,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Asiatic Law Amendment Ordinance which has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Deputation to wait on your Lordship (with the exception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undersigned, who has lived in the Transvaal and who was </w:t>
      </w:r>
      <w:r>
        <w:rPr>
          <w:rFonts w:ascii="Times" w:hAnsi="Times" w:eastAsia="Times"/>
          <w:b w:val="0"/>
          <w:i w:val="0"/>
          <w:color w:val="000000"/>
          <w:sz w:val="22"/>
        </w:rPr>
        <w:t>practising as a sworn Translator and Interpreter in the English and</w:t>
      </w:r>
    </w:p>
    <w:p>
      <w:pPr>
        <w:autoSpaceDN w:val="0"/>
        <w:autoSpaceDE w:val="0"/>
        <w:widowControl/>
        <w:spacing w:line="240" w:lineRule="exact" w:before="2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final form of the representation which Gandhiji drafted.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to “Letter to G. Godfrey's, 31-10-1906 and “Circular Letter”, 2-11-1906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8-12 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Hindustani languages of the Honourable the Supreme Court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Transvaal, and who came into very close contact with the Asiatic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Department), all of us would be unable to proceed to the Transvaal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we are not pre-war residents of the Transvaal. The net result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this disability would be that, although the certificates we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receive on our being called to the Bar, or on our receiving the Medical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Diploma, which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would entitle us to carry on our professions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part of the British Dominions on the production of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certificates and of evidence of good character, our diplomas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certificates would be valueless, so far as the Transvaal is concerned.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would moreover on the one hand be able, although being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 border, on application to receive from the Court or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Medical Society a license to carry on our profession, but we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debarred from making use thereof by reason of the want of 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to enter the Transvaal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us, and many others born in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and equally well educated, would be required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registration, and to produce a permit to any policeman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to see it and to be marched off to the police station, 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Investigation Department office to furnish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in order to show that we are lawful possessors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passes. We would also, we apprehend, be liable to be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means of identification at the time of taking out the passes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and be called upon to give the imprints of our ten digits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particulars that may be required under regulations to be </w:t>
      </w:r>
      <w:r>
        <w:rPr>
          <w:rFonts w:ascii="Times" w:hAnsi="Times" w:eastAsia="Times"/>
          <w:b w:val="0"/>
          <w:i w:val="0"/>
          <w:color w:val="000000"/>
          <w:sz w:val="22"/>
        </w:rPr>
        <w:t>framed by the Lieutenant Governor.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Having lived in England, and having breathed its free atmo-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sphere, and having received every consideration from Englishmen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country, your Lordship will easily appreciate the anxiety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the above Ordinance engenders. We are here 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nurtured in the teachings of Bentham, Austin, and other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whose names are a watchword for liberty and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could hardly believe that anything of the kind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would possibly be applicable to us. We would not have troubled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 with this representation if it was a matter affecting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only with ourselves, but we are aware that the desire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 to give a good education to their children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growing. There are to-day Indians in South Africa occupying a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to our own. We therefore think, it is but right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to the notice of your Lordship and, through this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representation, to the attention of every public man in the Empire the </w:t>
      </w:r>
      <w:r>
        <w:rPr>
          <w:rFonts w:ascii="Times" w:hAnsi="Times" w:eastAsia="Times"/>
          <w:b w:val="0"/>
          <w:i w:val="0"/>
          <w:color w:val="000000"/>
          <w:sz w:val="22"/>
        </w:rPr>
        <w:t>intensity of the feeling aroused by the present status of British Indians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Transvaal. We therefore humbly pray and hope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will be able to grant us, and those similarly placed as we are, </w:t>
      </w:r>
      <w:r>
        <w:rPr>
          <w:rFonts w:ascii="Times" w:hAnsi="Times" w:eastAsia="Times"/>
          <w:b w:val="0"/>
          <w:i w:val="0"/>
          <w:color w:val="000000"/>
          <w:sz w:val="22"/>
        </w:rPr>
        <w:t>the protection that we venture to believe we are entitled to.</w:t>
      </w:r>
    </w:p>
    <w:p>
      <w:pPr>
        <w:autoSpaceDN w:val="0"/>
        <w:autoSpaceDE w:val="0"/>
        <w:widowControl/>
        <w:spacing w:line="220" w:lineRule="exact" w:before="46" w:after="0"/>
        <w:ind w:left="0" w:right="12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We beg to remain, </w:t>
      </w:r>
    </w:p>
    <w:p>
      <w:pPr>
        <w:autoSpaceDN w:val="0"/>
        <w:autoSpaceDE w:val="0"/>
        <w:widowControl/>
        <w:spacing w:line="220" w:lineRule="exact" w:before="10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Lordship's humble and obedient servants,</w:t>
      </w:r>
    </w:p>
    <w:p>
      <w:pPr>
        <w:autoSpaceDN w:val="0"/>
        <w:autoSpaceDE w:val="0"/>
        <w:widowControl/>
        <w:spacing w:line="266" w:lineRule="exact" w:before="82" w:after="0"/>
        <w:ind w:left="0" w:right="8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V. G</w:t>
      </w:r>
      <w:r>
        <w:rPr>
          <w:rFonts w:ascii="Times" w:hAnsi="Times" w:eastAsia="Times"/>
          <w:b w:val="0"/>
          <w:i w:val="0"/>
          <w:color w:val="000000"/>
          <w:sz w:val="16"/>
        </w:rPr>
        <w:t>ODFREY</w:t>
      </w:r>
    </w:p>
    <w:p>
      <w:pPr>
        <w:autoSpaceDN w:val="0"/>
        <w:autoSpaceDE w:val="0"/>
        <w:widowControl/>
        <w:spacing w:line="266" w:lineRule="exact" w:before="54" w:after="0"/>
        <w:ind w:left="0" w:right="10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OYEPPEN</w:t>
      </w:r>
    </w:p>
    <w:p>
      <w:pPr>
        <w:autoSpaceDN w:val="0"/>
        <w:autoSpaceDE w:val="0"/>
        <w:widowControl/>
        <w:spacing w:line="266" w:lineRule="exact" w:before="54" w:after="0"/>
        <w:ind w:left="0" w:right="10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>. W. G</w:t>
      </w:r>
      <w:r>
        <w:rPr>
          <w:rFonts w:ascii="Times" w:hAnsi="Times" w:eastAsia="Times"/>
          <w:b w:val="0"/>
          <w:i w:val="0"/>
          <w:color w:val="000000"/>
          <w:sz w:val="16"/>
        </w:rPr>
        <w:t>ODFREY</w:t>
      </w:r>
    </w:p>
    <w:p>
      <w:pPr>
        <w:autoSpaceDN w:val="0"/>
        <w:autoSpaceDE w:val="0"/>
        <w:widowControl/>
        <w:spacing w:line="266" w:lineRule="exact" w:before="5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H. G</w:t>
      </w:r>
      <w:r>
        <w:rPr>
          <w:rFonts w:ascii="Times" w:hAnsi="Times" w:eastAsia="Times"/>
          <w:b w:val="0"/>
          <w:i w:val="0"/>
          <w:color w:val="000000"/>
          <w:sz w:val="16"/>
        </w:rPr>
        <w:t>OOL</w:t>
      </w:r>
    </w:p>
    <w:p>
      <w:pPr>
        <w:autoSpaceDN w:val="0"/>
        <w:autoSpaceDE w:val="0"/>
        <w:widowControl/>
        <w:spacing w:line="266" w:lineRule="exact" w:before="54" w:after="0"/>
        <w:ind w:left="0" w:right="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UTHNUM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ATHER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printed copy: G. N. 2307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A. W. ARATHOON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 3,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has given me your kind note. I forwarded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Thornton the papers under the care of the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hope you have re-directed. I am very thankful to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you are taking in the matter. I am writing to Mr. Thornton </w:t>
      </w:r>
      <w:r>
        <w:rPr>
          <w:rFonts w:ascii="Times" w:hAnsi="Times" w:eastAsia="Times"/>
          <w:b w:val="0"/>
          <w:i w:val="0"/>
          <w:color w:val="000000"/>
          <w:sz w:val="22"/>
        </w:rPr>
        <w:t>again today confirming my letter of yesterday.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W. A</w:t>
      </w:r>
      <w:r>
        <w:rPr>
          <w:rFonts w:ascii="Times" w:hAnsi="Times" w:eastAsia="Times"/>
          <w:b w:val="0"/>
          <w:i w:val="0"/>
          <w:color w:val="000000"/>
          <w:sz w:val="16"/>
        </w:rPr>
        <w:t>RATHOON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3,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S. W.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4472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F. H. BROWN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BROWN,</w:t>
      </w:r>
    </w:p>
    <w:p>
      <w:pPr>
        <w:autoSpaceDN w:val="0"/>
        <w:autoSpaceDE w:val="0"/>
        <w:widowControl/>
        <w:spacing w:line="24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enclose herewith two copies of the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>forwarded to Lord Elgin for your perusal. The Representation will be</w:t>
      </w:r>
    </w:p>
    <w:p>
      <w:pPr>
        <w:autoSpaceDN w:val="0"/>
        <w:autoSpaceDE w:val="0"/>
        <w:widowControl/>
        <w:spacing w:line="240" w:lineRule="exact" w:before="3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East India Association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T. H. Thornton”, 2-11-1906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as the basis for discussion at the interview that comes off on the </w:t>
      </w:r>
      <w:r>
        <w:rPr>
          <w:rFonts w:ascii="Times" w:hAnsi="Times" w:eastAsia="Times"/>
          <w:b w:val="0"/>
          <w:i w:val="0"/>
          <w:color w:val="000000"/>
          <w:sz w:val="22"/>
        </w:rPr>
        <w:t>8th instant.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94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enclosures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H. B</w:t>
      </w:r>
      <w:r>
        <w:rPr>
          <w:rFonts w:ascii="Times" w:hAnsi="Times" w:eastAsia="Times"/>
          <w:b w:val="0"/>
          <w:i w:val="0"/>
          <w:color w:val="000000"/>
          <w:sz w:val="16"/>
        </w:rPr>
        <w:t>ROWN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4473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NATAL BANK MANAGER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give the bearer Mr Ritch a draft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for £100 filled in. I shall then sign it and return it to </w:t>
      </w:r>
      <w:r>
        <w:rPr>
          <w:rFonts w:ascii="Times" w:hAnsi="Times" w:eastAsia="Times"/>
          <w:b w:val="0"/>
          <w:i w:val="0"/>
          <w:color w:val="000000"/>
          <w:sz w:val="22"/>
        </w:rPr>
        <w:t>you to be placed to my credit.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4474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449. LETTER TO A. CARTWRIGHT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1906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Mrs. Reide called on me today. She seemed to be very 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unable to follow  all  she  said,  and  as  she  appeared 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 I did  not  put any questions to her. She gave  me your name, </w:t>
      </w:r>
      <w:r>
        <w:rPr>
          <w:rFonts w:ascii="Times" w:hAnsi="Times" w:eastAsia="Times"/>
          <w:b w:val="0"/>
          <w:i w:val="0"/>
          <w:color w:val="000000"/>
          <w:sz w:val="22"/>
        </w:rPr>
        <w:t>and showed</w:t>
      </w:r>
      <w:r>
        <w:rPr>
          <w:rFonts w:ascii="Times" w:hAnsi="Times" w:eastAsia="Times"/>
          <w:b w:val="0"/>
          <w:i w:val="0"/>
          <w:color w:val="FFFFFF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some paper also bearing your name. I believe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some assistance. If you know of her case, or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yourself in her case, I shall thank you to let me know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something about it.</w:t>
      </w:r>
    </w:p>
    <w:p>
      <w:pPr>
        <w:autoSpaceDN w:val="0"/>
        <w:autoSpaceDE w:val="0"/>
        <w:widowControl/>
        <w:spacing w:line="220" w:lineRule="exact" w:before="46" w:after="0"/>
        <w:ind w:left="0" w:right="5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100" w:after="2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94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LBERT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ARTWRIGHT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62,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ONDON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E. C.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4475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FO SIR CHARLES DILKE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letter regarding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from the Transvaal. If you cannot possibly come,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hope that you will be good enough to send on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a letter of sympathy which could be read to Lord Elgin.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remain,</w:t>
      </w:r>
    </w:p>
    <w:p>
      <w:pPr>
        <w:autoSpaceDN w:val="0"/>
        <w:autoSpaceDE w:val="0"/>
        <w:widowControl/>
        <w:spacing w:line="220" w:lineRule="exact" w:before="10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ILKE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>., M.P.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LOANE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4476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451. LETTER TO SIR LEPEL GRIFFIN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LEPEL,</w:t>
      </w:r>
    </w:p>
    <w:p>
      <w:pPr>
        <w:autoSpaceDN w:val="0"/>
        <w:autoSpaceDE w:val="0"/>
        <w:widowControl/>
        <w:spacing w:line="26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your letter of the 2nd instant. I sent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papers in connection with the question. I now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a list of those who have consented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deputation. Lord Elgin has asked me to restrict the number to twelve.</w:t>
      </w:r>
    </w:p>
    <w:p>
      <w:pPr>
        <w:autoSpaceDN w:val="0"/>
        <w:autoSpaceDE w:val="0"/>
        <w:widowControl/>
        <w:spacing w:line="240" w:lineRule="exact" w:before="4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 editor of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>, he mediated between Gandhiji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Smuts; </w:t>
      </w:r>
      <w:r>
        <w:rPr>
          <w:rFonts w:ascii="Times" w:hAnsi="Times" w:eastAsia="Times"/>
          <w:b w:val="0"/>
          <w:i/>
          <w:color w:val="000000"/>
          <w:sz w:val="18"/>
        </w:rPr>
        <w:t>vide Satyagraha in South Africa, Ch.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XXI.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quite probable that Sir Charles Schwann would join.</w:t>
      </w:r>
    </w:p>
    <w:p>
      <w:pPr>
        <w:autoSpaceDN w:val="0"/>
        <w:autoSpaceDE w:val="0"/>
        <w:widowControl/>
        <w:spacing w:line="220" w:lineRule="exact" w:before="46" w:after="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10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58" w:lineRule="exact" w:before="7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EPEL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RIFFIN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ADOGAN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ARDENS</w:t>
      </w:r>
      <w:r>
        <w:rPr>
          <w:rFonts w:ascii="Times" w:hAnsi="Times" w:eastAsia="Times"/>
          <w:b w:val="0"/>
          <w:i w:val="0"/>
          <w:color w:val="000000"/>
          <w:sz w:val="20"/>
        </w:rPr>
        <w:t>, S. W.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4477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T. H. THORNTON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ECIL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1906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Arathoon has forwarded your letter of the 1st instant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he gave me your name as one of the deputation,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the papers to you, and hope you have received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now only to add that, if you could find time to see Mr. 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before the deputation meets in order to enable us to pay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to you and to place the position more fully before you,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very much obliged.</w:t>
      </w:r>
    </w:p>
    <w:p>
      <w:pPr>
        <w:autoSpaceDN w:val="0"/>
        <w:autoSpaceDE w:val="0"/>
        <w:widowControl/>
        <w:spacing w:line="220" w:lineRule="exact" w:before="46" w:after="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remain, </w:t>
      </w:r>
    </w:p>
    <w:p>
      <w:pPr>
        <w:autoSpaceDN w:val="0"/>
        <w:autoSpaceDE w:val="0"/>
        <w:widowControl/>
        <w:spacing w:line="220" w:lineRule="exact" w:before="10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0" w:lineRule="exact" w:before="48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T</w:t>
      </w:r>
      <w:r>
        <w:rPr>
          <w:rFonts w:ascii="Times" w:hAnsi="Times" w:eastAsia="Times"/>
          <w:b w:val="0"/>
          <w:i w:val="0"/>
          <w:color w:val="000000"/>
          <w:sz w:val="16"/>
        </w:rPr>
        <w:t>HORNTON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C.S.I., D.C.L., &amp;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10,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ARLBOROUGH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ATH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4478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453. THE DEPUTATION'S VOYAGE—V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1906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RISHNAVARMA 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promised in my last despatch, I now write about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Shyamji Krishnavarma and India House. Mr. Shyamji Krishnavarma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barrister from Bombay, and a son-in-law of Mr. Chhabildas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Bhansali. As hisknowledge of Sanskrit was of a very high order,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Prof. Monier Williams took him to Oxford where,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>ability, he was made a professor and earned a lot of money.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he studied law and was called to the bar, took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at Oxford and studied Greek, Latin and other languages.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returned to India, he took with him £2,000 which he had saved—a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which, it is said, no other Indian had done before. In India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as Dewan in Ajmer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States. Later, his ideas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decided to spend his earnings for the benefit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end in view he came to England and settled here. He lives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which he has purchased. Though he can afford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comfort, he lives in poverty. He dresses simply and lives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ascetic. His mission is service to his country. The idea underlying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that there should be complete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India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should quit the country, handing over power to Indians.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do so, the Indians should refuse them all help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unable to carry on the administration and are forced to leave.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holds that unless this is done the people of India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Everything else will follow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seek support for these views and win people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faith, he has founded India House at his own cost. 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is allowed to stay there against a very small weekly payment.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Indians, whether Hindus, Muslims or others, can and do stay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some students are borne by Shyamji himself.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full freedom for everyone in the matter of food and drink. Being</w:t>
      </w:r>
    </w:p>
    <w:p>
      <w:pPr>
        <w:autoSpaceDN w:val="0"/>
        <w:autoSpaceDE w:val="0"/>
        <w:widowControl/>
        <w:spacing w:line="240" w:lineRule="exact" w:before="3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previous instalment, “The Deputation's Voyage-lV”, 26-10-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1906 , appeared together in the same issue of Indian Opinion. As this was, however,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written later and meant to be a separate despatch, it is here printed separately in its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 sequence.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Ajmer was British territory, not a Native State. Gandhiji seems to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mistaken it for Udaipur where Krishnavarma was Dewan.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 in fine surroundings, the place has a very good atmosphere.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first day of our arrival, both Mr. Ally and I went to stay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House, and we were very well looked after. But as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our getting in touch with important people and as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is rather remote, we have been obliged to come and live at this </w:t>
      </w:r>
      <w:r>
        <w:rPr>
          <w:rFonts w:ascii="Times" w:hAnsi="Times" w:eastAsia="Times"/>
          <w:b w:val="0"/>
          <w:i w:val="0"/>
          <w:color w:val="000000"/>
          <w:sz w:val="22"/>
        </w:rPr>
        <w:t>Hotel at great expense.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XPENSES IN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believed a man could live here on £1 a day,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has proved wrong. Here a bed-sitting-room costs 12s 6d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with extra charge for a bath. These charges are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For reasons of health, Mr. Ally sleeps in Dr. Oldfield’s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eats at the Hotel, a meal costs as much as 5s. We therefore eat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vegetarian restaurant. We have a meal at the Hotel only when we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acquaintance  over  or invite an important person to lunch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dinner. Today, for instance, we had Mr. James, the Chinese delegate,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Chinese lawyer. Mr. Ritch was also with us. The bill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came to £1.11s. At the vegetarian restaurant a meal hardly costs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1s 6d for a person. And as Mr. Godfrey or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 is always with us, the cost for a meal comes to three to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shillings. As all the important persons live at distant places,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 great deal on transport. We go sometimes by train,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bus and often by cab. There is hardly time for walking.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hurrying, we cannot see more than two persons a day. Often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Commons we have to wait an hour before we can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Member. However, we hope to be able to keep the expenses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>limits set by the Committee.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NSUFFICIENT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intended to stay here for a month. But from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there would be work enough for us to do if we were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months and that it would not all be fruitless. We find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forward who sympathize with our cause and are ready to work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NTERVIEW WITH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LGIN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with Lord Elgin has been fixed for November 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Sir Lepel Griffin, Lord Stanley, Sir Muncherji Bhownaggree,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Dadabhai Naoroji, Sir Henry Cotton, Mr. Thornton, Mr.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Ameer Ali, Mr. Harold Cox, Sir George Birdwood and Sir Charles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Dilke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join us. Sir Lepel Griffin will act as the leader. A petition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facts in brief has been printed and sent today to Lord Elgin.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consists mostly of the arguments we have been advancing there,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give its translation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RESS COMMENTS</w:t>
      </w:r>
    </w:p>
    <w:p>
      <w:pPr>
        <w:autoSpaceDN w:val="0"/>
        <w:autoSpaceDE w:val="0"/>
        <w:widowControl/>
        <w:spacing w:line="28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[with the Press] have been published in </w:t>
      </w:r>
      <w:r>
        <w:rPr>
          <w:rFonts w:ascii="Times" w:hAnsi="Times" w:eastAsia="Times"/>
          <w:b w:val="0"/>
          <w:i/>
          <w:color w:val="000000"/>
          <w:sz w:val="22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The Morning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The Tribune.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bitterly critical, has now written somewhat in our favour.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published in substance. Notice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taken of it in other papers also.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OMMONS</w:t>
      </w:r>
    </w:p>
    <w:p>
      <w:pPr>
        <w:autoSpaceDN w:val="0"/>
        <w:autoSpaceDE w:val="0"/>
        <w:widowControl/>
        <w:spacing w:line="28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are being made to bring together some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Commons so that they may hear us and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expressing sympathy with our cause. In this matter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great assistance from Mr. Polak’s father and Mr. Ritch.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more just yet. Efforts are also  being made to arrange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Lord George Hamilton, former Secretary of State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which most likely will materialize. Whatever happens, I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expect to return before January 1. Mr. Ally has sought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the Turkish Ambassador. A reply is expected on </w:t>
      </w:r>
      <w:r>
        <w:rPr>
          <w:rFonts w:ascii="Times" w:hAnsi="Times" w:eastAsia="Times"/>
          <w:b w:val="0"/>
          <w:i w:val="0"/>
          <w:color w:val="000000"/>
          <w:sz w:val="22"/>
        </w:rPr>
        <w:t>Monday.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 FOR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ERMANENT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Muncherji has been working hard in our behalf.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are of the opinion that, for a few years at least,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have a standing committee here. Even if Lord Elgin </w:t>
      </w:r>
      <w:r>
        <w:rPr>
          <w:rFonts w:ascii="Times" w:hAnsi="Times" w:eastAsia="Times"/>
          <w:b w:val="0"/>
          <w:i w:val="0"/>
          <w:color w:val="000000"/>
          <w:sz w:val="22"/>
        </w:rPr>
        <w:t>rejects the Ordinance, it is certain that, when the Transvaal gets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new laws will be enacted, and some vigilant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put in here. Unless there is a person who gives all 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single cause, it is difficult to carry on public work in this 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may express sympathy, but if work is to be got out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supplied with prepared material. Only then can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for they have many other matters to attend to.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for a committee of this kind may come to at least £300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It can be formed only if the Transvaal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undertakes to find the money. It will need an office, for which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£50 a year will be required. Mr. Ritch has now done his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and as long as he is here, he can do a lot for 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an allowance of at least £10 a month. He is a poor </w:t>
      </w:r>
      <w:r>
        <w:rPr>
          <w:rFonts w:ascii="Times" w:hAnsi="Times" w:eastAsia="Times"/>
          <w:b w:val="0"/>
          <w:i w:val="0"/>
          <w:color w:val="000000"/>
          <w:sz w:val="22"/>
        </w:rPr>
        <w:t>man. Otherwise, he is so good that he would work for us free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Thus, £170 will be spent on the office and the Secretary.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furniture is expected to cost £30. The remaining £100 to be spent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rent, conveyance, printing, dinners, etc., is a small amount.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that, with this expenditure, much can be accomplished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committees for big causes are to be found all over London.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a Committee of the Chinese League is already functioning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As the committee can be formed only while we are here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is urgent, a cablegram has been sent to South Africa.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Cape can both join in this. As there is not much to do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Indians just now and as their leaders have been passing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times, we have not suggested collection of any funds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Cape. Many prominent Britishers have agreed to work on this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committee, if it is formed.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vigorous movement is going on here for securing the franchise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When the Government showed willingness to grant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in gaol to the brave daughter of the late Mr. Cobden,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replied, ‘No matter how I suffer, I shall seek no favour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gaol for my own and my sisters’ rights, and I will live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 prisoner till the franchise is granted.’ Such words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stirred up public feeling in their favour, and the papers which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 them before have stopped doing so. Every Indian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should take to heart the example of these brave women.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1-12-1906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 : 6 NOVEMBER, 1905 - 3 NOVEMBER, 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sectPr w:rsidR="00FC693F" w:rsidRPr="0006063C" w:rsidSect="00034616">
      <w:pgSz w:w="9360" w:h="12960"/>
      <w:pgMar w:top="534" w:right="1412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