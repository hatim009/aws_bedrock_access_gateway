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SPEECH AT MASS MEETING</w:t>
      </w:r>
    </w:p>
    <w:p>
      <w:pPr>
        <w:autoSpaceDN w:val="0"/>
        <w:autoSpaceDE w:val="0"/>
        <w:widowControl/>
        <w:spacing w:line="226" w:lineRule="exact" w:before="18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23rd ultimo, all Indian business throughout the Transvaal ceased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day, as a mark of respect towards the Chairman of the Hamidia Islamic Society, Imam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Abdul Kadir Bawazeer, and the other Indian leaders who had been sentenced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with hard labour for hawking’ without licences, as a protest against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Government’s breach of faith. Indian hawkers and pedlars ceased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rounds, much to the discomfort of those European housewives who depend so entirely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services of these men.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and enthusiastic meeting of over 1,500 persons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assembled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precincts of the Hamidia Mosque, Fordsburg, and listened intently to the addresses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delivered by Mr. Gandhi and other speakers. A few delegates from Reef towns attended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 none were specially invited. Mr. Essop Ismail Mia presided. . . 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is the full text of Mr. Gandhi’s speech: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read to you telegrams that have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parts of South Africa in reply to the request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and the Hamidia Islamic Society that all 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throughout South Africa should close all Indian business—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as well as hawking—out of regard for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Society, who is also the Assistant Priest of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under whose shadow we are standing this afternoon.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received has been most generous, and it shows how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portions of the Indian community in South Africa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knit together. I think we may congratulate and thank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having, perhaps unconsciously, assisted us in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thing. I think that a new spirit has been infused into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South Africa, and if that spirit continues, I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thank the Government for it. Last January,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the passive resistance struggle in earnest,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prepared for close upon 16 months, but it was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January last that General Smuts and his co-Ministers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test the reality of the feeling that underlay the whole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against the Asiatic Act, which, rightly or wrongly,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constituted an attack on their self-respect, their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religion, but perhaps the finishing touch was not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thing when the prisoners were suddenly discharged owing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>report mentions that some Chinese, too, were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gathering, the strength of which its correspondent estimated at 500.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4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compromise. That finishing touch, in my opinion, is being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whole thing on this occasion. Evidently, General Smuts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in-formed by some enemies from out of our own camp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last year and during the month of January was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that I was principally instrumental in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up. I think that General Smuts has now, by this time,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agitation was not manufactured,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was absolutely sincere and spontaneous, and, if I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connection with the movement, the part that I played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humble interpreter bet-ween the Government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 was undoubtedly the first man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of what the Asiatic Act meant. I was the first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point out that it bristled with objections, religious,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score of the community’s Honour, but, having done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done everything that it was my duty to do.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themselves who recognized the importance of the obje-ctions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ventured to place before them, and they decided solemnly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not to accept the Act. And here we are today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our objections, and we find also that one of the best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among our own countrymen, the respected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Society, has chosen to go to gaol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liberty that he had received owing to his having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volu-ntary registration certificate. He chose to suffer with his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coun-trymen, the hawkers, and he felt that he himself would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the same category and suffer imprisonment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India, for the sake of the hawkers themselves,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wanted to have in their grip; and we have assembled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to do honour to that beloved fellow-countryman of ours,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others who have gone with him to share the miseries of a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It is true that the imprisonment is to last only four days—but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only? Indians, who have not been used to a gaol life, who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accommodate themselves to the hardships of life,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day’s imprisonment is a great thing, and does not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for some-thing in matters of this sort? We and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have known all along that Indians would rather pay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of money in fines than go to prison. That feeling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universally by the Indians in South Africa, and, yet,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respected Cha-irman of the Hamidia Islamic Society,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prominent Ind-ians, willingly going to gaol, not because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agitation, but because they think sincerely that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 at stake, they feel that their self-respect is going to be lost,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stand up and give a proper fight, and that fight not a fight </w:t>
      </w:r>
      <w:r>
        <w:rPr>
          <w:rFonts w:ascii="Times" w:hAnsi="Times" w:eastAsia="Times"/>
          <w:b w:val="0"/>
          <w:i w:val="0"/>
          <w:color w:val="000000"/>
          <w:sz w:val="22"/>
        </w:rPr>
        <w:t>with any weapons but the cleanest. The cleanest weapon that we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350" w:val="left"/>
          <w:tab w:pos="1430" w:val="left"/>
          <w:tab w:pos="2630" w:val="left"/>
          <w:tab w:pos="2810" w:val="left"/>
          <w:tab w:pos="3910" w:val="left"/>
          <w:tab w:pos="4290" w:val="left"/>
          <w:tab w:pos="5310" w:val="left"/>
          <w:tab w:pos="5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in self- defence is the weapon of passive resistance,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a gaol life or whatever the Government may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upon us for a breach of its laws which we cannot, as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accept. The tele-grams that the British Indian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Hamidia Islamic Society have received are from Pretoria,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Fortuna, Warmbaths, Volksrust, Ermelo, Potchefstroom, Zeerust,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Middelburg,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Salisbury,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Rustenburg,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Kimberley,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Nylstroom,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Roodepoort,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Lichtenburg,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Lydenburg, Vereeniging, Pietersburg, Ven-tersdorp, Heidelberg,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Springs. I dare say there are more telegrams still lying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office. I shall venture to read a few of these telegrams.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all is sympathy and support to the cause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and decision to close all business throug-hout these places.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[Mr. Gandhi then read the telegrams.]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telegrams show that the Indians are absolutely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and the incarceration of the Chairman shows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difference of opinion between Mahomedans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Hindus, that all the different races of India who are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have met in a common cause and well have they met,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difficulties that surround one portion of the community surr-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ound all the other portions of that community. Gentlemen,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absolutely clear. Our friends have advised us and told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wait, that we should not take strong measures,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take any step that might be irrevocable. I do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meaning of this advice. I do know this, that the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 of the burning of the registration certificates should not be defi-</w:t>
      </w:r>
      <w:r>
        <w:rPr>
          <w:rFonts w:ascii="Times" w:hAnsi="Times" w:eastAsia="Times"/>
          <w:b w:val="0"/>
          <w:i w:val="0"/>
          <w:color w:val="000000"/>
          <w:sz w:val="22"/>
        </w:rPr>
        <w:t>nitely decided Until we know exactly the legislation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intend to pass. That we have done. Beyond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community to go. The Government have put a barrier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those who have taken out voluntary registration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are now coming into the country, and who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come in. The Government ask them to submit to the law. It is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these men to do any such thing at all,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 have been safeguarded under the compromise.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to do? Are they not to trade until they have received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certificates? Are they to live upon the charity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fellow-countrymen? I think that it is utterly impossible. Then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must honestly earn their livelihood, and the only advice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for the British Indian Association to give these men was </w:t>
      </w:r>
      <w:r>
        <w:rPr>
          <w:rFonts w:ascii="Times" w:hAnsi="Times" w:eastAsia="Times"/>
          <w:b w:val="0"/>
          <w:i w:val="0"/>
          <w:color w:val="000000"/>
          <w:sz w:val="22"/>
        </w:rPr>
        <w:t>to trade in spite of the refusal to issue licences on the part of the 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ensing Officer.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hawkers and store-keepers whose licences ended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Before 2-7-1908.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30th day of June are also in a similar plight.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by the Government to submit to the Asiatic Act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are concerned, before licences can be issued to them. Are </w:t>
      </w:r>
      <w:r>
        <w:rPr>
          <w:rFonts w:ascii="Times" w:hAnsi="Times" w:eastAsia="Times"/>
          <w:b w:val="0"/>
          <w:i w:val="0"/>
          <w:color w:val="000000"/>
          <w:sz w:val="22"/>
        </w:rPr>
        <w:t>they then to sit still? Are they not to trade until it pleases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bring forward their legislation? It is not we who are waiting,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afford to wait. It is utterly impossible for us to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position. We are taking no irrevocable step, but we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 that we must take in self-defence. If we are to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honest citizens, if we are to earn our livelihood honestly,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absolutely necessary that we carry on our usual occupations,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these occupations are required licences, and, if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not issue these licences, it is necessary for us to trade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 hawkers have already taken out licences.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300 have had licences issued to them without submission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Act. Four hundred have taken out licences by giving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They did not know what they were doing.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they were submitting to the Asiatic Act by giving thumb-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 The balance have now come to know what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intend to do. Are they, again I ask, to sit still and 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occupation? It is utterly impossible. It might be asked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prominent Indians go and take up hawking and force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obvious and very simple—it is not possible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sit still and remain in their homes, when they see poor hawkers,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perhaps do not understand the position just as well as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suffering. I think that the leaders would have failed in their duty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come forward and taken up hawking for themselves,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they might be able to direct their poorer countrymen,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they might be able to explain the real position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poorer countrymen.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that, this afternoon, Superintendent Vernon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detective went amongst some of the Tamil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 He asked these men to produce their registration certifi-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cates, and I understand also that there was hard swearing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>by one or other of the officials. I understand that it was Superinten-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Vernon who used an expression unbecoming for me even to </w:t>
      </w:r>
      <w:r>
        <w:rPr>
          <w:rFonts w:ascii="Times" w:hAnsi="Times" w:eastAsia="Times"/>
          <w:b w:val="0"/>
          <w:i w:val="0"/>
          <w:color w:val="000000"/>
          <w:sz w:val="22"/>
        </w:rPr>
        <w:t>repeat. I will not repeat that expression. I do say this that, if my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trymen have the courage of their convictions, not a single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his voluntary registration certificate.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has called in all these registration certificates,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poorer, the humbler, members of the community might be protected,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have to go to gaol for non-production of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I do hope that they will go to gaol, and thus teach a lesson </w:t>
      </w:r>
      <w:r>
        <w:rPr>
          <w:rFonts w:ascii="Times" w:hAnsi="Times" w:eastAsia="Times"/>
          <w:b w:val="0"/>
          <w:i w:val="0"/>
          <w:color w:val="000000"/>
          <w:sz w:val="22"/>
        </w:rPr>
        <w:t>in civility to the police. I shall never forget the scene that was enacted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Court House when Mr. Sorabji was sentenced to be impri-</w:t>
      </w:r>
      <w:r>
        <w:rPr>
          <w:rFonts w:ascii="Times" w:hAnsi="Times" w:eastAsia="Times"/>
          <w:b w:val="0"/>
          <w:i w:val="0"/>
          <w:color w:val="000000"/>
          <w:sz w:val="22"/>
        </w:rPr>
        <w:t>soned with hard labour for one month. I cannot easily forget the hus-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tling that took place, the assaults that took place in front of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under the nose of the Magistrate as it were.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how the constables, without the slightest provocation,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warning being given to the British Indians, assaulted them,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roughly handled them, and how they roughly shoved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verandah of the Court House. That shows what a bitter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That shows also how cheaply we are held in the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police, if not in the estimation of the citizens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South Africa. It is necessary then for British Indians to show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in dignity, in perfect calmness, in a perfectly law-abiding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they are not here to suffer such indignities,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here to have their liberties trampled underfoot, and that if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done in the name of His Majesty the King-Emperor,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humbly to protest, and we are here also as British citizens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it, and to show the whole world what things are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even in the British Empire, even under the British flag.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nurtured in British traditions. We have been told that [in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Empire] even a lamb is free. “The lamb can go with the lion,”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literal translation of a verse I was taught when I was a youth,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of school-going age. That verse has not yet been effaced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memory. I do say here such a thing is not possible,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because they are docile, because they are humble,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to tread upon anybody else’s corns, are being spat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are being ill-treated, and now we have got the Asiatic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fight, which is intended to take away the very last vestige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from us. It is because we feel these things that we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honour our countrymen who have gone to gaol,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here may also have that courage, may also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in them to go to gaol, to suffer the same hardships,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that, as surely as I am standing here today, a day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shall regain our liberty, when we shall regain the full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British citizenship, when we will be respected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theTransvaal as men, as human beings, and will not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2nd footnote of “Johannesburg Letter”, 21-7-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 and “Trial of Sorabji Shapurji-III”, 20-7-1908.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this, Gandhiji made another speech in Gujarati, the text of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available.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18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DITOR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24, 1908</w:t>
            </w:r>
          </w:p>
        </w:tc>
      </w:tr>
    </w:tbl>
    <w:p>
      <w:pPr>
        <w:autoSpaceDN w:val="0"/>
        <w:autoSpaceDE w:val="0"/>
        <w:widowControl/>
        <w:spacing w:line="24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draw public attention to the case of </w:t>
      </w:r>
      <w:r>
        <w:rPr>
          <w:rFonts w:ascii="Times" w:hAnsi="Times" w:eastAsia="Times"/>
          <w:b w:val="0"/>
          <w:i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Lalloo v. Rex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in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case, which, fortunately, has been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the Supreme Court, shows most clearly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 does not prohibit the entry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can comply with the education test. The summons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Lalloo charged him with contravening Section 25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Act, in that he, being unable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characters, having insufficient means to support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the minor child of a prohibited immigrant, was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immigrant. Had he, then, been able to satisfy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assuming that he had sufficient means to support himself,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prevented from entering the country.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>Solomon, in giving judgment, said: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(Sergeant Mansfield’s) evidence was that the prisoner could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any document in a European language, and there was no denial of it. Ser-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geant Mansfield could only have obtained the information either by asking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to write or the accused telling him that he could not write, in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case, it would have been a farce to call upon him to write a document in Eng-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lish characters.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will, therefore, be seen that, according to the learned Judge,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Immigrants’ Restriction Act does not debar Asiatics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qualifications from entering the country.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judgment, the British Indian contention is absolutely upheld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by the incarceration of Mr. Sorabji, who lawfully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Immigrants’ Restriction Act, but became a criminal because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not submit to the Asiatic Act.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nothing new in the claim brought forward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community in insisting on the retention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of entry on the part of educated Asiatics under the Immigrants’ Res-</w:t>
      </w:r>
    </w:p>
    <w:p>
      <w:pPr>
        <w:autoSpaceDN w:val="0"/>
        <w:autoSpaceDE w:val="0"/>
        <w:widowControl/>
        <w:spacing w:line="220" w:lineRule="exact" w:before="2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“The Immigration Question”.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triction Act. It is General Smuts who demands from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consent to an abrogation of that right, which Indians are in hon-</w:t>
      </w:r>
      <w:r>
        <w:rPr>
          <w:rFonts w:ascii="Times" w:hAnsi="Times" w:eastAsia="Times"/>
          <w:b w:val="0"/>
          <w:i w:val="0"/>
          <w:color w:val="000000"/>
          <w:sz w:val="22"/>
        </w:rPr>
        <w:t>our bound to resist.</w:t>
      </w:r>
    </w:p>
    <w:p>
      <w:pPr>
        <w:autoSpaceDN w:val="0"/>
        <w:autoSpaceDE w:val="0"/>
        <w:widowControl/>
        <w:spacing w:line="220" w:lineRule="exact" w:before="6" w:after="20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11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116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LETTER TO DIRECTOR OF PRISONS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586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July 24, 1908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Eight British Indian prisoners, who were imprisoned for haw-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without licences, were discharged today, and they have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Association that, at the Johannesburg Gaol, for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meal, they were offered mealie pap, which they did not take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having been accustomed to it. Consequently, they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only rice at noon, and beans, if beans were available, for </w:t>
      </w:r>
      <w:r>
        <w:rPr>
          <w:rFonts w:ascii="Times" w:hAnsi="Times" w:eastAsia="Times"/>
          <w:b w:val="0"/>
          <w:i w:val="0"/>
          <w:color w:val="000000"/>
          <w:sz w:val="22"/>
        </w:rPr>
        <w:t>supper. These men were hard labour prisoners.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begs to draw your attention to the fact that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Indians, as a body, are not used to mealie pap at all, and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them all of a sudden to take to that diet. In view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Indians suffering imprisonment in connection with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 think it is but right for my Association to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diet scale for British Indians. My Association does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favours, but simply for a substitute which will be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habits of British Indians. As the matter is rather urgent,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be obliged if you will be good enough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attention.</w:t>
      </w:r>
    </w:p>
    <w:p>
      <w:pPr>
        <w:autoSpaceDN w:val="0"/>
        <w:autoSpaceDE w:val="0"/>
        <w:widowControl/>
        <w:spacing w:line="266" w:lineRule="exact" w:before="28" w:after="0"/>
        <w:ind w:left="0" w:right="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5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496" w:space="0"/>
            <w:col w:w="3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Colonial Office Records: 291/132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drafted by Gandhiji.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SORABJI SHAPURJI OF ADAJAN</w:t>
      </w:r>
    </w:p>
    <w:p>
      <w:pPr>
        <w:autoSpaceDN w:val="0"/>
        <w:autoSpaceDE w:val="0"/>
        <w:widowControl/>
        <w:spacing w:line="24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Shapurji AdaJania has been sentenced to a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take this to be the conferment of an honour 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is coming when, to ascertain the number of titles a man holds,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inquire of him how often he has been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Sorabji’s case is different from those of the others and such as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greater credit. Other Indians went to gaol in defence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as well as those of others. They were all, however,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Sorabji is not domiciled in the Colony. He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any rights of his own. Sorabji has gone to gaol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country’s sake, and in defence of educated Indians’ [rights].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were not awarded hard labour, but Sorabji has been.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family deserve to be complimented on all this. But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Indians can pay Sorabji will be to remain very firm,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objective which he has sought to serve by going to gaol, </w:t>
      </w:r>
      <w:r>
        <w:rPr>
          <w:rFonts w:ascii="Times" w:hAnsi="Times" w:eastAsia="Times"/>
          <w:b w:val="0"/>
          <w:i w:val="0"/>
          <w:color w:val="000000"/>
          <w:sz w:val="22"/>
        </w:rPr>
        <w:t>and to follow him there. That would be the right way of congratu-</w:t>
      </w:r>
      <w:r>
        <w:rPr>
          <w:rFonts w:ascii="Times" w:hAnsi="Times" w:eastAsia="Times"/>
          <w:b w:val="0"/>
          <w:i w:val="0"/>
          <w:color w:val="000000"/>
          <w:sz w:val="22"/>
        </w:rPr>
        <w:t>lating him.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commiserate with him or his family.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destiny. It contains the seeds of our freedom, so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call to console those who are gaoled.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gaol must be looked upon as comforts.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inspired with such courage and such ideals shall we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fulfil our tasks.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a photograph of Sorabji in this issue.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his courage. Few indeed are the heroes who join the fray from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motive than the [pleasure of] battle.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INDIAN TRADERS IN NATAL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Mr. Haffejee of Richmond only confirms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earlier.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Influenced by the whites, the Licensing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his licences. There is only one way out for Natal Indians,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Indians in any Colony for that matter: to resort to satyagraha.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that is not done, Natal Indians will not be able to rest in peace.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of the members who took part in a recent debate in Natal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Sorabji Shapurji-III”, 20-7-1908.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Licences”,15-2-1908 and “ Natal Licensing Act”, 13-6-1908.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said that the Indian traders should be turned out.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Wylie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expressed the same view. To send a petition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will be worth while only as an act of courtesy.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should be treated as the first step in satyagraha.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only if it is backed up by the power of the satyagrahic gun.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J. J. DOKE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asked me are very pertinent and very </w:t>
      </w:r>
      <w:r>
        <w:rPr>
          <w:rFonts w:ascii="Times" w:hAnsi="Times" w:eastAsia="Times"/>
          <w:b w:val="0"/>
          <w:i w:val="0"/>
          <w:color w:val="000000"/>
          <w:sz w:val="22"/>
        </w:rPr>
        <w:t>seasonable. If only the public can be induced to take sufficient 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in the Asiatic question to understand what it is that we want, half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 will be over.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from a British Indian standpoint, British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since accepted the position that Asiatic immigration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restricted; but, if the Colonists demand that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Indians shall not enter the Colony, they require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severe restriction of immigration, but total prohibition.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have offered is, in effect, equivalent to total prohibi-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and yet it is not quite that. Underlying the total prohibition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desire, I understand, that trade competition on the part of British Ind-</w:t>
      </w:r>
      <w:r>
        <w:rPr>
          <w:rFonts w:ascii="Times" w:hAnsi="Times" w:eastAsia="Times"/>
          <w:b w:val="0"/>
          <w:i w:val="0"/>
          <w:color w:val="000000"/>
          <w:sz w:val="22"/>
        </w:rPr>
        <w:t>ians should be confined only to those who are domiciled in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ny. If that be so, the desire is entirely met by confining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Asiatics only to those possessing education of a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order; in other words, in practice it may be limited to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>men. I need hardly point out that a free and healthy Asiatic commu-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Wylie, K.C.; lawyer and legislator; was “part author of the Dealers’ Licenses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Act”; took notable part in suppressing the Zulu rebellion in Natal; as leading counsel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Goga’s case (“Indians in Potchefstroom”, 28-1-1905), he argued that “even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is entitled to justice and fair play”.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Rev. Joseph Doke had asked three questions: (I) “. . . [most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Colonists] are afraid that, should the Immigration Restriction Law be applied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Asiatics, . . . a number of educated men might still be admitted . . . is there any way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you can meet this objection[?] (2) “Is it true that your chief objection is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by claiming your consent to the closed door before repealing the Asiatic Law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Amendment Act [General Smuts] [I] is asking you to be a party to the absolute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exclusion of your educated brethren [?] (3) “. . . would it not be easy for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introduce legislation . . . to close the door absolutely? If so, what action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by the Asiatics?”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nity in the Transvaal would be impossible without, say, a few lawyers,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doctors, a few teachers, and, it may be, a few preachers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are their own kith and kin. These should not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on sufferance, but as a matter of right. These can never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competition with the Europeans; but, assuming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the right stamp, they can promote the progressive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the Transvaal, and can only be of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to it, and, indeed, to the Colonists. The only reasonable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this can be done is by leaving the immigration law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the principle of the Asiatic Act applicable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for the simple reason that no identification can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education. To ask us to consent to an alteration of the law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bring about absolute exclusion of educated Indians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objection, but, in my opinion, an insuperable one.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Parliament of the Colony can at any time bring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>prohibitory legislation independent of our consent. I should person-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strain every nerve to oppose absolute prohibition, and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to offer passive resistance to such law.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carry them with me or not in such a case, it is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for me to judge at present, and passive resistance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such legislation can only mean that Indians would far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 than live in it deprived of the natural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men such as I have described above. Passive resistance,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means self-imposed suffering of an acute type,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the justice of the cause, and thus to bring conviction home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minds of the Colonists. I hope that I have made the position clear.</w:t>
      </w:r>
    </w:p>
    <w:p>
      <w:pPr>
        <w:autoSpaceDN w:val="0"/>
        <w:autoSpaceDE w:val="0"/>
        <w:widowControl/>
        <w:spacing w:line="220" w:lineRule="exact" w:before="4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8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25-7-1908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4176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KHUSHALCHAND GANDHI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KHUSHALBHAI,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in the middle of the night. There is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length. You ask me to look after “myself”, but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that the self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die, neither does it kill nor cause anyone </w:t>
      </w:r>
      <w:r>
        <w:rPr>
          <w:rFonts w:ascii="Times" w:hAnsi="Times" w:eastAsia="Times"/>
          <w:b w:val="0"/>
          <w:i w:val="0"/>
          <w:color w:val="000000"/>
          <w:sz w:val="22"/>
        </w:rPr>
        <w:t>to be killed. If you mean by “self” the body and ask me to take care</w:t>
      </w:r>
    </w:p>
    <w:p>
      <w:pPr>
        <w:autoSpaceDN w:val="0"/>
        <w:autoSpaceDE w:val="0"/>
        <w:widowControl/>
        <w:spacing w:line="23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would then point out to you that this has been dubbed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then shall I look after? I shall take care of the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that is, I shall try my utmost to realize it. One must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sacrifice one’s body in the process if need be.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obliged to write this because, after much thought,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sayings and current precepts irreligious. The very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consider the supreme scripture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reject altogether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therefore propose to use all the strength at my command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way of living.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4840.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SPEECH AT MASS MEETING IN JOHANNESBURG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Chairman has correctly explained why we have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today. We have gathered here to honour the gentlemen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gaol. They are prepared to go to gaol again. All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the same resolution. Once we show that courage and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cells in the gaols, the Government will have to yield.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is the key which will open the locks of our disabilities.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every Indian should be prepared for this.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here is sufficiently resolute. Perhaps [further] sentences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longer terms of imprisonment. What we need is courage.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in Vereeniging have started going the rounds hawking.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served them with a written notice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hawk without licences will be arrested. Going to gaol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course by which we can avert the hardships that lie in store.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therefore always keep our eyes fixed only on gaol.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offer to exempt the voluntary registrants from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enforcing it against the others, is a sort of bait.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must realize that even among the Indians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has created two classes. This is unjust. I would advise every Indian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Krishna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again to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meeting was held primarily to felicitate Imam Bawazeer and others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release which took place on Saturday, July 25, 1908;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1-8-1908.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unto death if the Asiatic law is retained. Licences and registers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received in sufficiently large numbers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These should be handed over. I would also advise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thumb-impressions at Volksrust. Now we shall be deemed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truly honoured those who have been to gaol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ourselves—all of us—go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A. CARTWRIGHT</w:t>
      </w:r>
    </w:p>
    <w:p>
      <w:pPr>
        <w:autoSpaceDN w:val="0"/>
        <w:autoSpaceDE w:val="0"/>
        <w:widowControl/>
        <w:spacing w:line="224" w:lineRule="exact" w:before="148" w:after="0"/>
        <w:ind w:left="521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very kindly showed me the Asiatic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Bill that General Smuts intends to bring in. I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will never be accepted by the Indian community, if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temper well. It indirectly puts voluntary registrants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as those who have accepted the Act. I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takes no note of pre-war refugees, whether holding [£]3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registration certificates or not. It rejects even the claims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Peace Preservation Ordinance permits and have thus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demand entry, and makes them liable to take out registration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Act. The Bill is, to my mind, a wanton insult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the Asiatics, whom it evidently assumes to be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who can be pleased by a little bit of gilding on the pill.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Progressive Party has appointed a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Bill, and then to confer with General Smuts. This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evidently holds the trump cards. Will it play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title it has arrogated to itself, or will it throw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overboard? Although Sir Percy Fitzpatrick, Mr. Chaplin,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Lindsay, as you are aware, at the meeting at which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admitted the justice of the contention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re-entered after the late compromise and had the right to do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the same as those who were in the Transvaal on that 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rights of pre-war residents should be recognized.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before me overrides all these things. It is a very subtle Bill,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hope you will allow me to use the term, a fraudulent Bill.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General, smuts to say that he does not take away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contends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reserved by the Asiatic Act. Here lies the fraud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“have contende”.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knows too well that Asiatics do not wish to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>benefits under that Act.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copy of a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addressing to the chief members of the Progressive Party.</w:t>
      </w:r>
    </w:p>
    <w:p>
      <w:pPr>
        <w:autoSpaceDN w:val="0"/>
        <w:tabs>
          <w:tab w:pos="5590" w:val="left"/>
          <w:tab w:pos="587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ARTWRIGHT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SUMMARY OF LETTER TO CHAPLIN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1908</w:t>
      </w:r>
    </w:p>
    <w:p>
      <w:pPr>
        <w:autoSpaceDN w:val="0"/>
        <w:autoSpaceDE w:val="0"/>
        <w:widowControl/>
        <w:spacing w:line="24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Further letter from Mr. Gandhi to Mr. Chaplin. Complains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inadequacy of the draft Validation Bill. Refers to the Immigrants’ Restriction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Bill, which he was invited to Pretoria to discuss, and which was printed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General Smuts. Urges the adoption of his original suggestion that validation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take place by amendment of the Immigration Restriction Act. . . 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TRIAL OF RAMASWAMY AND OTHERS</w:t>
      </w:r>
    </w:p>
    <w:p>
      <w:pPr>
        <w:autoSpaceDN w:val="0"/>
        <w:autoSpaceDE w:val="0"/>
        <w:widowControl/>
        <w:spacing w:line="22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 court yesterday [July 27], Mr. P. C. Dalmahoy disposed of another batch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cases in which Indians were charged with hawking without licences. Mr. Cramer </w:t>
      </w:r>
      <w:r>
        <w:rPr>
          <w:rFonts w:ascii="Times" w:hAnsi="Times" w:eastAsia="Times"/>
          <w:b w:val="0"/>
          <w:i w:val="0"/>
          <w:color w:val="000000"/>
          <w:sz w:val="18"/>
        </w:rPr>
        <w:t>prosecuted, Mr. Gandhi appearing for the defence.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case to be taken was that of an Indian named Ramaswamy.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formal evidence had been given for the prosecution, Mr. Gandhi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L. H. Jefferson, Chief Licence Inspector to the Johannesburg Municipality.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received a list of exemptions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JEFFERSON</w:t>
      </w:r>
      <w:r>
        <w:rPr>
          <w:rFonts w:ascii="Times" w:hAnsi="Times" w:eastAsia="Times"/>
          <w:b w:val="0"/>
          <w:i w:val="0"/>
          <w:color w:val="000000"/>
          <w:sz w:val="18"/>
        </w:rPr>
        <w:t>:] Fourteen.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>Will you produce that list?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and the Public Prosecutor both interposed and objected to its </w:t>
      </w:r>
      <w:r>
        <w:rPr>
          <w:rFonts w:ascii="Times" w:hAnsi="Times" w:eastAsia="Times"/>
          <w:b w:val="0"/>
          <w:i w:val="0"/>
          <w:color w:val="000000"/>
          <w:sz w:val="18"/>
        </w:rPr>
        <w:t>production.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CRAMER</w:t>
      </w:r>
      <w:r>
        <w:rPr>
          <w:rFonts w:ascii="Times" w:hAnsi="Times" w:eastAsia="Times"/>
          <w:b w:val="0"/>
          <w:i w:val="0"/>
          <w:color w:val="000000"/>
          <w:sz w:val="18"/>
        </w:rPr>
        <w:t>: I have no objection to Mr. Gandhi asking if the accused’s name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a precis of events in the Transvaal sent by Ritch along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of October 6, 1908 to the Colonial Office.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on the list.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JEFFERSON</w:t>
      </w:r>
      <w:r>
        <w:rPr>
          <w:rFonts w:ascii="Times" w:hAnsi="Times" w:eastAsia="Times"/>
          <w:b w:val="0"/>
          <w:i w:val="0"/>
          <w:color w:val="000000"/>
          <w:sz w:val="18"/>
        </w:rPr>
        <w:t>: It is not on the list.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>Does this mean that I cannot see the document?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(to Mr. Jefferson): Are you permitted to show the document? </w:t>
      </w:r>
      <w:r>
        <w:rPr>
          <w:rFonts w:ascii="Times" w:hAnsi="Times" w:eastAsia="Times"/>
          <w:b w:val="0"/>
          <w:i w:val="0"/>
          <w:color w:val="000000"/>
          <w:sz w:val="16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JEFFERSON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No, Sir.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it must be a public document. Have you been prevented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authorities?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final.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 MAGISSTRATE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(interrupting) I m not going to allow it, Mr. Gandhi; that is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you been prevented by the authorities?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Gandhi, for the last time, I will not allow this. Are you </w:t>
      </w:r>
      <w:r>
        <w:rPr>
          <w:rFonts w:ascii="Times" w:hAnsi="Times" w:eastAsia="Times"/>
          <w:b w:val="0"/>
          <w:i w:val="0"/>
          <w:color w:val="000000"/>
          <w:sz w:val="18"/>
        </w:rPr>
        <w:t>disputing my authority?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am not disputing your authority, but my clients are poor men, </w:t>
      </w:r>
      <w:r>
        <w:rPr>
          <w:rFonts w:ascii="Times" w:hAnsi="Times" w:eastAsia="Times"/>
          <w:b w:val="0"/>
          <w:i w:val="0"/>
          <w:color w:val="000000"/>
          <w:sz w:val="18"/>
        </w:rPr>
        <w:t>and it means a loss of 10s to them every time Mr. Jefferson is subpoenaed.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>: I’ll note your objection.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the Magistrate, the witness said that he had received the list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Town Clerk, who had received it from the Registrar of Asiatics.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further asked whether the witness had been prevented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from giving the list.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WITNESS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been told not to publish the list. These are my general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Court, Mr. Gandhi said that he held it was a most curious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that here they had a list which applied to the whole community, 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produced. He thought it very remarkable that they were not allowed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had to subpoena Mr. Jefferson at the expense of his clients in every case,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 if their names appeared on the document. He thought it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jurisdiction of the Court to say whether Mr. Jefferson should produce the document.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THE MAGISSTRATE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(to the accused) You have had plenty of warning to get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licence, and you will not do it. You are fined £1 or seven days’ imprisonment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>hard labour.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Indian hawker was then charged with a similar offence,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put Mr. Jefferson in the box and made another unsuccessful endeavour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list put in. He asked that the Magistrate would note his request that the list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produced.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was fined £1 or seven days’ imprisonment with hard labour.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third hawker was then placed in the dock, and Mr. Gandhi again called </w:t>
      </w:r>
      <w:r>
        <w:rPr>
          <w:rFonts w:ascii="Times" w:hAnsi="Times" w:eastAsia="Times"/>
          <w:b w:val="0"/>
          <w:i w:val="0"/>
          <w:color w:val="000000"/>
          <w:sz w:val="18"/>
        </w:rPr>
        <w:t>Mr. Jefferson.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did not wish to speak disrespectfully to the Court,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matter of very serious importance and expense to his clients to call Mr. </w:t>
      </w:r>
      <w:r>
        <w:rPr>
          <w:rFonts w:ascii="Times" w:hAnsi="Times" w:eastAsia="Times"/>
          <w:b w:val="0"/>
          <w:i w:val="0"/>
          <w:color w:val="000000"/>
          <w:sz w:val="18"/>
        </w:rPr>
        <w:t>Jefferson for every case.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Prosecutor suggested that the Crown might call Mr. Jefferson.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that, even if Mr. Jefferson was called by the Crown,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be very unfair to his clients, as the names of Asiatics were very frequently mixed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up. He also wished to refer to the fact that the penalty had been increased although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>cases were exactly on all fours with the previous cases.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labour.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Magistrate imposed a fine of £1, or seven days’ imprisonment with hard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case the accused elected to go to prison.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TRIAL OF HARILAL GANDHI AND OTHERS</w:t>
      </w:r>
    </w:p>
    <w:p>
      <w:pPr>
        <w:autoSpaceDN w:val="0"/>
        <w:autoSpaceDE w:val="0"/>
        <w:widowControl/>
        <w:spacing w:line="306" w:lineRule="exact" w:before="10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more Indian hawkers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appeared in D Court before Mr. P. C. Dalmahoy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[July 28], charged with hawking without licences. These included Thambi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Naidoo, who went to prison in January last with Mr. Gandhi, and who was sentenced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four days’ imprisonment on Tuesday of last week for hawking without a licence,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Harilal Gandhi, eldest son of Mr. M. K. Gandhi, who was arrested some days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Volksrust [for failing to register] and warned to appear at Pretoria to apply for 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 Gandhi came to Johannesburg, and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certificate.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commenced hawking fruit, when he was arrested.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Cramer prosecuted, Mr. Gandhi appearing for the defence.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to be charged was an Indian named Hera Mariji.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evidence as to accused’s having been hawking within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licence was given, and the accused, who pleaded guilty, was fined £1,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alternative of seven days’ imprisonment with hard labour. The next to be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dock were Harilal Mohandas Gandhi (son of Mr. M. K. Gandhi), Thambi Naidoo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Govindasamy Kistnasamy, who were all described as Indian hawkers. They </w:t>
      </w:r>
      <w:r>
        <w:rPr>
          <w:rFonts w:ascii="Times" w:hAnsi="Times" w:eastAsia="Times"/>
          <w:b w:val="0"/>
          <w:i w:val="0"/>
          <w:color w:val="000000"/>
          <w:sz w:val="18"/>
        </w:rPr>
        <w:t>pleaded guilty.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sergeant of police gave evidence that he had arrested the accused,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hawking fruit in Bellevue East without licence.</w:t>
      </w:r>
    </w:p>
    <w:p>
      <w:pPr>
        <w:autoSpaceDN w:val="0"/>
        <w:autoSpaceDE w:val="0"/>
        <w:widowControl/>
        <w:spacing w:line="240" w:lineRule="exact" w:before="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Naidoo, Harilal Gandhi, Hera Mariji, (Mawji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Kistnasamy, </w:t>
      </w:r>
      <w:r>
        <w:rPr>
          <w:rFonts w:ascii="Times" w:hAnsi="Times" w:eastAsia="Times"/>
          <w:b w:val="0"/>
          <w:i w:val="0"/>
          <w:color w:val="000000"/>
          <w:sz w:val="18"/>
        </w:rPr>
        <w:t>Pillay and Naiker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mentions one Charlie Singli who was </w:t>
      </w:r>
      <w:r>
        <w:rPr>
          <w:rFonts w:ascii="Times" w:hAnsi="Times" w:eastAsia="Times"/>
          <w:b w:val="0"/>
          <w:i w:val="0"/>
          <w:color w:val="000000"/>
          <w:sz w:val="18"/>
        </w:rPr>
        <w:t>similarly charged and sentenced.</w:t>
      </w:r>
    </w:p>
    <w:p>
      <w:pPr>
        <w:autoSpaceDN w:val="0"/>
        <w:autoSpaceDE w:val="0"/>
        <w:widowControl/>
        <w:spacing w:line="230" w:lineRule="exact" w:before="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28-7-1908, mentions that Gandhiji had written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 that his son did not intend to apply for a registration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>at Pretoria. This letter, however,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did not propose to call witnesses, but wished to make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remarks. He hadbeen weak enough on the previous day to protest against the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penalty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in this instance he had a long conference with the prisoners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gaol, and he had been requested to ask for the severest penalty. The accused had acted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done with deliberation. Naidoo had been in gaol last week,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>sentenced to four days’ imprisonment for hawking without a licence.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There is a previous conviction against Naidoo.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previous convictions under this Act; one for </w:t>
      </w:r>
      <w:r>
        <w:rPr>
          <w:rFonts w:ascii="Times" w:hAnsi="Times" w:eastAsia="Times"/>
          <w:b w:val="0"/>
          <w:i w:val="0"/>
          <w:color w:val="000000"/>
          <w:sz w:val="22"/>
        </w:rPr>
        <w:t>hawking without a licence.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that the two others had also asked him to ask for </w:t>
      </w:r>
      <w:r>
        <w:rPr>
          <w:rFonts w:ascii="Times" w:hAnsi="Times" w:eastAsia="Times"/>
          <w:b w:val="0"/>
          <w:i w:val="0"/>
          <w:color w:val="000000"/>
          <w:sz w:val="18"/>
        </w:rPr>
        <w:t>a severe sentence. If a light sentence was imposed, as soon as they came out, they int-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 to repeat the action. It would be a saving of time to give them a long sentence, </w:t>
      </w:r>
      <w:r>
        <w:rPr>
          <w:rFonts w:ascii="Times" w:hAnsi="Times" w:eastAsia="Times"/>
          <w:b w:val="0"/>
          <w:i w:val="0"/>
          <w:color w:val="000000"/>
          <w:sz w:val="18"/>
        </w:rPr>
        <w:t>and it would be better for the sake of their health if they had a sustained term.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 was fined £2, with the alternative of 14 days’ imprisonment with hard </w:t>
      </w:r>
      <w:r>
        <w:rPr>
          <w:rFonts w:ascii="Times" w:hAnsi="Times" w:eastAsia="Times"/>
          <w:b w:val="0"/>
          <w:i w:val="0"/>
          <w:color w:val="000000"/>
          <w:sz w:val="18"/>
        </w:rPr>
        <w:t>labour, and Gandhi and Kistnasamy were fined £l [each], or seven days’ imprison-</w:t>
      </w:r>
      <w:r>
        <w:rPr>
          <w:rFonts w:ascii="Times" w:hAnsi="Times" w:eastAsia="Times"/>
          <w:b w:val="0"/>
          <w:i w:val="0"/>
          <w:color w:val="000000"/>
          <w:sz w:val="18"/>
        </w:rPr>
        <w:t>ment, with hard labour.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other British Indians, named Sinnappa Rangasamy Pillay and Soopa </w:t>
      </w:r>
      <w:r>
        <w:rPr>
          <w:rFonts w:ascii="Times" w:hAnsi="Times" w:eastAsia="Times"/>
          <w:b w:val="0"/>
          <w:i w:val="0"/>
          <w:color w:val="000000"/>
          <w:sz w:val="18"/>
        </w:rPr>
        <w:t>Veerasamy Naiker, were then charged.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labour.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They pleaded guilty, and were fined £l, or seven days’ imprisonment, with hard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each case the accused elected to go to prison.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29-7-1908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MAGANLAL GANDHI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28,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910" w:val="left"/>
        </w:tabs>
        <w:autoSpaceDE w:val="0"/>
        <w:widowControl/>
        <w:spacing w:line="24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these days to write to you or to anyone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want to join the struggle. But you need not think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doing nothing by remaining there.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alone to come over. I think he did a very good 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and going to jail. Since I could not go, I could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Harilal went.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has been a very good experience for </w:t>
      </w:r>
      <w:r>
        <w:rPr>
          <w:rFonts w:ascii="Times" w:hAnsi="Times" w:eastAsia="Times"/>
          <w:b w:val="0"/>
          <w:i w:val="0"/>
          <w:color w:val="000000"/>
          <w:sz w:val="22"/>
        </w:rPr>
        <w:t>Harilal himself.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what you did to dispose of the groundnut stock.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0" w:lineRule="exact" w:before="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Harilal Gandhi’s arrest.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seven days’ hard labour on July 28, 1908.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Harilal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others”, 28-7-1908.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Indian Opinion”, 8-8-1908.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everything there is in confusion. Give me some idea at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convenience. You must have seen the letter to Chhaganlal.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English is still very poor. It will improve with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It is necessary to have your mistakes corrected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 keep up a correspondence with Miss Schelsin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return your letters, duly corrected, she will be glad to do so. She </w:t>
      </w:r>
      <w:r>
        <w:rPr>
          <w:rFonts w:ascii="Times" w:hAnsi="Times" w:eastAsia="Times"/>
          <w:b w:val="0"/>
          <w:i w:val="0"/>
          <w:color w:val="000000"/>
          <w:sz w:val="22"/>
        </w:rPr>
        <w:t>does have some time to spare.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5911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Abdool Kadir and other satyagrahis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four days’ imprisonment have now been released;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released on Friday and the others on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those released on Friday since people were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they were not being let off that 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went to receive those who were being released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Saturday, they discovered that the satyagrahis had been released at 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though according to rules they should have been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nine. This was done in order to forestall their reception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procession. But Mr. Coovadia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having set out early for the gaol,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greeted the prisoners, and escorted them back towards the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other Indians arrived. Those present included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Mia, Moulvi Mukhtiar Saheb, and Messrs Osman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Effendi, Kallenbach, Polak and Doke. Imam Saheb and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garlanded, and then they all proceeded to Mr. Essop Mia’s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were served tea and biscuits. Many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were made. In reply, Imam Saheb and the others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days’ imprisonment had meant no hardship whatsoever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ready for a second, longer term of imprisonment.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UNDAY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mass meeting was held on Sunday in front of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>Mosque to honour the prisoners. Here they were accorded greater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Schlesin, Gandhiji’s typist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25, 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Treasurer, Hamidia Islamic Society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and many more speeches were made.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great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their registers to the Association. All present showed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full of courage.</w:t>
      </w:r>
    </w:p>
    <w:p>
      <w:pPr>
        <w:autoSpaceDN w:val="0"/>
        <w:tabs>
          <w:tab w:pos="550" w:val="left"/>
          <w:tab w:pos="3470" w:val="left"/>
          <w:tab w:pos="5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by tea and a concert organized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was attended by the prisoners and some select guests.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was laid for nearly 50 persons. The Chairman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[Association] was also present. Mr. Essop Mia took the chair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on one side of him and Mr. Quinn on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the occasion Mr. Essop Mia said that such gatherings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to strengthen the bond between Hindus and Muslims.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fresh fruit, cakes,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mesul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jelly and roasted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pauva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>served with tea.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HURSDAY</w:t>
      </w:r>
    </w:p>
    <w:p>
      <w:pPr>
        <w:autoSpaceDN w:val="0"/>
        <w:autoSpaceDE w:val="0"/>
        <w:widowControl/>
        <w:spacing w:line="24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Latterly, there has been no end of mass meetings.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gaol on Wednesday and there was a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were sent to all the towns to request that Indian shops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and business stopped [as a mark of respect to the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Saheb]. Telegrams were received in reply from all the towns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shops would be closed as required.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was received that Mr. Khota, Mr. Gin and Mr. Aboo 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Camroodeen of Heidelberg, Mr. Aba Varinde of Middelburg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Indian businessmen of Krugersdorp did not 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Association’s suggestions. On the other hand, even at Salisbury in </w:t>
      </w:r>
      <w:r>
        <w:rPr>
          <w:rFonts w:ascii="Times" w:hAnsi="Times" w:eastAsia="Times"/>
          <w:b w:val="0"/>
          <w:i w:val="0"/>
          <w:color w:val="000000"/>
          <w:sz w:val="22"/>
        </w:rPr>
        <w:t>far-away Rhodesia, shops were closed in honour of the Imam Saheb.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honours were accorded not to Mr. Bawazeer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but to the position that he occupies, that is, to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of the Hamidia Islamic Society.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thing indeed that the Imam of a mosque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even an hour in gaol in defence of a [political] right. Even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have submitted to the obnoxious law had closed their </w:t>
      </w:r>
      <w:r>
        <w:rPr>
          <w:rFonts w:ascii="Times" w:hAnsi="Times" w:eastAsia="Times"/>
          <w:b w:val="0"/>
          <w:i w:val="0"/>
          <w:color w:val="000000"/>
          <w:sz w:val="22"/>
        </w:rPr>
        <w:t>shops. This shows the unity in the community.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a huge mass meeting was held at which spirited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were made.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YRANNY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police misbehaved on the day on which Mr. Sorabji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on the occasion,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Johannesburg”, 26-7-1908.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 made from gram flour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Rice parched and beaten flat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23, 1908;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23-7-1908.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sentenced. While the matter was still being pursued, Mr. Vernon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language while speaking to some Tamils and frightened them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wits. This came in for strong criticism at the mass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remain strong, it is clear that the tyranny of the police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end.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Saturday, Messrs Ramaswamy, Ali Mian, Gor Mian and </w:t>
      </w:r>
      <w:r>
        <w:rPr>
          <w:rFonts w:ascii="Times" w:hAnsi="Times" w:eastAsia="Times"/>
          <w:b w:val="0"/>
          <w:i w:val="0"/>
          <w:color w:val="000000"/>
          <w:sz w:val="22"/>
        </w:rPr>
        <w:t>Kanji Morar were arrested. They have been sentenced to seven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Magistrate even appeared hostile but this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 the people. On the other hand, they have only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more determined.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OURTEEN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previous case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Licensing Inspector had deposed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instructed not to demand thumb-impressions from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[specified] persons. Mr. Gandhi immediately pointed out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of one such person. The Government, he said,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afraid of sending them to gaol. On the contrary,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all of them. Mr. Jefferson was summoned as a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who these 14 persons were. But the Magistrate,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prejudiced, ruled immediately that there was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the letter [containing the instructions].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led to a heated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between the Magistrate and Mr. Gandhi. It was decided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to call in Mr. Jefferson as a witness in all the cases. He is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each occasion] whether any of the defendants are in his list. The </w:t>
      </w:r>
      <w:r>
        <w:rPr>
          <w:rFonts w:ascii="Times" w:hAnsi="Times" w:eastAsia="Times"/>
          <w:b w:val="0"/>
          <w:i w:val="0"/>
          <w:color w:val="000000"/>
          <w:sz w:val="22"/>
        </w:rPr>
        <w:t>tempo of the campaign is thus steadily rising.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Monday, a large number of Indians had set out with a basket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each in the hope of being arrested. Those who were not arrested were,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disappointed, there being no one to arrest them.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 of the Chinese [Association], along with a few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Chinese, had joined them in their rounds. No one arrested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Thambi Naidoo, who was released only last Saturday,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re-arrested. Since he was not arrested at one spot, he went 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another. At last, he was arrested two miles [from where he had started].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23-8-1908.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Ramaswamy and Others”, 27-7-1908.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Bawazeer, Naidoo and Others” 22-7-1908.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This, however, happened in another case;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Ramaswamy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Others”, 27-7-1908.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persons arrested, besides Mr. Thambi Naidoo, were Charlie Singli,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Veerasamy Naidoo, Kurumuttu Pillay and Harilal Gandhi. All of them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refused to accept release on bail.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ONDITIONS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tabs>
          <w:tab w:pos="250" w:val="left"/>
          <w:tab w:pos="550" w:val="left"/>
          <w:tab w:pos="28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in gaol described by Imam Saheb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noted. Every prisoner is given a pair of sandals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socks. Two woollen shirts and two of coarse cloth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At night, one is given three blankets to cover oneself with,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hard wooden bed with hessian spread on it, so that one does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Thrice a week, rice is served at lunch, and in the evening beans,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 and mealie pap. Since Indians do not like mealie pap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every day, a petition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submitted to the Director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Prisons, and it is hoped that proper arrangements for food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 few days. One does not get shoes and socks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prison, and the prisoners had to suffer the cold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with the result that the Imam Saheb and others felt benumbed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feet. They were otherwise very comfortable. The rice was coo-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 by the prisoners themselves, and Mr. Naidoo attended to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>tasks assigned to the prisoners were not excessive. The prisoner is req-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uired to carry loads of gravel from one place to another. This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[outside] remain full of courage and are not worried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prospect of] imprisonment. My own view is that it will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accustom oneself to mealie pap. It is not at all becoming of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favours from one whom we consider an enemy. However,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Indians are incapable of putting up with these privations,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voice our demands [to the prison authorities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behalf].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ONDITION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reported that, during the first few days,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was feeling rather depressed. After the others had joined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cheered up. He is now in high spirits. Mr. Sorabji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assigned the task of sewing buttons on to shirts.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and the Chief Warder of the prison are very kind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prisoners.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YMPATHY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Littmann Brown contributed £10 to the Indian cause once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24-7-1908.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tasks assigned to prisoners sentenced to hard labour are thus not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strenuous or exacting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He has done so again. and sent a cheque for ten guineas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a letter of sympathy wishing us success. We must be grate-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to such whites. A letter of thanks has already been sent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Association. He is a white businessman of Johannesburg.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community should patronize him as much as 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£25 has been received from Vereeniging, £9.10.0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Khatri community here, £7.15.0 from the Indian Market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 from Roodepoort. There is need for more money, and it is hoped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 town will send its contribution to the Association.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EETING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ONKANIS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of last Sunday was preceded by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Konkani community. It was attended by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Konkanis. Mr. Abdool Gani was in the chair, and everyone evinced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spirit. Many Konkani gentlemen offered to go out hawking.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decided to collect licences [from those who were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them] and to raise funds.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Kanamia community also held a meeting and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>much enthusiasm.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EGRETTED</w:t>
      </w:r>
    </w:p>
    <w:p>
      <w:pPr>
        <w:autoSpaceDN w:val="0"/>
        <w:autoSpaceDE w:val="0"/>
        <w:widowControl/>
        <w:spacing w:line="24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reported earlier that Mr. Adam Moosa of Boksburg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transpired that the gentleman had paid up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[instead]. He has thus descended to the same depths as (A)mangal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Indians are really enemies of the community.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at the outset that he will not go to gaol, one must accept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most reprehensible not to go to gaol after having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one’s readiness to do 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ATANJI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ALLOO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Ratanji Lalloo, an Indian boy, came [to the Transvaal]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father held a permit but since he had a mental breakdown, </w:t>
      </w:r>
      <w:r>
        <w:rPr>
          <w:rFonts w:ascii="Times" w:hAnsi="Times" w:eastAsia="Times"/>
          <w:b w:val="0"/>
          <w:i w:val="0"/>
          <w:color w:val="000000"/>
          <w:sz w:val="22"/>
        </w:rPr>
        <w:t>he stayed behind at Mombasa. Ratanji entered [the Colony] by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He was arrested and sentenced. In appeal, the Court upheld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It was ruled that the boy could come in only with his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other points [about the judgment] but these do not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now. But the conclusion to be drawn from this case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>boy cannot enter [the Colony] unless accompanied by his father.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21-7-1908.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Opinion”, </w:t>
      </w:r>
      <w:r>
        <w:rPr>
          <w:rFonts w:ascii="Times" w:hAnsi="Times" w:eastAsia="Times"/>
          <w:b w:val="0"/>
          <w:i w:val="0"/>
          <w:color w:val="000000"/>
          <w:sz w:val="18"/>
        </w:rPr>
        <w:t>24-7-1908.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RUGERSDORP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here report that the Krugersdorp hawkers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Location, and passed a resolution to the effect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abide by whatever the Government decided. It is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the community has such enemies. From a letter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Cursetji Desai has written to me, it appears that the number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profess this view is not very large; there are only three or four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them]. I further hope that there are not many Indians elsewhere who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same lack of understanding.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difficult to answer. Of one thing,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sure: the answer will depend on us. If we are not strong,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may be a prolonged one. For the fact that it has been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out, we have ourselves to thank, for, in Johannesburg,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have taken out licences and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received their licence fees. The fees have not, however,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by about a hundred persons; the Government may well forgo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do nothing about these persons for six months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will have cooled off by that time. I,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shall have grown stronger. If no one is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[being without] licences, there will be no cause left for anxiety.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take this view who is ever ready to resist tyranny and to defy </w:t>
      </w:r>
      <w:r>
        <w:rPr>
          <w:rFonts w:ascii="Times" w:hAnsi="Times" w:eastAsia="Times"/>
          <w:b w:val="0"/>
          <w:i w:val="0"/>
          <w:color w:val="000000"/>
          <w:sz w:val="22"/>
        </w:rPr>
        <w:t>the law.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behaves as suggested above, it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impression that refugees will not enter at all and that Permit-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outside [the Colony] now will submit to the obnoxious law </w:t>
      </w:r>
      <w:r>
        <w:rPr>
          <w:rFonts w:ascii="Times" w:hAnsi="Times" w:eastAsia="Times"/>
          <w:b w:val="0"/>
          <w:i w:val="0"/>
          <w:color w:val="000000"/>
          <w:sz w:val="22"/>
        </w:rPr>
        <w:t>after entering.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EY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key, therefore, lies with us. Hawkers and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without licences. If someone comes to inspect licences,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to Produce them. If the Government introduces a Bill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do not approve, we should immediately proceed to burn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certificates and licences, and those (1) who hold the Dutch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own names, or (2) who can produce strong evidence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residents of the Transvaal from pre-war times, [or]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who have received a good education in English should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all at a time. If 50 or 100 men enter in this manner,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obliged to send them to gaol. We know,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send so many persons to gaol. We will embark on </w:t>
      </w:r>
      <w:r>
        <w:rPr>
          <w:rFonts w:ascii="Times" w:hAnsi="Times" w:eastAsia="Times"/>
          <w:b w:val="0"/>
          <w:i w:val="0"/>
          <w:color w:val="000000"/>
          <w:sz w:val="22"/>
        </w:rPr>
        <w:t>this plan only after the Government’s intentions are known for cer-</w:t>
      </w:r>
      <w:r>
        <w:rPr>
          <w:rFonts w:ascii="Times" w:hAnsi="Times" w:eastAsia="Times"/>
          <w:b w:val="0"/>
          <w:i w:val="0"/>
          <w:color w:val="000000"/>
          <w:sz w:val="22"/>
        </w:rPr>
        <w:t>tain. Meanwhile, educated Indians and others must wait patiently.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this very instant, no Indian should give his thumb-imp-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 when entering the Transvaal. All Indians should bluntly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them. We should have the requisite courage; we may then take </w:t>
      </w:r>
      <w:r>
        <w:rPr>
          <w:rFonts w:ascii="Times" w:hAnsi="Times" w:eastAsia="Times"/>
          <w:b w:val="0"/>
          <w:i w:val="0"/>
          <w:color w:val="000000"/>
          <w:sz w:val="22"/>
        </w:rPr>
        <w:t>it that the law is as good as repealed.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whose names I mentioned above, Mr. Ali 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Kanji Morar were licence-holders, yet they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their licences and chose to go to gaol. That is real courage.</w:t>
      </w:r>
    </w:p>
    <w:p>
      <w:pPr>
        <w:autoSpaceDN w:val="0"/>
        <w:autoSpaceDE w:val="0"/>
        <w:widowControl/>
        <w:spacing w:line="294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mentioned above the names of Mr. Thambi Nai-</w:t>
      </w:r>
      <w:r>
        <w:rPr>
          <w:rFonts w:ascii="Times" w:hAnsi="Times" w:eastAsia="Times"/>
          <w:b w:val="0"/>
          <w:i w:val="0"/>
          <w:color w:val="000000"/>
          <w:sz w:val="22"/>
        </w:rPr>
        <w:t>doo and others. In addition to these, another Indian named Hera 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wji was also arrested. They were all tried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went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way to demand the maximum penalty on their behalf,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awarded only seven days’ hard labour to each of them,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cept in the case of Mr. Thambi Naidoo. Mr. Naidoo was in gaol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offence but last week, and he was [therefore] awarded 14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few Indians who can touch Mr. Thambi Naidoo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He is so poor that he lives from hand to mouth. His wife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 baby shortly. Disregarding all this, he has returned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his release. Also, his conduct in the gaol has been so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[gaol] officials are pleased with him. He does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anyone. As Chief Picket, too, he worked with the utmost tact.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the Indian community would produce more heroes like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OODEPOORT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Roodepoort, Mr. Fakir Rupa has been arrested. The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case has been fixed for tomorrow (Wednesday). Mr. Polak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present to see him off to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Jew named Schmulian is being tried in Pretoria on a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printing counterfeit permits. His case is similar to jaymal’s.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Daya Lala is being tried.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police allege that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faked register. Evidence has been led to prove that he bought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£14. For the present, it appears that the case will be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and from there it will be referred back to the Magistrate [at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Johannesburg].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Harilal Gandhi and Others”,28-7-1908.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Daya Lala”, 27-29-8-1908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Wednesday [</w:t>
      </w:r>
      <w:r>
        <w:rPr>
          <w:rFonts w:ascii="Times" w:hAnsi="Times" w:eastAsia="Times"/>
          <w:b w:val="0"/>
          <w:i/>
          <w:color w:val="000000"/>
          <w:sz w:val="22"/>
        </w:rPr>
        <w:t>July 29,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was arrested at Roodepoort has been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seven days’ imprisonment. He is in gaol. Mr. Polak had gone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defend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RUGERSDORP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is reported to have been arrested in Krugersdorp.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 will be present to see him off to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Parsi Dorabji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on his way from Natal [to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Transvaal,] was asked to detrain at Volksrust for refusing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 impression. Mr. Dorabji acted with great courage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refusing. Local newspapers have discussed his case at length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commented favourably. Mr. Dorabji is an old 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enjoyed the respect even of President Kruger.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have come to public notice [after the arrest]. In the end, Mr. </w:t>
      </w:r>
      <w:r>
        <w:rPr>
          <w:rFonts w:ascii="Times" w:hAnsi="Times" w:eastAsia="Times"/>
          <w:b w:val="0"/>
          <w:i w:val="0"/>
          <w:color w:val="000000"/>
          <w:sz w:val="22"/>
        </w:rPr>
        <w:t>Dorabji was allowed to proceed to the Transvaal.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WELVE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more Indians have been arrested for refusing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thumb-impressions. Most of them are poor hawkers, but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very brave. It is reported that they will be tried.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no news is officially available.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Indian should remember not to give his thumb-impres-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when entering the Transvaal from Natal. Of course,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imprisonment in consequence of such resistance, but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it is necessary. Only then shall we become really free.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cartoon has appeared in </w:t>
      </w:r>
      <w:r>
        <w:rPr>
          <w:rFonts w:ascii="Times" w:hAnsi="Times" w:eastAsia="Times"/>
          <w:b w:val="0"/>
          <w:i/>
          <w:color w:val="000000"/>
          <w:sz w:val="22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 is quoted a </w:t>
      </w:r>
      <w:r>
        <w:rPr>
          <w:rFonts w:ascii="Times" w:hAnsi="Times" w:eastAsia="Times"/>
          <w:b w:val="0"/>
          <w:i w:val="0"/>
          <w:color w:val="000000"/>
          <w:sz w:val="22"/>
        </w:rPr>
        <w:t>remark from General Botha’s letter to the Prime Minister of Canada:</w:t>
      </w:r>
      <w:r>
        <w:rPr>
          <w:rFonts w:ascii="Times" w:hAnsi="Times" w:eastAsia="Times"/>
          <w:b w:val="0"/>
          <w:i w:val="0"/>
          <w:color w:val="000000"/>
          <w:sz w:val="22"/>
        </w:rPr>
        <w:t>“There are two ways of governing—by consent or by force”.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Botha implied by this remark that he himself governed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The </w:t>
      </w:r>
      <w:r>
        <w:rPr>
          <w:rFonts w:ascii="Times" w:hAnsi="Times" w:eastAsia="Times"/>
          <w:b w:val="0"/>
          <w:i/>
          <w:color w:val="000000"/>
          <w:sz w:val="22"/>
        </w:rPr>
        <w:t>Daily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>cartoonist has featured Sir George Farrar, Mr.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Parsi Dorabji; the first Parsi to come, in 188 1, to the Transvaal; established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number of hotels and stores in the Colony. When asked to detrain at Volksrust while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presumably returning to the Colony after a temporary absence, he refused to give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thumb-impression under Act 2 of 1907. He pointed out—according to a contemporary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newspaper report-that, under the Kruger regime, Parsis were treated on par with whites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claimed on that ground the right to be treated differently from other Asiatics.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and a police constable, each wondering, chin in hand,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Botha’s Government ruled with consent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miners, the Indians, and the police [as the case may be]. The expres-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on all the three faces suggest that General Botha says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another, and that his Government is based exclusively on </w:t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RRESTS IN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OOYSENS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heard that in Booysens three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for being without licences.</w:t>
      </w:r>
    </w:p>
    <w:p>
      <w:pPr>
        <w:autoSpaceDN w:val="0"/>
        <w:autoSpaceDE w:val="0"/>
        <w:widowControl/>
        <w:spacing w:line="280" w:lineRule="exact" w:before="1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TRIAL OF DAYA LALA</w:t>
      </w:r>
    </w:p>
    <w:p>
      <w:pPr>
        <w:autoSpaceDN w:val="0"/>
        <w:autoSpaceDE w:val="0"/>
        <w:widowControl/>
        <w:spacing w:line="306" w:lineRule="exact" w:before="106" w:after="0"/>
        <w:ind w:left="28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Monday-Wednesday, July 27-29,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much discussed Act 2 of 1907 also figured in B Court yesterday, this time,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in a different class of criminal charge, and one having an intimate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offending finger-print clauses, when Daya Lala, an Indian,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before Mr. Jordan, charged with having entered the Colony by means of a </w:t>
      </w:r>
      <w:r>
        <w:rPr>
          <w:rFonts w:ascii="Times" w:hAnsi="Times" w:eastAsia="Times"/>
          <w:b w:val="0"/>
          <w:i w:val="0"/>
          <w:color w:val="000000"/>
          <w:sz w:val="18"/>
        </w:rPr>
        <w:t>forged certificate of registration.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Schuurman prosecuted, Mr. Gandhi appearing for the accused.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J. G. Vernon gave evidence that he was authorized to inspect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permits under Act 2 of 1907. He arrested the accused outside Mr. Gandhi’s office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2. Witness asked him to produce his registration certificate under Act 2 of 1907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replied that Mr. Gandhi had it. Witness went into the office and saw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McIntyre, an employee of Mr. Gandhi. He told Mr. McIntyre what the accused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and asked to see the certificate. Mr. McIntyre opened the safe, took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and showed it to witness. Witness refused to take it, and said, “Give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to whom it belongs”. McIntyre handed the certificate to the accused,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handed it to witness. He then saw the document was a forgery, and arrested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accused. Witness took the accused in a cab to the latter’s house at 168, Market Street,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house was searched, and a number of letters written in Hindustani were seized. </w:t>
      </w:r>
      <w:r>
        <w:rPr>
          <w:rFonts w:ascii="Times" w:hAnsi="Times" w:eastAsia="Times"/>
          <w:b w:val="0"/>
          <w:i w:val="0"/>
          <w:color w:val="000000"/>
          <w:sz w:val="18"/>
        </w:rPr>
        <w:t>While being taken to the Charge Office, the accused said, “I bought the paper”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(referring to the certificate) “from Jaymal for £14. I paid £7 in Durban and £7 after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here. I gave the paper to Gandhi yesterday.” The accused was then charged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Marshall Square. The witness here put in a number of Government proclamations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notices dealing with Act 2 of 1907. Continuing, the witness stated that he visited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office continually between June 29 and July 2, and nothing was told him or </w:t>
      </w:r>
      <w:r>
        <w:rPr>
          <w:rFonts w:ascii="Times" w:hAnsi="Times" w:eastAsia="Times"/>
          <w:b w:val="0"/>
          <w:i w:val="0"/>
          <w:color w:val="000000"/>
          <w:sz w:val="18"/>
        </w:rPr>
        <w:t>other members of the police of a forged certificate.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You will admit that it is a clear forgery?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VERNON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] Yes; it is a fair forgery. It would pass anyone who did not know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Chamney’s signature. Mr. Chamney, Registrar of Asiatics, said that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accused. The signature on the registration certificate was not his, but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forgery. There was a slight difference in the printing, in the number, and in the size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document as compared with the registration certificates issued by the Gov-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ernment. Witness received no notification from Mr. Gandhi that the accused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a forged certificate. Witness reported the existence of the forged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to the police. All registration certificates were signed by him only. No one </w:t>
      </w:r>
      <w:r>
        <w:rPr>
          <w:rFonts w:ascii="Times" w:hAnsi="Times" w:eastAsia="Times"/>
          <w:b w:val="0"/>
          <w:i w:val="0"/>
          <w:color w:val="000000"/>
          <w:sz w:val="18"/>
        </w:rPr>
        <w:t>in Natal had authority to issue permits.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8"/>
        </w:rPr>
        <w:t>: Is the forged document a fair imitation of the official document?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CHAMNEY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] The document is certainly a fair imitation; my signature is not.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Vernon, recalled, stated that on searching the accused at the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he found a certificate of domicile under the Immigration Restriction Act No. 13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1903, also a number of poll-tax receipts. On the domicile certificate were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thumb-impressions, and the certificate was in the name of Daya Lala. On searching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accused’s house Police Constable Henry was present, and saw witness recover the </w:t>
      </w:r>
      <w:r>
        <w:rPr>
          <w:rFonts w:ascii="Times" w:hAnsi="Times" w:eastAsia="Times"/>
          <w:b w:val="0"/>
          <w:i w:val="0"/>
          <w:color w:val="000000"/>
          <w:sz w:val="18"/>
        </w:rPr>
        <w:t>documents.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Schuurman asked for the purposes of the case that the finger-impressions </w:t>
      </w:r>
      <w:r>
        <w:rPr>
          <w:rFonts w:ascii="Times" w:hAnsi="Times" w:eastAsia="Times"/>
          <w:b w:val="0"/>
          <w:i w:val="0"/>
          <w:color w:val="000000"/>
          <w:sz w:val="18"/>
        </w:rPr>
        <w:t>of the accused should be taken. He would have to call expert evidence on the matter.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would raise no objection, and the case was remanded.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[Tuesday, July 28, 1908]</w:t>
      </w:r>
    </w:p>
    <w:p>
      <w:pPr>
        <w:autoSpaceDN w:val="0"/>
        <w:autoSpaceDE w:val="0"/>
        <w:widowControl/>
        <w:spacing w:line="22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On Tuesday William James McIntyre stated [in the remanded case of Daya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Lala] that he was a book-keeper in Mr. Gandhi’s employ. On the afternoon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accused’s arrest, Superintendent Vernon had called at Mr. Gandhi’s office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the accused’s registration certificate. He opened the office safe and found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inside. He handed it to the accused who, he believed, handed it to 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Vernon.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Cross-examined, [he said] he was in charge of the safe. He had one key and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Polak had another. Mr. Polak was an attorney and a clerk in Mr. Gandhi’s employ.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was then called by the Crown to give evidence. About 5 o’clock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 of the day before the arrest, accused had come to his office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men were after him on account of his permit. He (Mr. Gandhi) asked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his permit and, upon inspecting it, said at once that it was a forgery. He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so, and accused seemed surprised. He gave the certificate to Mr. Polak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safe, telling accused that he need not leave the Colony. It was then late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leaving the office, and going next morning to Pretoria. Upon his return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communicate with the police authorities.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W. F. Passman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stated that he was Record Clerk in the Criminal Investigation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and had examined finger-prints, purporting to belong to the accused,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first day’s trial is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Transvaal Leader 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and third days of the trial, the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has been used.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has “Passmore”.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handed to him by Superintendent Vernon.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compared the right thumb-print thereof with the thumb-prints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Natal Domicile Certificate and the alleged forged certificate, and found them the same.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H. Bradford stated that he was a detective probationer. He had taken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accused’s finger-prints the previous morning. They were those produced. This closed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for the prosecution.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intimated that the defence would be reserved, and the case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remanded until the following morning, in order to formally read over the evidence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accused.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[Wednesday, July 29, 1908]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Daya Lala was on Wednesday committed for trial by Mr. Jordan, bail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at £100.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28-7-1908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IMAM ABDOOL KADIR BAWAZEER</w:t>
      </w:r>
    </w:p>
    <w:p>
      <w:pPr>
        <w:autoSpaceDN w:val="0"/>
        <w:autoSpaceDE w:val="0"/>
        <w:widowControl/>
        <w:spacing w:line="222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a photograph of Imam Saheb in a supplement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Indian traders throughout South Africa have earned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closing their shops in Imam Saheb’s honour.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was not given to Mr. Bawazeer [as a person], but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Hamidia Islamic Society, and Assistant Priest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Mosque. Everyone knows of the valuable work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Society and Mr. Bawazeer’s role in it. He assumed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Chairman about the time that the satyagraha campaign started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earnest. Those familiar with [the history of] the movement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he has had to encounter in continuing in that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point of view, therefore, Mr. Bawazeer deserved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accorded him. He wants to go to gaol again. We hope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will be fulfilled. We do not believe that it is wrong to court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but are in fact convinced that it is the best course.</w:t>
      </w:r>
    </w:p>
    <w:p>
      <w:pPr>
        <w:autoSpaceDN w:val="0"/>
        <w:autoSpaceDE w:val="0"/>
        <w:widowControl/>
        <w:spacing w:line="224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Bawazeer comes from a great family of Arabia.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Arabia many years ago to settle in India. He is the chief Imam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Jumma Masjid of Bombay and 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mother is a 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Konkan. Mr. Bawazeer has been in South Africa for many years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married in this country. We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inspired with patriotic zeal and continue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motherland and of the community.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the further proceedings in Jordan’s B Court is available.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hartal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 July 23;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23-7-1908.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Bawazeer’s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SENTENCE ON THE GREAT TILAK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passed on Mr. Tilak, the great patriot, is terrible.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days’ imprisonment which the Transvaal Indians suffer is 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compared to transportation for six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is not so much surprising as terrible.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it is nothing to be unhappy about.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a Government we seek to defy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oppressive measures on us. Mr. Tilak is so great a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that it would be impertinent, in this country, to write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deserves to be adored for his work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His simplicity is extraordinary; but the light of his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 has reached even Europe.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should not blindly follow the policies of those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great. It would be casting a reflection on Mr.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to argue that his writings had no bitterness in them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some such defence. Pungent, bitter and penetrating writing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objective. He aimed at inciting Indians against British rule.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minimize this would be to detract from Mr.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are justified, from their point of view, in taking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 man. We would do the same in their place. If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matter thus, we realize that we need not feel bitter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Tilak, however, deserves our congratulations. He has,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attained undying fame and laid the foundations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people, instead of being overawed at the sentence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Tilak or being intimidated by it, rejoice at it and keep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the sentence will in the sequel prove to have been a blessing.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need to consider is whether Indians should accept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Tilak and his party. We submit, after great deliberation,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>Mr. Tilak’s views should be rejected.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Shortly after the Muzaffarpur incident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“Turmoil in India”, 9-5-1908),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wrote two articles in his journal, </w:t>
      </w:r>
      <w:r>
        <w:rPr>
          <w:rFonts w:ascii="Times" w:hAnsi="Times" w:eastAsia="Times"/>
          <w:b w:val="0"/>
          <w:i/>
          <w:color w:val="000000"/>
          <w:sz w:val="18"/>
        </w:rPr>
        <w:t>Kesari</w:t>
      </w:r>
      <w:r>
        <w:rPr>
          <w:rFonts w:ascii="Times" w:hAnsi="Times" w:eastAsia="Times"/>
          <w:b w:val="0"/>
          <w:i w:val="0"/>
          <w:color w:val="000000"/>
          <w:sz w:val="18"/>
        </w:rPr>
        <w:t>, praising the enthusiasm of the Bengal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revolutionaries without, however, endorsing their violent methods. Self-rule, he said,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only lasting solution to the problem. He also warned the Government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suppressing public opinion through the Newspapers Act. On June 24, he was arrested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a charge of sedition on two separate warrants, one for each of his two articles.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Tilak was found guilty by the jury by a seven-to-two vote and was sentenced to six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years’ deportation. The majority of the jury were Anglo-Indians, the two dissentients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Indians.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welfare does not consist in merely uprooting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It will be harmful, even useless, to use force or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uprooting that rule. Freedom gained through violence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endure. And the sufferings to which the people of Europe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become our lot then. As for the masses, they would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from one form of slavery to another. No one will gain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>and almost everyone will lose—that is what the result will be.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the easiest way to make British rule beneficent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the way of satyagraha. If British rule becomes tyrannical,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an end as soon as the British Government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satyagraha. If the same workers who went on strike in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sentence on Mr. Tilak were to become satyagrahis,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get the Government to agree to any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demands.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duty in this context? Though Mr. Tilak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Indians like him differ from us, we should continue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highest esteem. We must emulate them in their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Since they are great patriots, we must consider no honour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 them, and act in the same spirit of patriotism. Their object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ours, namely, to serve the motherland and to work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Compared to what they have been doing to secure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the course we have chosen is not in the least difficult.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outcome of our exertions will be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TROUBLE AMONG CAPE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public bodies in the Cape. They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cross-purposes. From time to time we read reports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even in the English papers. We advise the two bodies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 in this land have no time for mutual recriminations.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party will exploit this to our disadvantage, and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an abject state. The dispute between the two bodies proba-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bly relates to insignificant issues. It will improve matters a great deal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aspire to be known as servants of the community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as leaders. A servant does not insist on privileges. He is only </w:t>
      </w:r>
      <w:r>
        <w:rPr>
          <w:rFonts w:ascii="Times" w:hAnsi="Times" w:eastAsia="Times"/>
          <w:b w:val="0"/>
          <w:i w:val="0"/>
          <w:color w:val="000000"/>
          <w:sz w:val="22"/>
        </w:rPr>
        <w:t>mindful of his own duty. Similarly, it is possible for us to remain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“Suggestions to Cape Indians”, 25-4-1908.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Indian people and do our duty. A person who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duty will have no occasion to quarrel with others.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bodies in the Cape busy themselves with their duties,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will come to an end. They should both think of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without expectation of reward.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PARLIAMENT FOR TURKEY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have appeared in newspapers that the Young 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has brought about reforms in the Government.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pleased, a cablegram reports, because the Sultan has adopted a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for the governance of the country, and the occasion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everywhere. The news agency also reports that Turkey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have a Parliament similar to the British Parliament.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is true, it is indeed an epoch-making development.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 has among its common people and nobility men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[remarkable] stature that, when she comes to have a Parliament,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put her on par with the great European states, and indeed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world power. The country is so situated that it can achieve a </w:t>
      </w:r>
      <w:r>
        <w:rPr>
          <w:rFonts w:ascii="Times" w:hAnsi="Times" w:eastAsia="Times"/>
          <w:b w:val="0"/>
          <w:i w:val="0"/>
          <w:color w:val="000000"/>
          <w:sz w:val="22"/>
        </w:rPr>
        <w:t>commanding position.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world over, we hear the cry of swarajya.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demand it hardly understand what real swarajya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struggle involves Turkey’s honour as much as India’s.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the duty of Muslims to carry on that fight till the 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Hindus to join it, as they are brothers of the Muslims. For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[both] sons of the same Mother India. Also, although vote-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they have both to win swarajya in the Transvaal and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doing that without much effort.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1-8-1908</w:t>
      </w:r>
    </w:p>
    <w:p>
      <w:pPr>
        <w:autoSpaceDN w:val="0"/>
        <w:autoSpaceDE w:val="0"/>
        <w:widowControl/>
        <w:spacing w:line="220" w:lineRule="exact" w:before="1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a reference to the “Young Turks” who worked, through secret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societies and publications, for resumption of parliamentary government. On July 23, </w:t>
      </w:r>
      <w:r>
        <w:rPr>
          <w:rFonts w:ascii="Times" w:hAnsi="Times" w:eastAsia="Times"/>
          <w:b w:val="0"/>
          <w:i w:val="0"/>
          <w:color w:val="000000"/>
          <w:sz w:val="18"/>
        </w:rPr>
        <w:t>1908, Abdul Hamid II was forced to agree to the restoration of the constitution.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H. L. PAUL</w:t>
      </w:r>
    </w:p>
    <w:p>
      <w:pPr>
        <w:autoSpaceDN w:val="0"/>
        <w:autoSpaceDE w:val="0"/>
        <w:widowControl/>
        <w:spacing w:line="22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1908</w:t>
      </w:r>
    </w:p>
    <w:p>
      <w:pPr>
        <w:autoSpaceDN w:val="0"/>
        <w:tabs>
          <w:tab w:pos="550" w:val="left"/>
          <w:tab w:pos="621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PAUL,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of the 30th ultimo. I have sent Joseph £20.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for me to collect any more or to send more. Every </w:t>
      </w:r>
      <w:r>
        <w:rPr>
          <w:rFonts w:ascii="Times" w:hAnsi="Times" w:eastAsia="Times"/>
          <w:b w:val="0"/>
          <w:i w:val="0"/>
          <w:color w:val="000000"/>
          <w:sz w:val="22"/>
        </w:rPr>
        <w:t>penny is now wanted for the struggle. With kind regards all round,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 of the original: C.W. 4549. Courtesy: E. J. Paul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TRIAL OF MULJIBHAI G. PATEL - I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Tuesday, August 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 afternoon Mr. Muljibhai G. Patel, a member of the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Association, was arrested for being in the Transvaal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certificate. He was admitted to £10 bail, but he refused to be bailed out, </w:t>
      </w:r>
      <w:r>
        <w:rPr>
          <w:rFonts w:ascii="Times" w:hAnsi="Times" w:eastAsia="Times"/>
          <w:b w:val="0"/>
          <w:i w:val="0"/>
          <w:color w:val="000000"/>
          <w:sz w:val="18"/>
        </w:rPr>
        <w:t>and was detained in the cells overnight....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brought before Mr. H. H. Jordan in B Court on Tuesday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under section 8, sub-section 3, of Act 2 of 1907. He pleaded guilty.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defended and Mr. Cramer prosecuted.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 of the Transvaal Police stated that he was an Inspector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under the Registration Act to demand from Asiatics their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certificates. The accused had stated to him that he had no certificates,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had told him not to register, that he had refused to register under the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continue to do so. He produced a Peace Preservation Ordinance permit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certificate, taken out on Lord Milner’s advice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 [he said] he had received instructions on Thursday to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arrest. There were a good many like accused in the Transvaal who had entered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registered under the Act—at least 200. He would get instructions with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these directly, he hoped.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defence, the accused stated that he was a general agent, and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for about nine years. He took out his permit and registration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1903. Last year he paid a visit to India and returned to the Transvaal on 25th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last. He had not applied for a registration certificate under the Registration Act, nor </w:t>
      </w:r>
      <w:r>
        <w:rPr>
          <w:rFonts w:ascii="Times" w:hAnsi="Times" w:eastAsia="Times"/>
          <w:b w:val="0"/>
          <w:i w:val="0"/>
          <w:color w:val="000000"/>
          <w:sz w:val="18"/>
        </w:rPr>
        <w:t>had he any wish so to apply. His reason was that, according to last January’s com-</w:t>
      </w:r>
    </w:p>
    <w:p>
      <w:pPr>
        <w:autoSpaceDN w:val="0"/>
        <w:autoSpaceDE w:val="0"/>
        <w:widowControl/>
        <w:spacing w:line="240" w:lineRule="exact" w:before="26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H. L. Paul, 11-6-1908 ; 1-7-1908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Indian Association and Lord Milner”, 11-6-1903.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promise, the law was to be repealed. He would take out a voluntary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certificate, but not a compulsory one.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 [he said] he had learnt of the terms of the compromise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 He was a member of the British Indian Association.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Cramer put in a previous conviction against the accused for hawking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 licence. This was admitted.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Court, Mr. Gandhi said that he had really nothing to add,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that he was afraid that these things would continue till the struggle was over.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was ordered to leave the Colony within 7 days. He will refuse to obey this </w:t>
      </w:r>
      <w:r>
        <w:rPr>
          <w:rFonts w:ascii="Times" w:hAnsi="Times" w:eastAsia="Times"/>
          <w:b w:val="0"/>
          <w:i w:val="0"/>
          <w:color w:val="000000"/>
          <w:sz w:val="18"/>
        </w:rPr>
        <w:t>order.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TRIAL OF TWELVE “HAWKERS”</w:t>
      </w:r>
    </w:p>
    <w:p>
      <w:pPr>
        <w:autoSpaceDN w:val="0"/>
        <w:autoSpaceDE w:val="0"/>
        <w:widowControl/>
        <w:spacing w:line="306" w:lineRule="exact" w:before="106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 Court, in the afternoon, before Mr. H. H. Hopkins, 12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 were charged with having traded as hawkers without licences, or,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alternatively, with not having their names painted on their trading receptacles.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Shaw prosecuted, Mr. Gandhi appearing for the accused.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almost every case the accused stated that they had applied for licences,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refused because they would not give thumb-impressions.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case Mr. Gandhi asked Mr. Barrett, the Licence Inspector,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hitherto taken any notice of the fact that hawkers did not have their names on </w:t>
      </w:r>
      <w:r>
        <w:rPr>
          <w:rFonts w:ascii="Times" w:hAnsi="Times" w:eastAsia="Times"/>
          <w:b w:val="0"/>
          <w:i w:val="0"/>
          <w:color w:val="000000"/>
          <w:sz w:val="18"/>
        </w:rPr>
        <w:t>their trading receptacles.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witness replied that he had not. He stated that the accused told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had his licence.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MR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SHAW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He did not say whether he had ‘let, hired, or lent’ his licence to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BARRETT</w:t>
      </w:r>
      <w:r>
        <w:rPr>
          <w:rFonts w:ascii="Times" w:hAnsi="Times" w:eastAsia="Times"/>
          <w:b w:val="0"/>
          <w:i w:val="0"/>
          <w:color w:val="000000"/>
          <w:sz w:val="18"/>
        </w:rPr>
        <w:t>:] No.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All of the accused were fined £1 [each], with the alternative of seven days’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with hard labour, with one exception. In this case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two previous convictions.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Shaw said that the accused was one of those sentenced last month for </w:t>
      </w:r>
      <w:r>
        <w:rPr>
          <w:rFonts w:ascii="Times" w:hAnsi="Times" w:eastAsia="Times"/>
          <w:b w:val="0"/>
          <w:i w:val="0"/>
          <w:color w:val="000000"/>
          <w:sz w:val="18"/>
        </w:rPr>
        <w:t>hawking without a licence, and was sentenced to pay a fine of £1, or four days’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with hard labour.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accused had been also sentenced in January last, and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was remitted because of the compromise.</w:t>
      </w:r>
    </w:p>
    <w:p>
      <w:pPr>
        <w:autoSpaceDN w:val="0"/>
        <w:autoSpaceDE w:val="0"/>
        <w:widowControl/>
        <w:spacing w:line="272" w:lineRule="exact" w:before="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was fined £2, with the alternative of 14 days’ imprisonment.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>, 4-8-1908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JOHANNESBURG LETTER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have to report that Mr. Thambi Naidoo’s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a miscarriage. The child was buried today. Mr. Naidoo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this. But the community’s obligation to him is mounting.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left his wife’s side at a difficult time and deliberately went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community, and this is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meanwhile. Mr. Naidoo is still in gaol.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probable that this happened because of Mr. Naidoo’s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gaol. I saw Mrs. Naidoo on the same day 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gaol. She was, as described by Mr. Doke, in a pathetic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another woman so spirited who would face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 second term of imprisonment for her husband.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that cannot be expected of a woman in Mrs. Naidoo’s condition.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guilt for this death must attach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It is because of its injustices that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in this fashion.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ELEASED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Indians who went to gaol along with Mr. Naidoo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were reported earlier have been released. Mr. Essop 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several other leaders were present [at the gaol gates]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Later they were treated to tea and biscuits at Mr. Essop Mia’s.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Fruiterers sent [gifts of] bananas and oranges for the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were made by Mr. Essop Mia, the Moulvi Saheb, Imam </w:t>
      </w:r>
      <w:r>
        <w:rPr>
          <w:rFonts w:ascii="Times" w:hAnsi="Times" w:eastAsia="Times"/>
          <w:b w:val="0"/>
          <w:i w:val="0"/>
          <w:color w:val="000000"/>
          <w:sz w:val="22"/>
        </w:rPr>
        <w:t>Saheb and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YMPATHY 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ILAK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AMILY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decided at this same meeting to send Mr. Tilak’s family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of sympathy.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ITCH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Ritch has been working hard in England. A cablegram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effect that he has had an interview with Lord Crewe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received. He also states that he came away satisfied with the interview.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appears from this that interest [in the Transvaal Indian problem]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been aroused in England.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“Sentence on the Great Tilak”, 1-8-1908.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ELBORNE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speech at Vereeniging, Lord Selborne said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difficu-lties should be put in the way of Asiatics who were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Transvaal and that the Imperial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to protect their rights. As to whether fresh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or not rested entirely with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appears from this that the rights of educated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difficult to safeguard. The remedy lies in their own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remedy is, we shall consider when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outstanding question.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go on asking when the fight will end.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closes on the 21st. If there is no settlement before that,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that it will not come before January next. Whatever happens, it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 that we have nothing to lose.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ESSAGE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is enjoying himself in gaol.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the inconven-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iences are, he puts up with them for the sake of the community.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a message through the prisoners released today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gaol after release, but will not leave the Transvaal.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ULJIBHAI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IRDHARLAL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Patel has been seized. He was arrested yesterday for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 register under the law. Only recently Muljibhai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for four days for hawking [without a licence].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go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Mr. Patel refused to be bailed out, so that he had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[charge] office last night. Mr. Patel was tried today and was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notice to leave the Colony within seven days.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OLAK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OLKSRUST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has gone to Volksrust to help Indians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there and to defend those who might be prosecuted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thumb-impressions; he will stay there for some time.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holding permits will go to Volksrust in large numbers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 by refusing to give thumb-impressions. Mr. </w:t>
      </w:r>
      <w:r>
        <w:rPr>
          <w:rFonts w:ascii="Times" w:hAnsi="Times" w:eastAsia="Times"/>
          <w:b w:val="0"/>
          <w:i w:val="0"/>
          <w:color w:val="000000"/>
          <w:sz w:val="22"/>
        </w:rPr>
        <w:t>Polak’s address in Volksrust will be: Care of Mr. Essop Suleman, Box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Bawazeer, Naidoo and Others”, 22-8-1908.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Muljibhai G. Patel-I”,4-8-1908.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45. Anyone who wants to consult him should write to him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>Mr. Polak is unlikely to stay there for more than two weeks.</w:t>
      </w:r>
    </w:p>
    <w:p>
      <w:pPr>
        <w:autoSpaceDN w:val="0"/>
        <w:autoSpaceDE w:val="0"/>
        <w:widowControl/>
        <w:spacing w:line="294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AARL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Osman and other Indians write as under:</w:t>
      </w:r>
    </w:p>
    <w:p>
      <w:pPr>
        <w:autoSpaceDN w:val="0"/>
        <w:autoSpaceDE w:val="0"/>
        <w:widowControl/>
        <w:spacing w:line="240" w:lineRule="exact" w:before="54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needed most now is unity, as the task you had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dertaken earlier was accomplished through unity. In satya-graha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alone triumphs. We see from past examples that truth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triumphed in the end. We know for instance that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Harishchandra and Haman enjoy imm-ortal fame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day. Can there be anyone, then, who will fail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has given us this opportunity to win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comparable fame and not want to join this righteous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on behalf of his countrymen? The chief thing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sary, therefore, is that we remain united. Once that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 longer stand in our way; rather, it will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gates of its own accord. Our Committee therefore urges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firm adherence to truth in the face of suff-ering.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excellent sentiments which Mr. Osman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expressed. Their words of courage are of course welcome. I must </w:t>
      </w:r>
      <w:r>
        <w:rPr>
          <w:rFonts w:ascii="Times" w:hAnsi="Times" w:eastAsia="Times"/>
          <w:b w:val="0"/>
          <w:i w:val="0"/>
          <w:color w:val="000000"/>
          <w:sz w:val="22"/>
        </w:rPr>
        <w:t>tell them, [however,] that it is by contributing to the funds of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that they can show sincere sympathy. Money is needed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campaign, and contributing funds is the least that outsiders can do.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“C</w:t>
      </w:r>
      <w:r>
        <w:rPr>
          <w:rFonts w:ascii="Times" w:hAnsi="Times" w:eastAsia="Times"/>
          <w:b w:val="0"/>
          <w:i w:val="0"/>
          <w:color w:val="000000"/>
          <w:sz w:val="16"/>
        </w:rPr>
        <w:t>OOLIE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Neser, Member of the local Parliament,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“coolies” in one of his speeches. Mr. Polak therefore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letter of protest. Mr. Neser has said in reply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word “coolie” to be an insult. He used it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applied to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Alfred Barker is a white advocate here. He has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a magazine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African Monthly.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be sent to Locations, that their trade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to these areas, that they should not be allowed to hold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Locations and that they should be registered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That, according to Mr. Barker, is the only way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>the total eviction of the Indians from this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these efforts of whites are in vain. They cannot go to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 Cape Town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everywhere in South Africa. There is a lesson, however,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this, namely, that, like the whites who are tenacious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through whatever they start, we should also remain unremitting </w:t>
      </w:r>
      <w:r>
        <w:rPr>
          <w:rFonts w:ascii="Times" w:hAnsi="Times" w:eastAsia="Times"/>
          <w:b w:val="0"/>
          <w:i w:val="0"/>
          <w:color w:val="000000"/>
          <w:sz w:val="22"/>
        </w:rPr>
        <w:t>in our efforts in defence of our honour and our status.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TANDERTON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have been received of the arrest of Mr. C. L. Patel,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Mahomed Dindar and Mr. Ismail Bhabha in Standerton.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charged with trading without licences. Mr. Polak rushed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them. They were sentenced to a fine of £3 each, or, in default,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days’ hard labour. They chose to go to gaol rather than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fine. Mr. Abdool Haq reported over the telephone that later ten </w:t>
      </w:r>
      <w:r>
        <w:rPr>
          <w:rFonts w:ascii="Times" w:hAnsi="Times" w:eastAsia="Times"/>
          <w:b w:val="0"/>
          <w:i w:val="0"/>
          <w:color w:val="000000"/>
          <w:sz w:val="22"/>
        </w:rPr>
        <w:t>more Indians had been arrested. These have also gone to gaol.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has been wonderful. It is being severely tested.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that Standerton, Potchefstroom and Klerksdorp were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should leave them out of account for purposes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Standerton has not only disproved this report but shown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courage. In the same way, I believe klerksdorp and Potch-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efstroom will also prove their mettle when the time comes.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in this campaign that no one should be assumed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so left out of it, neither should anyone be assumed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therefore depended upon. This undertaking of ours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that no one can be sure of himself. They alone can act bravely </w:t>
      </w:r>
      <w:r>
        <w:rPr>
          <w:rFonts w:ascii="Times" w:hAnsi="Times" w:eastAsia="Times"/>
          <w:b w:val="0"/>
          <w:i w:val="0"/>
          <w:color w:val="000000"/>
          <w:sz w:val="22"/>
        </w:rPr>
        <w:t>who feel the presence of God within inspiring them to acts of courage.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pray that everyone be given the same courage as </w:t>
      </w:r>
      <w:r>
        <w:rPr>
          <w:rFonts w:ascii="Times" w:hAnsi="Times" w:eastAsia="Times"/>
          <w:b w:val="0"/>
          <w:i w:val="0"/>
          <w:color w:val="000000"/>
          <w:sz w:val="22"/>
        </w:rPr>
        <w:t>Standerton.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ELEASED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Govind Behchar, Mr. Lallu Ghela and Mr. Gokal Deva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last week, thereby serving both the community and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released today. They were received by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Kadir Bawazeer, Mr. Gandhi and other gentlemen.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prepared to go to gaol again.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ICENCES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LLEGAL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Indians here own rickshaws. There must be about 70 rick-</w:t>
      </w:r>
      <w:r>
        <w:rPr>
          <w:rFonts w:ascii="Times" w:hAnsi="Times" w:eastAsia="Times"/>
          <w:b w:val="0"/>
          <w:i w:val="0"/>
          <w:color w:val="000000"/>
          <w:sz w:val="22"/>
        </w:rPr>
        <w:t>shaws in their possession. These Indians were asked by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pality to give their thumb-impressions. A notice was served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last Saturday to the effect that licences for [plying]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vehicles could not properly be called trade licences and did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fall within the scope of the obnoxious law.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did not issue licences without demanding thumb-impres-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“Brave Indians of Standerton”, 8-8-1908.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sions, it would be required to pay damages. I heard today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accepted this contention and decided to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for rickshaws, etc., without insisting upon compliance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obnoxious law. Those who are entitled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should accept them, and contrive othermeans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gaol. At the moment, that can be done by hawking without licences.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IET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reply has yet been received to the Association’s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 replacement of mealie pap by some other food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Indian prisoner.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gives rise to the suspicion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wants to wear us down. Very likely,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mistaken notion that its refusal to order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may deter us from going to gaol. But I am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out to show their mettle will not retreat merely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[an uncongenial] diet. Hunger and thirst, cold and heat: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must be endured. When a great war is on, one must 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bed of roses or delicious food. How can one expect a favour </w:t>
      </w:r>
      <w:r>
        <w:rPr>
          <w:rFonts w:ascii="Times" w:hAnsi="Times" w:eastAsia="Times"/>
          <w:b w:val="0"/>
          <w:i w:val="0"/>
          <w:color w:val="000000"/>
          <w:sz w:val="22"/>
        </w:rPr>
        <w:t>from an enemy? Indeed, we only stand to benefit from his harshness.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DAJANIA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persons are anxious to offer Mr.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congratulations and therefore ask for his gaol address.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of course, is The Fort, Johannesburg. But neither a letter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 anything else can be sent to him [in gaol].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people wish to be handed over to him on his release,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forward it to Box 6522. I would suggest that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 be sent to his relatives. His wife’s name is Kunvarbai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Sorabji. His brother’s name is Mr. Cowasji Shapurji. His sister’s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Manekbai Shapurji. Their address is: care of Mr. Palanji Edalji </w:t>
      </w:r>
      <w:r>
        <w:rPr>
          <w:rFonts w:ascii="Times" w:hAnsi="Times" w:eastAsia="Times"/>
          <w:b w:val="0"/>
          <w:i w:val="0"/>
          <w:color w:val="000000"/>
          <w:sz w:val="22"/>
        </w:rPr>
        <w:t>Plumber, Khetwadi, 6th Lane, Bombay.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ARTOON IN 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PORTING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weekly here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Sporting Star.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cartoon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campaign. In one corner, there are the words: “Gaol in J. B. A 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 hotel and health resort”. Below are some Indians. Underneath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gate is the legend: “Mr. Gandhi asked the Magistrate to award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penalty to the accused in the interests of their health”.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Prisons”,24-7-1908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Harilal Gandhi and Others”, 28-7-1908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W. HOSKEN</w:t>
      </w:r>
    </w:p>
    <w:p>
      <w:pPr>
        <w:autoSpaceDN w:val="0"/>
        <w:autoSpaceDE w:val="0"/>
        <w:widowControl/>
        <w:spacing w:line="224" w:lineRule="exact" w:before="10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1908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HOSKEN,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Indian merchants were today arrested at Standerton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without licences. They were all sentenced to paying a fine of </w:t>
      </w:r>
      <w:r>
        <w:rPr>
          <w:rFonts w:ascii="Times" w:hAnsi="Times" w:eastAsia="Times"/>
          <w:b w:val="0"/>
          <w:i w:val="0"/>
          <w:color w:val="000000"/>
          <w:sz w:val="22"/>
        </w:rPr>
        <w:t>[£]3 or to go to gaol for fourteen days with hard labour. They all sele-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cted to go to gaol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all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>and held, I believe, licences up to the 30th June last. On their applicat-</w:t>
      </w:r>
      <w:r>
        <w:rPr>
          <w:rFonts w:ascii="Times" w:hAnsi="Times" w:eastAsia="Times"/>
          <w:b w:val="0"/>
          <w:i w:val="0"/>
          <w:color w:val="000000"/>
          <w:sz w:val="22"/>
        </w:rPr>
        <w:t>ion for renewals, they were called upon to give thumb-impressions un-</w:t>
      </w:r>
      <w:r>
        <w:rPr>
          <w:rFonts w:ascii="Times" w:hAnsi="Times" w:eastAsia="Times"/>
          <w:b w:val="0"/>
          <w:i w:val="0"/>
          <w:color w:val="000000"/>
          <w:sz w:val="22"/>
        </w:rPr>
        <w:t>der the Asiatic Act, which they declined to do. Hence their trading wit-</w:t>
      </w:r>
      <w:r>
        <w:rPr>
          <w:rFonts w:ascii="Times" w:hAnsi="Times" w:eastAsia="Times"/>
          <w:b w:val="0"/>
          <w:i w:val="0"/>
          <w:color w:val="000000"/>
          <w:sz w:val="22"/>
        </w:rPr>
        <w:t>hout licences and hence also the prosecutions. Whatever the Progres-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Party may wish to do, do you not think that, 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member, you should ask General Smuts a question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Assembly?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As you know,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approached the Director of Prisons for giving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humane diet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Europeans get food suitable for them, Cape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European food, and Natives get their own national diet.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classed with Natives, are therefore entirely neglected, except </w:t>
      </w:r>
      <w:r>
        <w:rPr>
          <w:rFonts w:ascii="Times" w:hAnsi="Times" w:eastAsia="Times"/>
          <w:b w:val="0"/>
          <w:i w:val="0"/>
          <w:color w:val="000000"/>
          <w:sz w:val="22"/>
        </w:rPr>
        <w:t>that, for one meal, they get a small quantity of rice and fat. For break-</w:t>
      </w:r>
      <w:r>
        <w:rPr>
          <w:rFonts w:ascii="Times" w:hAnsi="Times" w:eastAsia="Times"/>
          <w:b w:val="0"/>
          <w:i w:val="0"/>
          <w:color w:val="000000"/>
          <w:sz w:val="22"/>
        </w:rPr>
        <w:t>fast, therefore, most Indian prisoners have to starve, as they cannot 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commodate themselves to mealie pap. I am afraid that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out of sheer vindictiveness will not alter the scale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prisoners, if only to harass them. Even so, I think that my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ntrymen will not flinch but will accept the additional brutality. But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put questions in the House and otherwise move actively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bring about a reform that is just[?] General Smuts,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anxious to have everything from Indians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smilingly told me that he would listen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special hardships of Indians in the Transvaal gaols.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are now gone, but I hope the days are not gone,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man like you would simply insist on some decency being </w:t>
      </w:r>
      <w:r>
        <w:rPr>
          <w:rFonts w:ascii="Times" w:hAnsi="Times" w:eastAsia="Times"/>
          <w:b w:val="0"/>
          <w:i w:val="0"/>
          <w:color w:val="000000"/>
          <w:sz w:val="22"/>
        </w:rPr>
        <w:t>observed, or at least dissociate himself from the inhumanity practised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Letter”,3-8-1908 and “Brave Indians of Standerton”, 8-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24-7-1908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“gone. When” in the original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name of the people of the Transvaal.</w:t>
      </w:r>
    </w:p>
    <w:p>
      <w:pPr>
        <w:autoSpaceDN w:val="0"/>
        <w:autoSpaceDE w:val="0"/>
        <w:widowControl/>
        <w:spacing w:line="220" w:lineRule="exact" w:before="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2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Wm. 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M.L.A.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4854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LETTER TO A. CARTWRIGHT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6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CARTWRIGHT,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my letter to Mr. [Hosken.]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is superfluous. I have used therein strong [expres]sions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unable to use stronger ones. I have written exactly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feel. While I take pride in the fa[ct] of so many of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gaol, and suffering even unnecessary hardships,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feeling the situation most keenly, especially when I, who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responsible for all these things, have to remain unhurt.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subject to correction by you, it is time for you now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editorially and give the Transvaal Press a lead.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4855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DUTY OF THE EDUCATED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educated Indians, or those who regard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are impatient to enter the Transvaal and join Mr. Sorabji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This shows their patriotism. But we cannot always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a cause as we want to. It will not be true devotion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doing so. If everyone wants to be a soldier and die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battle-field, that cannot happen. For some, not being at the front is an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duty. That is true of educated Indians in this case. It 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damaged and indistinct at places.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note-paper is torn here. This must be the “Letter to W. Hosken”, 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Later, Gandhiji himself wrote a letter to the editor of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editorial on the communication appeared on the same day.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The Transvaal Leader”, 8-8-1908.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there is at present one educated person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under the immigration law—Mr Sorabji. Meanwhile,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 and elsewhere should don the monk’s saffron robes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dye their hearts in that hue. They must use their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 and educate those who are entitled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 order to prepare them [to exercise their right].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the £3 Dutch registers, those who, though without registers,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stayed long periods in the Transvaal before the war,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permits or registers taken out after the war—these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have the right to enter. But their rights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genuine. We do not want impostors. If people come in without a leg-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itimate right to do so, we shall lose the battle. These Indians,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belong to the last category, that is, those who hold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registers taken out after the war, should be encouraged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told that, when they cross over into the Colony,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asked at the border to give their thumb-impressions,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refuse. They will then be asked to get of [the train].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down, refuse to be bailed out, and remain in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They should present themselves for trial. They will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or imprisoned. They should not pay the fine, and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imprisonment. This is what has to be explained to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entitled to enter. Indians who are ready for this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names to the British Indian Association,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when any Indian with a legitimate right leaves [for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Transvaal] by train.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who are patriotic should watch these trains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[immigrants] travelling by them, and properly acquaint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position as above. The Association should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realize that the Transvaal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the interests of Indians all over South Africa. If they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in the Transvaal, they will suffer a severe set-back elsewhere.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part of the world have Indians done anything comparable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in the Transvaal so far. Even in India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has not been fought. The Transvaal campaign is a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>pure one and furthers the interests of both the rulers and the ruled.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point of the campaign. All Indians, high or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what their freedom really consists in.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urge to be free and learn to have no fear of privations in gaol </w:t>
      </w:r>
      <w:r>
        <w:rPr>
          <w:rFonts w:ascii="Times" w:hAnsi="Times" w:eastAsia="Times"/>
          <w:b w:val="0"/>
          <w:i w:val="0"/>
          <w:color w:val="000000"/>
          <w:sz w:val="22"/>
        </w:rPr>
        <w:t>or of any suffering will achieve swarajya this day. They become free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then on. As a consequence the laws [directed against them]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repealed, the whites will respect them more, and they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sent off to Locations, etc. This is a point which ought to be properly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grasped and carefully borne in mind.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serve India must give up all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serving their own interests.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BRAVE INDIANS OF STANDERTON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honour and their community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pledge, 13 traders of Standerton have gone to gaol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serve a sentence of 14 days’ hard labour. We congratulate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this. Standerton Indians ought to be proud of what has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cases are different from the earlier ones. The sentence,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harsh[er]. In this second phase of our struggle, it is Standerton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furnished an instance of 13 simultaneous arrests.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show as much strength as Standerton,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before we become free. Let every Indian remember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after sending so many of its members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looks on helplessly or surrenders to the Government,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invite disgrace upon itself and be visited by the curses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gone to gaol.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NATAL STRUGGLE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Licensing Bill is fearful. It is essential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do something about it immediately.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Bill will be approved by the Imperial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the saying goes, those who are vigilant are ever happy,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wake up from today. The Bill may not go through this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bound, however, to leave behind a trail of after effects. Mr. Taylor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if the Bill is disallowed once, it should be sent back to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again, the process being repeated till the Bill is finally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Letter”,3-8-1908.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“Natal Bills” and “New Natal Bills”, 16-5-1908 &amp; “New Natal Bills”,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16-5-1908.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approved. There is only one course which can effectively prevent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happening. And that is satyagraha. Everyone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[Indian] licences are dwindling in number from year to year.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if the Indians do not bestir themselves,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live on in peace. It will be useless merely to go on 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on the Imperial Government without doing anything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petitioning the Imperial Government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satyagraha; it can be followed up with actual petitions, etc.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when we shall find out whether or not Indians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courage for this. We do hope that Indian businessmen will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themselves to manifest this bravery.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inquiries from many quarters as to why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Harilal, my son, to gaol.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give some reasons below: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every Indian to take up hawking. I am afraid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join myself since I am enrolled as an attorney.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right to advise my son to make his rounds as a hawker.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ask others to do things which I cannot do myself.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my son does at my instance can be taken to have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>by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part of Harilal’s education to go to gaol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telling people that satyagraha is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understand it well. When I go to defend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arrested, I do not, strictly speaking, defend them but only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gaol. If we have acquired real courage,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me to present myself in Court. I thought it only proper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this experiment in the first instance with my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no arrangements were made for him at Volksrust,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left to fall back on his own strength. Since there were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>him in Johannesburg, I attended the Court, but asked for the maxi-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title: “Why He Sent His Son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Gaol: Mr. Gandhi’s Explanation”.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Harilal Gandhi and Others”, 28-7-1908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mum penalty for him and for his associates. It was their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did not get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 have often advised that no one should give his thumb-impres-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on arriving at Volksrust. People have not followed this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insisted on the point, but the time has now come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it. Thumb-impressions are now asked for at Volksrust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law, and they should not, therefore, be given. This </w:t>
      </w:r>
      <w:r>
        <w:rPr>
          <w:rFonts w:ascii="Times" w:hAnsi="Times" w:eastAsia="Times"/>
          <w:b w:val="0"/>
          <w:i w:val="0"/>
          <w:color w:val="000000"/>
          <w:sz w:val="22"/>
        </w:rPr>
        <w:t>[object] also, I thought, I could easily achieve through Harilal.</w:t>
      </w:r>
    </w:p>
    <w:p>
      <w:pPr>
        <w:autoSpaceDN w:val="0"/>
        <w:autoSpaceDE w:val="0"/>
        <w:widowControl/>
        <w:spacing w:line="260" w:lineRule="exact" w:before="80" w:after="2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every Indian to do what Harilal has done. Harilal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child. He may have merely deferred to his father’s wishes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in this manner. It is essential that every Indian should act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as Harilal did [at my instance] and I wish everyone would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claimed to have been perfectly successful only if </w:t>
      </w:r>
      <w:r>
        <w:rPr>
          <w:rFonts w:ascii="Times" w:hAnsi="Times" w:eastAsia="Times"/>
          <w:b w:val="0"/>
          <w:i w:val="0"/>
          <w:color w:val="000000"/>
          <w:sz w:val="22"/>
        </w:rPr>
        <w:t>we do so. I repeat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38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  <w:p>
            <w:pPr>
              <w:autoSpaceDN w:val="0"/>
              <w:autoSpaceDE w:val="0"/>
              <w:widowControl/>
              <w:spacing w:line="294" w:lineRule="exact" w:before="18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  <w:p>
            <w:pPr>
              <w:autoSpaceDN w:val="0"/>
              <w:autoSpaceDE w:val="0"/>
              <w:widowControl/>
              <w:spacing w:line="294" w:lineRule="exact" w:before="5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those who are prepared for imprisonment should go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gaol without depending upon a lawyer or myself. That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to say that I go back on my promise of defending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Indian satyagrahis arrested in connection with the cam-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paign against the law. I shall go wherever I find my pres-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ence is needed. But the best way is to have no lawyer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 to gaol straight away and undergo whatever sentence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passed;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 Indian, whatever his status, must go to gaol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sake of his country without giving much thought to what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others do;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Indian should give his thumb-impression or finger-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prints on entering the Transvaal. Not doing so will mean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imprisonment for Indians. They must accept it rather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give thumb-impressions or finger-prints or even signatures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 signifying [compliance with the provisions of] the law.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20" w:after="0"/>
        <w:ind w:left="0" w:right="10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Satyagrahi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“THE TRANSVAAL LEADER”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1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August 8, 1908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I, through your columns, place before those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who are interested in justice being done to all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a phase of the Asiatic question?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your impression of today’s date a brief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 of Indians who were alleged to have been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forged certificates. One of the men secured his discharge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King’s evidence. The man against whom he became King’s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has also been discharged. The public know how far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party, according to his own confession, was involved in the forgery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traffic. The evidence against the other was undoubtedly,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reports, too weak to sustain a conviction. Thus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connected with the forgery are largely free.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does not, and did not, touch them.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under it either, and I frankly admit that no Asiatic Act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such cases. Wherever there is restriction on personal liberty,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found people ready enough to resort to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to shirk such restriction. It is worthy of note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the only parties connected with the traffic. Europeans are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15-8-1908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“The Ind-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ian Struggle in the Transvaal”.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>commented editorially on this letter as follows: “. . .he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asserts that Asiatics sent to gaol under the present Tom-fool administration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 Act are being half-starved, owing to their not being given the kind of food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are accustomed to, and to their inability to consume that which is supplied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These men are political prisoners; it is unjust if they are put to hard labour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to wear prison clothing; it is infamously unjust if they are treated dietetically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says they are. We thought that countries professing themselves civilized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abolished torture. We seem to be an exception. Surely the medical authorities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prisons are recommending the prisoners food which they can take? Are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medical officials’ instructions obeyed, as it is the duty of everybody connected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Prisons Department, from the Colonial Secretary downwards, to obey them?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medical officers’ views being set aside? It is not as if there were any cooking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difficulties. There is no food more easily prepared than rice.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Mr. Gandhi’s accusation be well founded, we are acting in a way which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disgrace a Turkish province, let alone one of the British Imperial States.”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alleged to have been engaged in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let your readers turn to the other side of the picture.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entered the Colony openly, who have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pre-war residence, who have always conformed to its laws,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recently, by universal acknowledgement, helped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to identify such persons, are being harassed on all sides, </w:t>
      </w:r>
      <w:r>
        <w:rPr>
          <w:rFonts w:ascii="Times" w:hAnsi="Times" w:eastAsia="Times"/>
          <w:b w:val="0"/>
          <w:i w:val="0"/>
          <w:color w:val="000000"/>
          <w:sz w:val="22"/>
        </w:rPr>
        <w:t>and subjected, to use Lord Milner’s historic expression, to</w:t>
      </w:r>
      <w:r>
        <w:rPr>
          <w:rFonts w:ascii="Times" w:hAnsi="Times" w:eastAsia="Times"/>
          <w:b w:val="0"/>
          <w:i w:val="0"/>
          <w:color w:val="000000"/>
          <w:sz w:val="22"/>
        </w:rPr>
        <w:t>“pinpricks”. Inoffensive Indians—in many instances Indians belon-</w:t>
      </w:r>
      <w:r>
        <w:rPr>
          <w:rFonts w:ascii="Times" w:hAnsi="Times" w:eastAsia="Times"/>
          <w:b w:val="0"/>
          <w:i w:val="0"/>
          <w:color w:val="000000"/>
          <w:sz w:val="22"/>
        </w:rPr>
        <w:t>ging to the highest strata of the Indian community—are being impris-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oned, not because they have committed any heinous offence,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their conscience does not approve of what they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irritating and insulting legislation. Standerton is at present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denuded of its chief Indian store-keepers, who are now serving a term </w:t>
      </w:r>
      <w:r>
        <w:rPr>
          <w:rFonts w:ascii="Times" w:hAnsi="Times" w:eastAsia="Times"/>
          <w:b w:val="0"/>
          <w:i w:val="0"/>
          <w:color w:val="000000"/>
          <w:sz w:val="22"/>
        </w:rPr>
        <w:t>of 14 days’ imprisonment, with hard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this were not in itself sufficient harassment, no relief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granted regarding the food of these Indian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prisoners get that food to which they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accustomed; Cape Boys receive European food; Natives get a diet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accustomed; Indian prisoners get practically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and, therefore, are half-starved. They get mealie pap for breakfast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mealie pap for supper three times per week. Mealie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pap, I know, to those who are accustomed to it, or who can by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training habituate themselves to it, is good.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do not take mealie pap. The result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gaols they have to suffer partial starvation.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approached for relief,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up to the time of writing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response. My countrymen draw the conclusion,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unjustifiably, that relief has been withheld in order to exasperate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submission. If so, let the authorities take care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exasperate them into bitterest opposition to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measures.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having fulfilled their part of the contract,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keep General Smuts to his part of that contract,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publicly declared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“He had told them (the Asiatics) that the law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so long as there was an Asiatic in the country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registered”;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again, “Until every Indian in the country had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the law would not be repealed”. It is admitted that all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24-7-1908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Smuts said this in his Richmond speech;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VIII.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610" w:val="left"/>
        </w:tabs>
        <w:autoSpaceDE w:val="0"/>
        <w:widowControl/>
        <w:spacing w:line="252" w:lineRule="exact" w:before="4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who had the opportunity of making application for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have done so. Asiatics now ask, “Why, then, has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repealed, and why was the offer to repeal the Act made </w:t>
      </w:r>
      <w:r>
        <w:rPr>
          <w:rFonts w:ascii="Times" w:hAnsi="Times" w:eastAsia="Times"/>
          <w:b w:val="0"/>
          <w:i w:val="0"/>
          <w:color w:val="000000"/>
          <w:sz w:val="22"/>
        </w:rPr>
        <w:t>under impossible conditions?”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7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Transvaal Leader,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10-8-1908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53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10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31. TRIAL OF HARILAL GANDHI-II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94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 unusually large crowd of Indians assembled in B Court yesterday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[August 10] to hear the case of Harilal Mohandas Gandhi, a son of Mr. M. K.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aged 20, and described as a student, who was brought before Mr. H. H. Jordan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contravening the Asiatic Amendment Act by failing to be in possession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a registration certificate.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pleaded guilty, and was defended by his father. Mr. A. Cramer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prosecuted. Superintendent Vernon, of B Division, gave evidence of arrest,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stated that he called upon the accused to produce his certificate of registration, </w:t>
      </w:r>
      <w:r>
        <w:rPr>
          <w:rFonts w:ascii="Times" w:hAnsi="Times" w:eastAsia="Times"/>
          <w:b w:val="0"/>
          <w:i w:val="0"/>
          <w:color w:val="000000"/>
          <w:sz w:val="18"/>
        </w:rPr>
        <w:t>who, however, failed to do so, saying that he did not possess one.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on behalf of the accused, said that the latter had no desire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Colony, but nevertheless he was desirous that the Court should make an order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to leave the Colony within 24 hours. He made the request because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Indians whose time under the Act would expire on Wednesday would be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to gaol. He (Mr. Gandhi) hoped His Worship would adopt this course, as the </w:t>
      </w:r>
      <w:r>
        <w:rPr>
          <w:rFonts w:ascii="Times" w:hAnsi="Times" w:eastAsia="Times"/>
          <w:b w:val="0"/>
          <w:i w:val="0"/>
          <w:color w:val="000000"/>
          <w:sz w:val="18"/>
        </w:rPr>
        <w:t>accused’s affairs were in his hands.</w:t>
      </w:r>
    </w:p>
    <w:p>
      <w:pPr>
        <w:autoSpaceDN w:val="0"/>
        <w:autoSpaceDE w:val="0"/>
        <w:widowControl/>
        <w:spacing w:line="296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Jordan ordered the accused to leave the Colony within seven days.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SPEECH AT MASS MEETING</w:t>
      </w:r>
    </w:p>
    <w:p>
      <w:pPr>
        <w:autoSpaceDN w:val="0"/>
        <w:autoSpaceDE w:val="0"/>
        <w:widowControl/>
        <w:spacing w:line="30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after the case in which Harilal Gandhi was charged with being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without a registration certificate yesterday [August 10, 1908,] a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Indians was held in an open space near the Court buildings. Mr. 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 addressed the meeting in English, and said that he had just received a telegram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 was earlier tried on July 28, 1908;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Harilal Gan-</w:t>
      </w:r>
      <w:r>
        <w:rPr>
          <w:rFonts w:ascii="Times" w:hAnsi="Times" w:eastAsia="Times"/>
          <w:b w:val="0"/>
          <w:i w:val="0"/>
          <w:color w:val="000000"/>
          <w:sz w:val="18"/>
        </w:rPr>
        <w:t>dhi and Others”, 28-7-1908.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Vereeniging to the effect that several Indian store-keepers who were arrested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hawking or trading without licences had been given by the Magistrate no option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imprisonment, but had been fined £2. 7s. 6d each, and had to pay the fines within 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hours, or elect to have their goods sold by the Court. This introduced a new phase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struggle, but he had no doubt that British Indians would not be baffled by this.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know whether the Magistrate had received instructions from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to put into force the provisions of the law for certain exceptional cases,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whether the Magistrate had done this on his own initiative, but it showed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going to receive no quarter from General Smuts, nor did it behove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ask for quarter. They were carrying on a fight in order that General Smuts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carry out his promise to repeal the Act— a promise which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account of a meeting held at Richmond, when he said that when all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 he would repeal the Act.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one incident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which he (Mr. Gandhi) wished to recall. When he was lying in Mr. Doke’s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the Registrar of Asiatics came to him and said that it appeared that the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 Indians would not come forward, as they were suspicious of the intentions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Government, and wanted something in black and white to confirm the promises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made. A notice was drafted there and then, which was to be published in all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and in the Chinese language, stating that, if the Asiatic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out their compact, the Act would be repealed during the next session.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6"/>
        </w:rPr>
        <w:t>ORTUNATELY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Unfortunately—no, he would say fortunately, because they were now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know with whom they were dealing—fortunately, the next day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 brought the news that all the Asiatics were coming in, and that the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withdrawn their objections, and asked whether he (Mr. Gandhi) thought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that the notice should be published. They had then no reason to doubt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honesty of Mr. Smuts or Mr. Chamney, and he replied that there was no reason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the notice. He would only say that when Mr. Smuts made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Richmond he must have had in his thoughts some such difficulty cropping up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as that which Mr. Chamney spoke to him of, and it was for this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made the declaration. Today they found that General Smuts had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the Act on certain conditions, which could not be accepted—conditions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imposed on them when they agreed to take out voluntary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DMINISTRATION AND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MPIRE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EACE</w:t>
      </w:r>
    </w:p>
    <w:p>
      <w:pPr>
        <w:autoSpaceDN w:val="0"/>
        <w:autoSpaceDE w:val="0"/>
        <w:widowControl/>
        <w:spacing w:line="240" w:lineRule="exact" w:before="11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were helping the Government against themselves, and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Smuts to keep to his word, and maintaining the purity of administration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colony and peace within the Empire. If they found that the statesmen who were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conditions,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23-6-1908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4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controlling the Government in South Africa had no notion of ordinary honesty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when it suited them, they withdrew from their promises, and tried to break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promises, the British Indians should compel them to keep their promises, and by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they would be rendering a signal service not only to the Colony but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Empire. It did not therefore baffle them when they stood face to face with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imprisonment, with being half-starved, and going barefooted in the prisons,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baffle them when they stood face to face with having their goods confiscated.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only characterize this as organized robbery—legalized robbery.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brought under a section of a law which was only designed for exceptional </w:t>
      </w:r>
      <w:r>
        <w:rPr>
          <w:rFonts w:ascii="Times" w:hAnsi="Times" w:eastAsia="Times"/>
          <w:b w:val="0"/>
          <w:i w:val="0"/>
          <w:color w:val="000000"/>
          <w:sz w:val="18"/>
        </w:rPr>
        <w:t>purposes.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ECLINE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his countrymen had sufficient self-sacrifice to decline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fines, and have their goods sold under their noses. He had no doubt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themselves, when they saw that the British Indians would suffer this,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ask General Smuts to stay his hand and keep his promises, and to repeal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conditions he had agreed upon. They had to suffer in order that they might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identification to the compact made by General Smuts with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of the British Indian Association had his nose broken because he stood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 in keeping his compact with them,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reward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this was a broken promise—a breach of faith. He had no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repeating anywhere that this was the solemn promise made by General Smuts.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that not only was the Act not repealed, but all kinds of vexatious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being passed through Parliament affecting those who came from British India.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ARTNERS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this country was as much the British Indian’s as the white man’s.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partners and the white men were predominant partners, but they were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partners. The Indians only wanted justice and fair play, and if they could not get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show that they were prepared to suffer. His opinion was that no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himself a subject of King Edward should allow his rights to be taken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but should suffer if necessary in order to prevent this. In this country,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committed the crime of having a coloured skin, they were as nothing,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should be set aside, their sentiments disregarded, and their consciences set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naught. Let them show that they had sufficient of the spirit of self-sacrifice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confiscation of their property in order to compel the Government to keep its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compact which the Asiatics had honourably fulfilled. Mr. Naidoo had only come </w:t>
      </w:r>
      <w:r>
        <w:rPr>
          <w:rFonts w:ascii="Times" w:hAnsi="Times" w:eastAsia="Times"/>
          <w:b w:val="0"/>
          <w:i w:val="0"/>
          <w:color w:val="000000"/>
          <w:sz w:val="18"/>
        </w:rPr>
        <w:t>out of gaol that day. He (Mr. Gandhi) had declared before that Mr. Smuts was respon-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sible for the death of the Chinaman who had committed suicide.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Smuts was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for this, and he was now responsible for the murder of young Mr. Naidoo.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Letter”,16-5-1908 and “Essop Mia”,23-5-1908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16-11-1907 &amp; “Speech at Chinese Associa-</w:t>
      </w:r>
      <w:r>
        <w:rPr>
          <w:rFonts w:ascii="Times" w:hAnsi="Times" w:eastAsia="Times"/>
          <w:b w:val="0"/>
          <w:i w:val="0"/>
          <w:color w:val="000000"/>
          <w:sz w:val="18"/>
        </w:rPr>
        <w:t>tion”, 27-11-1907.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Mrs. Naidoo was in pain when Mr. Naidoo went to gaol, and Mrs. Naidoo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to a still-born child. Who was responsible for this if not Mr. Smuts?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was certain that all these pains would have to be accounted for, if not 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hereafter. Mr. Smuts was a Christian, and believed, as they all believed,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hereafter, and he would have to answer for these things just as they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>answer for their actions.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concluded with a further appeal to British Indians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might be necessary for what they considered was right and just,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speak in Gujarati.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TRIAL OF THREE HAWKERS</w:t>
      </w:r>
    </w:p>
    <w:p>
      <w:pPr>
        <w:autoSpaceDN w:val="0"/>
        <w:autoSpaceDE w:val="0"/>
        <w:widowControl/>
        <w:spacing w:line="30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Three Indian hawkers were charged before Mr. H. H. Hopkins in D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morning [August 11] with trading as hawkers without licences, 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alternatively, with failing to produce their licences when called upon. Mr. Shaw </w:t>
      </w:r>
      <w:r>
        <w:rPr>
          <w:rFonts w:ascii="Times" w:hAnsi="Times" w:eastAsia="Times"/>
          <w:b w:val="0"/>
          <w:i w:val="0"/>
          <w:color w:val="000000"/>
          <w:sz w:val="18"/>
        </w:rPr>
        <w:t>prosecuted, Mr. Gandhi appearing for the defence.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giving evidence in one case, Mr. French, Municipal Licence Inspector,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one of the accused had told him that his licence was in the possession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 Witness went to Mr. Gandhi’s office, and was there told that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>have the licence.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into the witness-box, and said that with reference to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was alleged to have said, witness held several licences, probably two or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hundred, which had been deposited with him, and also held probably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certificates, which had also been deposited with him by British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made up their minds not to make use of these certificates or licences.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searched his records to see whether he had this particular licence or not, as the </w:t>
      </w:r>
      <w:r>
        <w:rPr>
          <w:rFonts w:ascii="Times" w:hAnsi="Times" w:eastAsia="Times"/>
          <w:b w:val="0"/>
          <w:i w:val="0"/>
          <w:color w:val="000000"/>
          <w:sz w:val="18"/>
        </w:rPr>
        <w:t>Inspector had not asked him to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of the accused said that they had not taken out licences, as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>required to give their thumb-impressions before licences were issued.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Magistrate, Mr. Shaw said that the extreme penalty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offence was a fine of £20, or three months’ imprisonment.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of the accused were found guilty, and sentenced to pay a fine of £1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go to </w:t>
      </w:r>
      <w:r>
        <w:rPr>
          <w:rFonts w:ascii="Times" w:hAnsi="Times" w:eastAsia="Times"/>
          <w:b w:val="0"/>
          <w:i w:val="0"/>
          <w:color w:val="000000"/>
          <w:sz w:val="18"/>
        </w:rPr>
        <w:t>prison for seven days with hard labour.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all elected to go to gaol.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12-8-1908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is available of the Gujarati speech.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TRIAL OF QAZI HASSAN AND OTHERS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Mr. Cross in C Court in the afternoon, five other British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with hawking without licences, or, alternatively, with failing to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licences when called upon, and also with not having their names printed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trading receptacles.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appeared for the accused.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Qazi Hassan, the first to be charged, pleaded not guilty, and said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shown his certificate to the Inspector.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French, a Municipal Licence Inspector, gave evidence as to having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exposing goods for sale. When called upon to produce his licence, he did </w:t>
      </w:r>
      <w:r>
        <w:rPr>
          <w:rFonts w:ascii="Times" w:hAnsi="Times" w:eastAsia="Times"/>
          <w:b w:val="0"/>
          <w:i w:val="0"/>
          <w:color w:val="000000"/>
          <w:sz w:val="18"/>
        </w:rPr>
        <w:t>not do so. Later on, at the Charge Office, he produced his licence.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now understood why the accused had pleaded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guilty. He had a licence, but in common with the others had declined to produce it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Inspector spoke to him.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I am satisfied that he has produced his licence.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found the accused not guilty on the first two counts, but guilty </w:t>
      </w:r>
      <w:r>
        <w:rPr>
          <w:rFonts w:ascii="Times" w:hAnsi="Times" w:eastAsia="Times"/>
          <w:b w:val="0"/>
          <w:i w:val="0"/>
          <w:color w:val="000000"/>
          <w:sz w:val="18"/>
        </w:rPr>
        <w:t>of not having his name painted on his basket. He was cautioned and discharged.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 Essop was then charged, and pleaded guilty to failing to produce his </w:t>
      </w:r>
      <w:r>
        <w:rPr>
          <w:rFonts w:ascii="Times" w:hAnsi="Times" w:eastAsia="Times"/>
          <w:b w:val="0"/>
          <w:i w:val="0"/>
          <w:color w:val="000000"/>
          <w:sz w:val="18"/>
        </w:rPr>
        <w:t>licence when called upon.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Mr. Gandhi remarked that it was evident the accused’s licence was in good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>: Are those your hands, Mr. Gandhi?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afraid so, Sir.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was fined £l or seven days’ imprisonment with hard labour.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hawker named Packiry was then charged, and was also fined £l or seven days’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with hard labour.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to be charged were Ebrahim Maravin and Ismail Ahmed.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Barrett, Municipal Licence Inspector, in giving evidence,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mention that Mr. Gandhi had some two or three hundred licences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>to hawkers.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gave that in evidence this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witness said that when hawkers were called upon to produce their licences, </w:t>
      </w:r>
      <w:r>
        <w:rPr>
          <w:rFonts w:ascii="Times" w:hAnsi="Times" w:eastAsia="Times"/>
          <w:b w:val="0"/>
          <w:i w:val="0"/>
          <w:color w:val="000000"/>
          <w:sz w:val="18"/>
        </w:rPr>
        <w:t>they said that they were in the possession of Mr. Gandhi.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MAGISTRATE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If they hand their licences over to Mr. Gandhi,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can hardly be blamed for that.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hawkers had surrendered these licences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they had no right to make use of licences which others could not get.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possession of licences when the Government issued secret instructions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issuing licences, and as the other Indians could not obtain licences, these </w:t>
      </w:r>
      <w:r>
        <w:rPr>
          <w:rFonts w:ascii="Times" w:hAnsi="Times" w:eastAsia="Times"/>
          <w:b w:val="0"/>
          <w:i w:val="0"/>
          <w:color w:val="000000"/>
          <w:sz w:val="18"/>
        </w:rPr>
        <w:t>men who had them had handed them over to the British Indian Association.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were fined £1, with the alternative of seven days’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hard labour.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elected to go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12-8-1908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TRIAL OF MULJIBHAI G. PATEL-II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 Court yesterday [August 12] before Mr. H.H. Jordan, an Indian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Mulji Girdharlal Patel was charged with having failed to leave the Colony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ordered to do so by the Court. The accused was charged at the Court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 ago for failing to produce a registration certificate, and was ordered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 within seven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guilty.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Mr. Cramer prosecuted, and Mr. Gandhi appeared for the accused, who pleaded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Vernon gave evidence that he arrested the accused at 6-10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morning on a charge of having failed to leave the Colony, or register, when </w:t>
      </w:r>
      <w:r>
        <w:rPr>
          <w:rFonts w:ascii="Times" w:hAnsi="Times" w:eastAsia="Times"/>
          <w:b w:val="0"/>
          <w:i w:val="0"/>
          <w:color w:val="000000"/>
          <w:sz w:val="18"/>
        </w:rPr>
        <w:t>ordered to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Mr. Gandhi, the witness said that the accused had no authority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>remain in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he has no authority to reside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Is that so?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VERNON</w:t>
      </w:r>
      <w:r>
        <w:rPr>
          <w:rFonts w:ascii="Times" w:hAnsi="Times" w:eastAsia="Times"/>
          <w:b w:val="0"/>
          <w:i w:val="0"/>
          <w:color w:val="000000"/>
          <w:sz w:val="18"/>
        </w:rPr>
        <w:t>:] Yes.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[GANDHIJI:]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he not hold a permit under the Peace Preser-</w:t>
      </w:r>
      <w:r>
        <w:rPr>
          <w:rFonts w:ascii="Times" w:hAnsi="Times" w:eastAsia="Times"/>
          <w:b w:val="0"/>
          <w:i w:val="0"/>
          <w:color w:val="000000"/>
          <w:sz w:val="22"/>
        </w:rPr>
        <w:t>vation Ordinance?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that permit entitle the holder to enter and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Yes; but the Peace Preservation Ordinance is now repealed.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suggest that the repeal of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cancels permits issued under it?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Muljibhai G. Patel-I”, 4-8-1908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then hold that all permits issued under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 have become invalid? Yes.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 that the Court will not hold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was sentenced to one month’s imprisonment with hard labour.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accused has been resident in the Transvaal for nearly 10 years, and is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man, possessing considerable influence, particularly with one section,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division of the Bombay Hindus. He possesses a Peace Preservation Ordinance certifi-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cate issued under the agreement made with Lord Milner.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JOHANNESBURG LETTER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AIDOO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ELEASED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Thambi Naidoo was released at nine this morning.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[at the gaol gate] by Mr. Essop Mia, Mr. Imam Abdool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Bawazeer, Mr. Coovadia, Mr. Kunkey, Mr. Gandhi and some Chinese.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Naidoo’s health has suffered somewhat. His courage,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has doubled. He says he will court a fourth term of imprisonment.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see Mrs. Naidoo without delay. He and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gone to receive him then proceeded to his house.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 and others made short speeches and the meeting came to an end </w:t>
      </w:r>
      <w:r>
        <w:rPr>
          <w:rFonts w:ascii="Times" w:hAnsi="Times" w:eastAsia="Times"/>
          <w:b w:val="0"/>
          <w:i w:val="0"/>
          <w:color w:val="000000"/>
          <w:sz w:val="22"/>
        </w:rPr>
        <w:t>after Mr. Naidoo had replied.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Naidoo is progressing. Earlier, she had been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for two days. A social gathering of Tamils is due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 in Mr. Naidoo’s honour. There is also a move to fete him </w:t>
      </w:r>
      <w:r>
        <w:rPr>
          <w:rFonts w:ascii="Times" w:hAnsi="Times" w:eastAsia="Times"/>
          <w:b w:val="0"/>
          <w:i w:val="0"/>
          <w:color w:val="000000"/>
          <w:sz w:val="22"/>
        </w:rPr>
        <w:t>in public on behalf of all the [Indian] communities.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swooped down on Harilal Gandhi today. He was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charge of being in the Transvaal without a register.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heard at 2 o’clock.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asked for twenty-four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since he [Harilal] had no preparations to make and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up his mind to go to gaol. But the Magistrate gave him seven days’</w:t>
      </w:r>
      <w:r>
        <w:rPr>
          <w:rFonts w:ascii="Times" w:hAnsi="Times" w:eastAsia="Times"/>
          <w:b w:val="0"/>
          <w:i w:val="0"/>
          <w:color w:val="000000"/>
          <w:sz w:val="22"/>
        </w:rPr>
        <w:t>notice. I hope that after seven days we shall find him engaged in hard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(15-8-1908) report of the trial adds: “There are over 200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in the same position as Patel, who are all pre-war residents of the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holders of permits and registration certificates”.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Harilal Gandhi-II”, 10-8-1908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in gaol. Gaol life is good education for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it in full knowledge of what it means. It is an important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training that they should be taught to bear hardships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earliest years.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George Godfrey, who has only recently started practice,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he will not charge any fees for appearing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serves the community as a whole. This offer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commendation and Mr. Godfrey must be given credit for putting his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to the best use.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OSKEN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RINGS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Hosken has brought the news that the Progressive Party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repeal of the [Asiatic] Act. [However,] no one is now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alarmed by it. In January, that party was opposed [to us]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others, yet we fought and won. It would not be surprising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were to happen again. Our opponents will be confounded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strength of Indians, when they behold it. Like the owl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dazzled by the sunlight, retreats into the obscurity of the shade,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treachery in General Smuts and the opposition of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will flinch before the light of Indian truth. However,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is that the truth of the Indians must shine forth.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TENT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a speech in Pretoria, Mr. Stent, a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News,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40" w:lineRule="exact" w:before="54" w:after="0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lowered the prestige of the Colony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the Asiatic question. He introduced the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law. Whatever attitude the Colonists may take up,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admit that the Government has made a mess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matter. On the one hand, it incited the whites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On the other, General Smuts entered into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 for a compromise. On the one hand, 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threats against Indians. On the other, he surrendered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Asiatics’ own terms.</w:t>
      </w:r>
    </w:p>
    <w:p>
      <w:pPr>
        <w:autoSpaceDN w:val="0"/>
        <w:autoSpaceDE w:val="0"/>
        <w:widowControl/>
        <w:spacing w:line="240" w:lineRule="exact" w:before="5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Smuts has started another controversy with Mr.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dhi. I am certain he will be beaten again. The Asiatics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passive resisters. They will go further and insist </w:t>
      </w:r>
      <w:r>
        <w:rPr>
          <w:rFonts w:ascii="Times" w:hAnsi="Times" w:eastAsia="Times"/>
          <w:b w:val="0"/>
          <w:i w:val="0"/>
          <w:color w:val="000000"/>
          <w:sz w:val="22"/>
        </w:rPr>
        <w:t>actively upon equal rights; and you will have to give them equal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attitude of the Progressive Party to the compromise and to voluntary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Smuts-Farrar correspondence summarized in “Johannesburg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30-1-01908. Gandhiji, however, concluded at the time that “the Progressive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is not opposed to us”.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not because you believe they are justly entitled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are too weak to refuse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speech of Mr. Stent deserves attention. He understands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Smuts has played foul, that he is in the wrong and that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right. Falsehood is always weaker than truth.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only fulfil the one Condition of remaining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>it is bound to win.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AIDOO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ONOURED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Tamils held a meeting at 6 p.m. yesterday in Market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honour of Mr. Thambi Naidoo. Messrs Essop Mia, Imam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Kadir, Coovadia and others were present. A number of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Mr. Naidoo’s courage were made, and he was garlanded and </w:t>
      </w:r>
      <w:r>
        <w:rPr>
          <w:rFonts w:ascii="Times" w:hAnsi="Times" w:eastAsia="Times"/>
          <w:b w:val="0"/>
          <w:i w:val="0"/>
          <w:color w:val="000000"/>
          <w:sz w:val="22"/>
        </w:rPr>
        <w:t>cheered. The meeting went on up to 8 o’clock.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AWKERS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Indians have been arrested for trading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licences: Mr. Ahmed Essop, Mr. Valli Hoosen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Kara Odhav,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Maravia, Mr. Ismail Ahmed, Mr. Jivan Bhikha,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Suleman Moosa. Among these, Mr. Valli Hoosen held a licence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produce it. It was stated in the course of the evidence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later found to be in possession of a licence; he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All the others were sentenced to a fine of £1, or, in default, </w:t>
      </w:r>
      <w:r>
        <w:rPr>
          <w:rFonts w:ascii="Times" w:hAnsi="Times" w:eastAsia="Times"/>
          <w:b w:val="0"/>
          <w:i w:val="0"/>
          <w:color w:val="000000"/>
          <w:sz w:val="22"/>
        </w:rPr>
        <w:t>seven days’ imprisonment. They have chosen to undergo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rather than pay the fine. In this case, there was some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the sentence of imprisonment, for, in view of the bail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[that had been paid], it was feared that only a fine might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at Vereeniging. But before this could happen, Mr. Gandhi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the bail on behalf of those accused in whose cases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fear some such development.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ARNING</w:t>
      </w:r>
    </w:p>
    <w:p>
      <w:pPr>
        <w:autoSpaceDN w:val="0"/>
        <w:autoSpaceDE w:val="0"/>
        <w:widowControl/>
        <w:spacing w:line="24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heed this warning and not pay bail money.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necessary to offer bail-money, it must be done by other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cannot demand [payment of] bail-money. Even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money in their pockets must courageously refuse to offer bail.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Patel and Mr. P. K. Naidoo, who had received seven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[to leave the Colony], may be arrested any 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Qazi Hassan?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Qazi Hassan and Others”, 11-8-1908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3-8-1908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ORABJI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will be released on Wednesday next, the 18th.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there will be hundreds of Indians to greet and welcome him.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move to accord fitting honours to Mr. Sorabji.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ULJIBHAI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Patel was arrested today at 6 a.m. The case came up at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attended. Mr. Patel offered no evidence.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mild exchange between Mr. Vernon [and Mr. Gandhi]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[the former’s] cross-examination. Mr. Patel was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month’s hard labour. He is full of courage, and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cheerful. As more and more of these men go to gaol,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responsibility increases correspondingly. Having thus </w:t>
      </w:r>
      <w:r>
        <w:rPr>
          <w:rFonts w:ascii="Times" w:hAnsi="Times" w:eastAsia="Times"/>
          <w:b w:val="0"/>
          <w:i w:val="0"/>
          <w:color w:val="000000"/>
          <w:sz w:val="22"/>
        </w:rPr>
        <w:t>sent them off to gaol, the community ought not to yield.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AWKERS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Odhav Bhikha and Mr. M. Sivalingam Pillay were tried for </w:t>
      </w:r>
      <w:r>
        <w:rPr>
          <w:rFonts w:ascii="Times" w:hAnsi="Times" w:eastAsia="Times"/>
          <w:b w:val="0"/>
          <w:i w:val="0"/>
          <w:color w:val="000000"/>
          <w:sz w:val="22"/>
        </w:rPr>
        <w:t>trading without [a] hawking [licence]. Each was sentenced to a fine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 or [in default] seven days’ imprisonment. Both these brave men </w:t>
      </w:r>
      <w:r>
        <w:rPr>
          <w:rFonts w:ascii="Times" w:hAnsi="Times" w:eastAsia="Times"/>
          <w:b w:val="0"/>
          <w:i w:val="0"/>
          <w:color w:val="000000"/>
          <w:sz w:val="22"/>
        </w:rPr>
        <w:t>chose to go to gaol rather than pay the fine.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ERMISTON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named Nana was to be tried. He did not attend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at the appointed time], and so his bail was estreated.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 was to go to defend him. Such men do a great deal of harm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community.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LERKSDORP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similar case against an Indian named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Ahmed. He courageously defended himself and stated in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not give a thumb-impression under any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sentenced to four days’ imprisonment or a fine of £1.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the gentleman went to gaol, but the next day he paid the fine!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was reported in the newspapers here, but for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even have known about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UP 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Imam Abdool Kadir Bawazeer, Mr. Fancy, Mr. Ibrahim </w:t>
      </w:r>
      <w:r>
        <w:rPr>
          <w:rFonts w:ascii="Times" w:hAnsi="Times" w:eastAsia="Times"/>
          <w:b w:val="0"/>
          <w:i w:val="0"/>
          <w:color w:val="000000"/>
          <w:sz w:val="22"/>
        </w:rPr>
        <w:t>Coovadia, Mr. Omarji Sale, Mr. Dildar Khan, Mr. Ahmed Moosaji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Mohanlal Goshalia—all these Indians left for Charlestown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return and refuse to give their finger-prints [at the border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re-entering]. They will also refuse to produce their registers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go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15-8-1908</w:t>
      </w:r>
    </w:p>
    <w:p>
      <w:pPr>
        <w:autoSpaceDN w:val="0"/>
        <w:autoSpaceDE w:val="0"/>
        <w:widowControl/>
        <w:spacing w:line="292" w:lineRule="exact" w:before="37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 w:num="2" w:equalWidth="0">
            <w:col w:w="2964" w:space="0"/>
            <w:col w:w="355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590"/>
        <w:ind w:left="1906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4" w:right="1400" w:bottom="358" w:left="1440" w:header="720" w:footer="720" w:gutter="0"/>
          <w:cols w:num="2" w:equalWidth="0">
            <w:col w:w="2964" w:space="0"/>
            <w:col w:w="3556" w:space="0"/>
          </w:cols>
          <w:docGrid w:linePitch="360"/>
        </w:sectPr>
      </w:pP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 hope, allow me to correct you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educated Indians, touched upon in your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on the Asiatic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British Indians do not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door to educated Indians. They ask that the door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left open as it is at present under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Act. You assume that a demand is being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English-speaking lads. The truth is that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they would be satisfied with an education test,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severe, so long as the door is kept open (not now to be opened)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possessing the highest educational attainments.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General Smuts will be justified in withdrawing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promise he may have made, in view of the above alleged fresh </w:t>
      </w:r>
      <w:r>
        <w:rPr>
          <w:rFonts w:ascii="Times" w:hAnsi="Times" w:eastAsia="Times"/>
          <w:b w:val="0"/>
          <w:i w:val="0"/>
          <w:color w:val="000000"/>
          <w:sz w:val="22"/>
        </w:rPr>
        <w:t>demand. From the facts stated by me, you can verify for yourself that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Indian Struggle </w:t>
      </w:r>
      <w:r>
        <w:rPr>
          <w:rFonts w:ascii="Times" w:hAnsi="Times" w:eastAsia="Times"/>
          <w:b w:val="0"/>
          <w:i w:val="0"/>
          <w:color w:val="000000"/>
          <w:sz w:val="18"/>
        </w:rPr>
        <w:t>in the Transvaal”.</w:t>
      </w:r>
    </w:p>
    <w:p>
      <w:pPr>
        <w:autoSpaceDN w:val="0"/>
        <w:autoSpaceDE w:val="0"/>
        <w:widowControl/>
        <w:spacing w:line="22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11-8-1908, had commented editorially as follows: “.. .Mr.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accuses the Colonial Secretary of a flagrant breach of promise in that he declines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the Asiatic Act, while on the other hand Mr. Smuts insists that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now demands new concessions....But his [Mr. Gandhi’s] testimony...is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not conclusive....When Mr. Gandhi goes so far as to accuse Mr. Smuts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‘murder’ and ‘organized robbery’, even those who are not unsympathetic must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sceptical of his trustworthiness in questions of fact....Mr. Smuts is the servant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any promise he may have made to Mr. Gandhi was necessarily subject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ratification of the legislature.... [Accepting Mr. Gandhi’s proposal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involve] the unrestricted admission.. .of the thousands of Indian lads who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are being educated in the schools of Natal [or India]....Whatever hardships the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have suffered they owe entirely to the recalcitrancy and folly of their lea-</w:t>
      </w:r>
      <w:r>
        <w:rPr>
          <w:rFonts w:ascii="Times" w:hAnsi="Times" w:eastAsia="Times"/>
          <w:b w:val="0"/>
          <w:i w:val="0"/>
          <w:color w:val="000000"/>
          <w:sz w:val="18"/>
        </w:rPr>
        <w:t>ders...they cannot complain when they are called upon to bear the consequences....”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fresh demand has been made. But, supposing that it was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justify General Smuts in breaking a promise which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 on the condition of voluntary registration being gone thro-</w:t>
      </w:r>
      <w:r>
        <w:rPr>
          <w:rFonts w:ascii="Times" w:hAnsi="Times" w:eastAsia="Times"/>
          <w:b w:val="0"/>
          <w:i w:val="0"/>
          <w:color w:val="000000"/>
          <w:sz w:val="22"/>
        </w:rPr>
        <w:t>ugh by Asiatics, even though that condition had been fulfilled?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if Asiatics ask for anything new, he has undoubtedly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it, but surely not on that account to break his promise.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grieve over is the fact of the General making the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educational disqualification a conditionof repeal of the Asiatic Act. </w:t>
      </w:r>
      <w:r>
        <w:rPr>
          <w:rFonts w:ascii="Times" w:hAnsi="Times" w:eastAsia="Times"/>
          <w:b w:val="0"/>
          <w:i w:val="0"/>
          <w:color w:val="000000"/>
          <w:sz w:val="22"/>
        </w:rPr>
        <w:t>Will it not be an honourable course for him to give what he has pro-</w:t>
      </w:r>
      <w:r>
        <w:rPr>
          <w:rFonts w:ascii="Times" w:hAnsi="Times" w:eastAsia="Times"/>
          <w:b w:val="0"/>
          <w:i w:val="0"/>
          <w:color w:val="000000"/>
          <w:sz w:val="22"/>
        </w:rPr>
        <w:t>mised, and then throw the onus on the Asiatics of accepting or rejec-</w:t>
      </w:r>
      <w:r>
        <w:rPr>
          <w:rFonts w:ascii="Times" w:hAnsi="Times" w:eastAsia="Times"/>
          <w:b w:val="0"/>
          <w:i w:val="0"/>
          <w:color w:val="000000"/>
          <w:sz w:val="22"/>
        </w:rPr>
        <w:t>ting it?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imagine that, by repeal of the Act, Asiatics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nothing of the Asiatic Act retained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form. So far is this from being true, that, in the draft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repealing the Act and shown to me by the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provisions of the Asiatic Act as were necessary for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checking certificates already issued and such other things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from it. Asiatics do not oppose supervision, but they do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which is based on charges of fraud and which contains many </w:t>
      </w:r>
      <w:r>
        <w:rPr>
          <w:rFonts w:ascii="Times" w:hAnsi="Times" w:eastAsia="Times"/>
          <w:b w:val="0"/>
          <w:i w:val="0"/>
          <w:color w:val="000000"/>
          <w:sz w:val="22"/>
        </w:rPr>
        <w:t>clauses of an objectionable character.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promise of repeal, you reported General Smuts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on the 6th day of February last that “he had told the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not repeal the Act until every Asiatic was registered”.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this to amount to a public confirmation of the promise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 to me on the 30th day of January and repeated on the 3rd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February last. If the declaration has any other meaning, I confess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understand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resent my having accused General Smuts of the murder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Naidoo’s child and my having used the expression “legalized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robbery” in connection with the Magistrate’s order at Vereeniging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 the goods of the Indians charged, in lieu of the payment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imposed upon them,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witnessed the scene enacted in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Naidoo’s room immediately after her husband’s third incarceration.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it. Six days after, I heard that she had a still-born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had committed no offence save that, first,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out of an awkward dilemma, and then of preferring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to everything else. Although you may wonder,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that the death of the child must be laid at the door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Lastly, if a private individual were to take away my goods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 law would call it robbery. When the legal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>itself is utilized to confiscate my goods and thus to compel me to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10-8-1908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surrender my conscience, I may be pardoned for calling the process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“legalized robbery”. And yet that is what a forced sale of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>of those who have done no wrong means to most Indians.</w:t>
      </w:r>
    </w:p>
    <w:p>
      <w:pPr>
        <w:autoSpaceDN w:val="0"/>
        <w:tabs>
          <w:tab w:pos="5190" w:val="left"/>
          <w:tab w:pos="5450" w:val="left"/>
        </w:tabs>
        <w:autoSpaceDE w:val="0"/>
        <w:widowControl/>
        <w:spacing w:line="258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22-8- 1 908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INTERVIEW TO “THE TRANSVAAL LEADER”</w:t>
      </w:r>
    </w:p>
    <w:p>
      <w:pPr>
        <w:autoSpaceDN w:val="0"/>
        <w:autoSpaceDE w:val="0"/>
        <w:widowControl/>
        <w:spacing w:line="30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the leading Transvaal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left for Charlestown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[August 12] with the intention of crossing the border into the Transvaal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evidence of identity....All of these are domiciled in the Transvaal, and all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possess voluntary registration certificates. They will decline to produce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certificates, which must be demanded in accordance with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Act.... On their refusal to supply particulars required by the Government, these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arrested. In that event they will plead guilty to the charge of refusing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comply with the provisions of the Asiatic Act in order that they may be </w:t>
      </w:r>
      <w:r>
        <w:rPr>
          <w:rFonts w:ascii="Times" w:hAnsi="Times" w:eastAsia="Times"/>
          <w:b w:val="0"/>
          <w:i w:val="0"/>
          <w:color w:val="000000"/>
          <w:sz w:val="18"/>
        </w:rPr>
        <w:t>imprisoned....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other Indians who are qualified to enter the Transvaal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Immigrants’ Restriction Act, but not under the Asiatic Amendment Act, will also </w:t>
      </w:r>
      <w:r>
        <w:rPr>
          <w:rFonts w:ascii="Times" w:hAnsi="Times" w:eastAsia="Times"/>
          <w:b w:val="0"/>
          <w:i w:val="0"/>
          <w:color w:val="000000"/>
          <w:sz w:val="18"/>
        </w:rPr>
        <w:t>probably try to enter the Transvaal within the next few days....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Bill will not satisfy the Asiatic communities,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hold that it breaks the terms of the promises made by General Smuts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was arrived at, and that it sets up two kinds of legislation for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 of people. The Bill does not protect Asiatics who they hold are entitled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and have entered after the expiry of the three months appointed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registration, and also those Asiatics who were resident in the Transvaal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the compromise, but did not take out voluntary registration certificates. </w:t>
      </w:r>
      <w:r>
        <w:rPr>
          <w:rFonts w:ascii="Times" w:hAnsi="Times" w:eastAsia="Times"/>
          <w:b w:val="0"/>
          <w:i w:val="0"/>
          <w:color w:val="000000"/>
          <w:sz w:val="18"/>
        </w:rPr>
        <w:t>These Asiatics have, in accordance with the new Bill, to be registered under the Asia-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 Act. The result in some cases would be peculiar for the Asiatics. There are cases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sons have taken out voluntary registration certificates, and fathers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the Colony during the three months have not done so, and would therefore be </w:t>
      </w:r>
      <w:r>
        <w:rPr>
          <w:rFonts w:ascii="Times" w:hAnsi="Times" w:eastAsia="Times"/>
          <w:b w:val="0"/>
          <w:i w:val="0"/>
          <w:color w:val="000000"/>
          <w:sz w:val="18"/>
        </w:rPr>
        <w:t>called upon to register under the old Act. The Bill, they hold, only nominally exem-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pts Asiatics who have voluntarily registered from the provisions of the Act.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hold that there are two conditions to be fulfilled by the Govern-ment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compromise. The one is that to all those who registered voluntarily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applied. The other is that the voluntary mode of registration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>apply to those who entered the Transvaal under the terms of the compromise. Both of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names,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15-8-1906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conditions, they say, are disregarded. Again, no provision has been made for </w:t>
      </w:r>
      <w:r>
        <w:rPr>
          <w:rFonts w:ascii="Times" w:hAnsi="Times" w:eastAsia="Times"/>
          <w:b w:val="0"/>
          <w:i w:val="0"/>
          <w:color w:val="000000"/>
          <w:sz w:val="18"/>
        </w:rPr>
        <w:t>prewar Asiatic residents who have not yet returned to the Transvaal; such old resi-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dents, if they chose to accept the old Asiatic Act, could, under the discre-tionary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clause, take out certificates of registration. As such Asiatics will not comply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old Act, they will be debarred from entering. The same remarks apply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Indians who could enter the Colony under the Immigrants’ Restri-ction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who would become “unregistered” by reason of their non-compliance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Asiatic Act. “This,” remarked Mr. Gandhi, “is an adroit move, but hardly an honour-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one.” The new Bill the Indians hold to provide separate legislation for one class </w:t>
      </w:r>
      <w:r>
        <w:rPr>
          <w:rFonts w:ascii="Times" w:hAnsi="Times" w:eastAsia="Times"/>
          <w:b w:val="0"/>
          <w:i w:val="0"/>
          <w:color w:val="000000"/>
          <w:sz w:val="18"/>
        </w:rPr>
        <w:t>of people, as it regulates the movements of those Indians who have taken out volun-</w:t>
      </w:r>
      <w:r>
        <w:rPr>
          <w:rFonts w:ascii="Times" w:hAnsi="Times" w:eastAsia="Times"/>
          <w:b w:val="0"/>
          <w:i w:val="0"/>
          <w:color w:val="000000"/>
          <w:sz w:val="18"/>
        </w:rPr>
        <w:t>tary registration certificates and the old Asiatic Act, the move-ments of the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PETITION TO TRANSVAAL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0" w:val="left"/>
        </w:tabs>
        <w:autoSpaceDE w:val="0"/>
        <w:widowControl/>
        <w:spacing w:line="244" w:lineRule="exact" w:before="11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13,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6" w:after="0"/>
        <w:ind w:left="288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ESSOP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APACITY 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AND 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APACITY 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HUMBLY SHEWETH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represents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the Transvaal.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Association have read with much concern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entitled “to validate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 of certain Asiatics who failed to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Asiatic Law Amendment Act, </w:t>
      </w:r>
      <w:r>
        <w:rPr>
          <w:rFonts w:ascii="Times" w:hAnsi="Times" w:eastAsia="Times"/>
          <w:b w:val="0"/>
          <w:i/>
          <w:color w:val="000000"/>
          <w:sz w:val="22"/>
        </w:rPr>
        <w:t>1907”.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British Indians undertook to take out voluntary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had any intention of submitting to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Act of 1907.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nominally, the Bill before this Hon’ble House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British Indians submit to the said Act, in reality, there is no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22-8-1908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title, “A Peti-</w:t>
      </w:r>
      <w:r>
        <w:rPr>
          <w:rFonts w:ascii="Times" w:hAnsi="Times" w:eastAsia="Times"/>
          <w:b w:val="0"/>
          <w:i w:val="0"/>
          <w:color w:val="000000"/>
          <w:sz w:val="18"/>
        </w:rPr>
        <w:t>tion to Parliament”.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petition was drafted on this date, it was not submitted until after </w:t>
      </w:r>
      <w:r>
        <w:rPr>
          <w:rFonts w:ascii="Times" w:hAnsi="Times" w:eastAsia="Times"/>
          <w:b w:val="0"/>
          <w:i w:val="0"/>
          <w:color w:val="000000"/>
          <w:sz w:val="18"/>
        </w:rPr>
        <w:t>August 14;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item, “Letter to General Smuts”, 14-8-1908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the incidents of voluntary registration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legalized under the said Bill and registration under the Asiatic Act.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the compromise as embodied in the letters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between the Hon’ble the Colonial Secretary and the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British Indian Association and the other co-signa-</w:t>
      </w:r>
      <w:r>
        <w:rPr>
          <w:rFonts w:ascii="Times" w:hAnsi="Times" w:eastAsia="Times"/>
          <w:b w:val="0"/>
          <w:i w:val="0"/>
          <w:color w:val="000000"/>
          <w:sz w:val="22"/>
        </w:rPr>
        <w:t>tories were: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Asiatics resident in the Colony at the time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should take out voluntary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“say within three months”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compromise.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under 16 years were to be exempt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registration.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mode of registration was to be applicable to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entitled to enter the Transvaal but who were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at the time of the compromise.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submitted to voluntary registration, Act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 of 1907 was not to be applied.</w:t>
      </w:r>
    </w:p>
    <w:p>
      <w:pPr>
        <w:autoSpaceDN w:val="0"/>
        <w:tabs>
          <w:tab w:pos="1090" w:val="left"/>
          <w:tab w:pos="55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voluntary registration was to be legalized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the Government considered proper.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These were supplemented by conversations that took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granted by the Hon’ble the Colonial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Honorary Secretary of the British Indian Association.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these interviews, the question of mode of legalization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discussed, and the Hon’ble the Colonial Secretary definitely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the Asiatics in the Transvaal submitted to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registration, the said Act would be repealed.</w:t>
      </w:r>
    </w:p>
    <w:p>
      <w:pPr>
        <w:autoSpaceDN w:val="0"/>
        <w:tabs>
          <w:tab w:pos="370" w:val="left"/>
          <w:tab w:pos="2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said promise was referred to by the Hon’ble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in one of his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delivered at Richmond soon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Petitioners respectfully invite the attention of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the fact that all the Asiatics who had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voluntary registration have done so, and that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always ready to do so, but voluntary registration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9th of May has been refused.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Bill before this Hon’ble House, therefore, is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compromise in the following particulars: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does not repeal the said Act No. 2 of 1907.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Whilst it seemingly validates voluntary registration under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Vide”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Colonial Secretary”, 28-1-1908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2"/>
        <w:ind w:left="10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measure, it does not definitely and unequivocally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voluntary registrants from the operation of the said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172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  <w:p>
            <w:pPr>
              <w:autoSpaceDN w:val="0"/>
              <w:autoSpaceDE w:val="0"/>
              <w:widowControl/>
              <w:spacing w:line="294" w:lineRule="exact" w:before="5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1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does not exempt from registration the children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age of 16 years of holders of voluntary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certificates.</w:t>
            </w:r>
          </w:p>
          <w:p>
            <w:pPr>
              <w:autoSpaceDN w:val="0"/>
              <w:autoSpaceDE w:val="0"/>
              <w:widowControl/>
              <w:spacing w:line="260" w:lineRule="exact" w:before="80" w:after="0"/>
              <w:ind w:left="15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does not leave any opportunity for voluntary registra-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tion for Asiatics referred to in Sub-Paragraph (c)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Paragraph 5 hereof.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Bill is, therefore, in the humble opinion of the Petitioning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in breach of the terms that were to be fulfilled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community represented by the Petitioning Association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take advantage of the voluntary registration certificates that </w:t>
      </w:r>
      <w:r>
        <w:rPr>
          <w:rFonts w:ascii="Times" w:hAnsi="Times" w:eastAsia="Times"/>
          <w:b w:val="0"/>
          <w:i w:val="0"/>
          <w:color w:val="000000"/>
          <w:sz w:val="22"/>
        </w:rPr>
        <w:t>were taken out by it in good faith.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Petitioning Association respectfully invites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Hon’ble House to the fact that, at much personal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their lives,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leading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fulfilled their part of the compromise.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Petitioning Association feels that the Bill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House disregards the admittedly valuable help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Govern-ment of the Colony by the Association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compro-mise.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humbly pray that this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reject the Bill, or grant such other relief as to it may seem </w:t>
      </w:r>
      <w:r>
        <w:rPr>
          <w:rFonts w:ascii="Times" w:hAnsi="Times" w:eastAsia="Times"/>
          <w:b w:val="0"/>
          <w:i w:val="0"/>
          <w:color w:val="000000"/>
          <w:sz w:val="22"/>
        </w:rPr>
        <w:t>fit and proper. And for this act of justice and mercy, etc., etc.</w:t>
      </w:r>
    </w:p>
    <w:p>
      <w:pPr>
        <w:autoSpaceDN w:val="0"/>
        <w:autoSpaceDE w:val="0"/>
        <w:widowControl/>
        <w:spacing w:line="266" w:lineRule="exact" w:before="28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14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Legislative Assembly, Pretoria; also Colonial Office Records: 291/132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assault on Gandhiji and Essop Mia.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Reward”,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22-2-1908, “Johannesburg Letter”,23-5-1908 and “Essop Mia”, 23-5-1908.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GENERAL SMUTS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deem it to be my duty to approach you, at the eve of what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mises, for Indians, to be an interminable struggle. Nearly sixty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undergoing imprisonment with hard labour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Gaol. Over thirty have suffered imprisonment and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since the renewal of the struggle. Thirteen Indian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are at present undergoing imprisonment at Standerton.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meet to burn registration certificates. The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certificates up to the time of writing is about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pouring in, and, by Sunday, it is highly probable that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fifteen hundred. I do not know that all those are true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[who] would fight to the last and suffer every form of hardship. The </w:t>
      </w:r>
      <w:r>
        <w:rPr>
          <w:rFonts w:ascii="Times" w:hAnsi="Times" w:eastAsia="Times"/>
          <w:b w:val="0"/>
          <w:i w:val="0"/>
          <w:color w:val="000000"/>
          <w:sz w:val="22"/>
        </w:rPr>
        <w:t>giving of their certificates is an earnest.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Natal Indian Congress Durban,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British Indian League, Cape Town, the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Natal In-dian Congress and the Joint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Congress, each representing a different faith or clan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accompanied by a few indentured Indian and a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pre-war residence are today at the border either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and impresoned, or to be passed unchal-lenged.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these facts represent strong, [gen]uine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invincible opposition to the Asiatic Act, and I am right in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intend to deal unjustly by those who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the Transvaal. The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difference between you, as representing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the British Indians is very small indeed. I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you once more, therefore, to revert to the draft Immigrants’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damaged and indistinct at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 August 16. The date earlier fixed for burning these certificates was Sunday,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12, but it was postponed in deference to Cartwright’s suggestion;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 Cartwright”, 9-7-1908 The certificates were ultimately burnt at the mass meeting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August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missing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Dawad Mahomed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Adam Hajee Gool Mahomed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M.C. Anglia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“...Transvaal, the...”.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Bill that was shown to me, and to accept the amendments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me, leaving the question of educated Indians open,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can bring yourself to so amend the Act as to keep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educated Indians being professional or University men.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study carefully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presented to the House,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to yourself whether the Bill published does not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in almost every particular. I ask you, then,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interviews we had before voluntary registration started, and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say. I ask you further to accept my assurance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wish on my part or on the pat of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seek for anything more than fair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proposal above made by me is not acceptable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you see a few Indian leaders and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arrangement which will carry out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and end a painful situation. If you cannot do either,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the resolve to burn the certificates at the Mass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must be carried out. The sole responsibility for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>rests on my shoulders.</w:t>
      </w:r>
    </w:p>
    <w:p>
      <w:pPr>
        <w:autoSpaceDN w:val="0"/>
        <w:autoSpaceDE w:val="0"/>
        <w:widowControl/>
        <w:spacing w:line="220" w:lineRule="exact" w:before="46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J.C. S</w:t>
      </w:r>
      <w:r>
        <w:rPr>
          <w:rFonts w:ascii="Times" w:hAnsi="Times" w:eastAsia="Times"/>
          <w:b w:val="0"/>
          <w:i w:val="0"/>
          <w:color w:val="000000"/>
          <w:sz w:val="16"/>
        </w:rPr>
        <w:t>MUTS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4857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SUMMARY OF LETTER TO SIR GEORGE FARRAR</w:t>
      </w:r>
      <w:r>
        <w:rPr>
          <w:rFonts w:ascii="Times" w:hAnsi="Times" w:eastAsia="Times"/>
          <w:b w:val="0"/>
          <w:i/>
          <w:color w:val="000000"/>
          <w:sz w:val="2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to Sir George Farrar writes, on the eve of another opening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very fierce struggle, because he considers it his duty to lay before the leader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Opposition, the gravity of the position; to set out the points of his objection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Validation Bill, and requests consideration of them.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Office, Judicial and Public Records: 3722/08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a precis of events in the Transvaal sent by Ritch along with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of October 6, 1908 to the Colonial Office.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WHAT IF GOODS ARE AUCTIONED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Vereeniging Indians were not sentenced to imprisonment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asked to pay a fine. The Magistrate ordered the recovery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fine, if not paid, by the auctioning of their goods.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in the Licences Act for this [procedure] but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has this power under another law.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pleases one is that Indians have not been alarmed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order; on the contrary, they have been able to see that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is better.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suggests that real wealth consists in poverty, for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out against the Government as well as the poor can.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will be afraid. We congratulate the Vereeniging Indians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the Magistrate that they would rather have their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 than pay the fine. We do not think the slightest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 them if their goods are auctioned. To be sure, the goods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traders will be so auctioned. But we certainly cannot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loss of money in case of imprisonment.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therefore be afraid of similar loss through auctioning of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that, as hundreds of men cannot be imprisoned, equally,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goods of hundreds of traders cannot be auctioned.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have the requisite facilities. It would lose its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if it did so and might even be ousted from power.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nothing that the Government can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hawkers. No Indian is bound to produce his goods for auction.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may, if it wants, search for a person’s goods. It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doing so and then hawkers will be absolutely free to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without licences. The Government will find itself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woman who went out in search of her son and lost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Coveting the goods, the Government will even 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sending people to gaol, with the result that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more determined. This being the case, no Indian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alarmed. When the Government seeks a settlement, Indians,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courage, can demand compensation for those whose goods </w:t>
      </w:r>
      <w:r>
        <w:rPr>
          <w:rFonts w:ascii="Times" w:hAnsi="Times" w:eastAsia="Times"/>
          <w:b w:val="0"/>
          <w:i w:val="0"/>
          <w:color w:val="000000"/>
          <w:sz w:val="22"/>
        </w:rPr>
        <w:t>were auctioned.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campaign in the Transvaal is of the greatest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Natal should watch it carefully. The Natal Act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imprisonment in the matter of licences. Only goods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auctioned. From [the events in] the Transvaal, Natal Indians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campaign has been made much easier by the auctioning of </w:t>
      </w:r>
      <w:r>
        <w:rPr>
          <w:rFonts w:ascii="Times" w:hAnsi="Times" w:eastAsia="Times"/>
          <w:b w:val="0"/>
          <w:i w:val="0"/>
          <w:color w:val="000000"/>
          <w:sz w:val="22"/>
        </w:rPr>
        <w:t>goods. If hawkers really hold out against the Government, they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it to yield. That is why true poverty means true wealth.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poverty is, we shall consider on another occasion.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must bear in mind the need to endure the hardships,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NEW BILL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Bill has been published in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11: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ALIDATE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ERTAIN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AILED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OMPLY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ROVISIONS OF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MENDMENT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1907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Every person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an Asiatic as defined by the Asiatic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Amendment Act [2 of] 1907; and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whom an application for such voluntary registration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aforesaid was on the tenth day of February [1908], or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subsequent thereto up till the tenth day of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1908, made to the Registrar of Asiatics or other duly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authorized officials; and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a certificate in the form set forth in the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this Act was issued by such Registrar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deemed to be the lawful holder of a certificate entitling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and reside in the Colony.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Asiatic as is described in section l who enters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this Colony shall, upon demand made upon him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police force or by any other official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thereto, shall producehis certificate [of registration] and shall also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demand supply such particulars and furnish such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as the Colonial Secretary may by notice in the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prescribe. Any Asiatic who fails to produce [such certificate]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be dealt with under Act 2 of 1907—the obnoxious Act—in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provided by section 8 thereof. Any Asiatic who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such particulars and furnish such means of identification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prescribed shall be liable to a fine not exceeding £10, or in </w:t>
      </w:r>
      <w:r>
        <w:rPr>
          <w:rFonts w:ascii="Times" w:hAnsi="Times" w:eastAsia="Times"/>
          <w:b w:val="0"/>
          <w:i w:val="0"/>
          <w:color w:val="000000"/>
          <w:sz w:val="22"/>
        </w:rPr>
        <w:t>default of payment, to imprisonment with or without hard labour for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has been collated with the English text of the Act found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5-9-1908.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period not exceeding 14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has lost his certificate shall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for a new certificate and supply him such particulars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such means of identification as may be prescribed.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into whose hands shall have come any such certificate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is the person to whom it was issued, forthwith deliver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 the same as soon as may be to the Registrar of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which he shall be liable to a fine not exceeding £50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of payment to imprisonment with or without hard labour for a </w:t>
      </w:r>
      <w:r>
        <w:rPr>
          <w:rFonts w:ascii="Times" w:hAnsi="Times" w:eastAsia="Times"/>
          <w:b w:val="0"/>
          <w:i w:val="0"/>
          <w:color w:val="000000"/>
          <w:sz w:val="22"/>
        </w:rPr>
        <w:t>period not exceeding 14 days.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Asiatic shall obtain any trading licence under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Ordinance of 1905, unless he is the [lawful] holder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[of registration] issued under the Asiatic [Law]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1907 or under section 1 of this Act and supplies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and furnishes such means of identification as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may prescribe. Any [trading] licence issued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who forges or attempts to forge any document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set forth in the Schedule to this Act, or aids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the same shall be liable to a fine not exceeding 500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default of payment to imprisonment with or without hard labour for a </w:t>
      </w:r>
      <w:r>
        <w:rPr>
          <w:rFonts w:ascii="Times" w:hAnsi="Times" w:eastAsia="Times"/>
          <w:b w:val="0"/>
          <w:i w:val="0"/>
          <w:color w:val="000000"/>
          <w:sz w:val="22"/>
        </w:rPr>
        <w:t>period not exceeding two years, or both.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 shall be known as the “Asitic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>Validation Act”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shall not come into force till such time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Royal assent and such assent is notified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certificate under this Act requires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particulars: name, race, description, name of wife, place of residence,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thumb-impression, Registrar’s signature, date and signature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to whom the certificate is issued; in the case of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sixteen or a ward, the name, age, address and relationship to the </w:t>
      </w:r>
      <w:r>
        <w:rPr>
          <w:rFonts w:ascii="Times" w:hAnsi="Times" w:eastAsia="Times"/>
          <w:b w:val="0"/>
          <w:i w:val="0"/>
          <w:color w:val="000000"/>
          <w:sz w:val="22"/>
        </w:rPr>
        <w:t>guardian.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15-8-1908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“Asitics” Voluntary Registration Validation Bill”, withdrawn and replaced by</w:t>
      </w:r>
    </w:p>
    <w:p>
      <w:pPr>
        <w:autoSpaceDN w:val="0"/>
        <w:tabs>
          <w:tab w:pos="55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Smuts, introducing Asiatics Registration Amendment Bill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August 21,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recommended by a Select Committee of the Transvaal Legislative Assembly as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Sunday [August 16] afternoon witnessed such a scene as, it is to be hoped,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never need to be re-enacted in this country. Some three thousand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together purposefully. . . intent only upon consigning [the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certificates] to the flames. . .The whole of the space looking westwards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Fordsburg Mosque within the fence was packed with members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. . . It was a wonderful display of national unity, and one that the mother </w:t>
      </w:r>
      <w:r>
        <w:rPr>
          <w:rFonts w:ascii="Times" w:hAnsi="Times" w:eastAsia="Times"/>
          <w:b w:val="0"/>
          <w:i w:val="0"/>
          <w:color w:val="000000"/>
          <w:sz w:val="18"/>
        </w:rPr>
        <w:t>country might well be proud of....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platform were the Congress leaders. . . various prominent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. . . . Mr. Leung Quinn, Chairman of the Chinese Association, and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Essop Ismail Mia presided over this vast gathering. . . beyond that, a sea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upturned and expectant faces, with determination and a bitter merriment stamped deep.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 the front row a dozen representative Chinese leaders grimly sat, awaiting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fateful moment. Briefly, the Chairman, first in Gujarati, and then,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Mr. N.A. Cama, detailed in measured accents the reason for calling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together . . . . Then Mr. Gandhi addressed the gathering, after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 certificates were thrown into a large cauldron, saturated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paraffin, and set ablaze by Mr. Essop Mia in the name of 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Haloo who, it will be remembered, registered under the Act, now publicly burnt his </w:t>
      </w:r>
      <w:r>
        <w:rPr>
          <w:rFonts w:ascii="Times" w:hAnsi="Times" w:eastAsia="Times"/>
          <w:b w:val="0"/>
          <w:i w:val="0"/>
          <w:color w:val="000000"/>
          <w:sz w:val="18"/>
        </w:rPr>
        <w:t>badge of slavery, and poured oil upon the flames. . . 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MR.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PEECH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that devolves upon me this afternoon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responsibility. I have been taken to task,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that I have been giving to my fellow-countrymen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time, by friends. I have been ridiculed by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profess to be friends, and, yet, after due consideration, and, shall I say,</w:t>
      </w:r>
    </w:p>
    <w:p>
      <w:pPr>
        <w:autoSpaceDN w:val="0"/>
        <w:autoSpaceDE w:val="0"/>
        <w:widowControl/>
        <w:spacing w:line="230" w:lineRule="exact" w:before="4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has been collated with another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17-8-1908, and any additional information from it has been suitably incorporated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item. For the resolutions passed at this meeting,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IX.</w:t>
      </w:r>
    </w:p>
    <w:p>
      <w:pPr>
        <w:autoSpaceDN w:val="0"/>
        <w:autoSpaceDE w:val="0"/>
        <w:widowControl/>
        <w:spacing w:line="22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describes this stage of the proceedings as follows: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three-legged pot was then filled with the registration certificates, about 1,300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all, and about 500 trading licences. Paraffin was then poured in, and the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on fire, amid a scene of the wildest enthusiasm. The crowd hurrahed and shouted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hoarse; hats were thrown in the air, and whistles blown. One Indian,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 a leading blackleg, walked on to the platform, and, setting alight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certificate, held it aloft. The Chinese then mounted the platform, and put their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 in with the others. . . 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prayer also, the advice that I ventured to give to my fellow-country-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1 am going to repeat this afternoon, and that advice is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have taken the turn that you know in connection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we must burn our certificates. [Applause.] I am told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instrumental in imposing on my countrymen untold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advice that I have given, if they follow that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well, but I do know this also, that, if the burning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will impose untold suffering on you, the keeping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and submission to the Asiatic Act or to the Validation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to be read a second time tomorrow will impose on my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untold indignity, and I say with the greatest emphasis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that I would far rather that my countrymen suffered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suffer than that they imposed on themselves indignity.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my countrymen here in the Transvaal have taken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not to submit to the Asiatic Act. The solemn oath was taken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be fulfilled to the letter but in spirit also, and if you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advised by me, or by anybody else, that you may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Asiatic Registration Validation Bill and flatter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belief that you have escaped the Asiatic Act, I should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traitor to my countrymen, a traitor to God, a traitor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oath. I shall do no such thing, no matter what suffering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you by reason of burning your certificates, but,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your certificates, please bear in mind that you are not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certificates at any time whatsoever until a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honourable settlement has been arrived at. It is open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copies tomorrow of the certificates that may be burned to 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by paying 5 s, I dare say that the Government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these certificates even free of charge because the Bill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become law, but, if there is any Indian in this vast assemblage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take out a copy of that certificate, and today wishes to burn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 either out of shame or false modesty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a similar nature, then I say emphatically let him step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he does not want his certificate to be burned, but if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resolution that you will not go to the Government to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certificate, then I say, you have well done.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arrived at at the Committee meeting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you had already sent to gaol several Indians.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Sorabjee, all honour to him, came from Charlestown to fight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(‘Hear! hear !’) Several Indians, humble folks amongst us,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 Fort in order that they might serve their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their suffering might appeal to the Government,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might be able to live in this Colony with self-respect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dignity. Does it behove any of us to keep the voluntary registration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to sit tight on those certificates, and allow our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or those of our countrymen who happened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after the expiry of the three months to go to gaol or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accept the Asiatic Act? I say emphatically, no. I did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gaol before my time was up in order that I might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that I was suffering there—personally, I was not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hardships whatever. It would be a far greater hardship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submit to indignity or to see a fellow-countryman trampled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underfoot or his bread, to which he is justly entitled, taken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would pass the whole of my lifetime in gaol, and I say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God, in the House of Prayer, and I repeat it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rather pass the whole of my lifetime in gaol and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than see my fellow- countrymen subjected to indignity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out of the gaol. No, gentlemen, the servant who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this afternoon is not made of that stuff, and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suffer everything that may be necessary than break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oath, it is because I expect this of my country-men, that they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true to their God, that I ask you this afternoon to burn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certificates. (Cries of ‘we are ready to burn them’.)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 statement I have made lately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British Indians in this Colony has been misconstrued.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some remarks that have been passed upon that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this: that I claim that this country belongs to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much as it belongs to the Europeans—and I claim that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does that claim mean? I do not, therefore, mean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us to have an unchecked influx of Asiatics into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claim to be a Colonist, I claim to have passed a fair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in this country, and if this country, the welfare of this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Asiatic immigration should not proceed unchecked,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should be the first man to say, let that be so. If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this country demand that Asiatic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cease—mind, I lay stress upon the term immigration—if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immigration should be under well-ordered control, then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also accept that position, but having accepted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 should claim that this country is just as much mine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Colonist’s, and it is in that sense that I put forward that claim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my countrymen and I say also that it behoves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that claim. It cannot benefit the Colonists to have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who are not men but who may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even though it may be showcattle. It will not do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good, it will not do British Indians any good, and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the Colonists or the British Indians take in this Colony,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far better that Indians are hunted out of this Colony and sent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carry their tale of woe to India rather than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this Colony in the most humiliating position. It is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I claim that this country is just as much the British Indian’s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the European’s. What is this fight that we are engaged upon?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its significance? To my mind, its significance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with a demand for the repeal of the Asiatic Act,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with the repeal of the Asiatic Act. I know full well that it is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of the Colony to give a repeal of this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to throw dust into our eyes and then embark upon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far harsher, far more humiliating, but the lesson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learn myself, the lesson I would have my countrymen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this struggle is this: that unenfran-chised though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 though we are in the Transvaal, it is open to us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an undying franchise, and this consists in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humanity, in recognizing that we are part and parcel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whole, that there is the Maker of us all ruling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destinies of mankind and that our trust should be in Him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earthly kings, and if my countrymen recognize that position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matter what legislation is passed over our heads,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is in conflict with our ideas of right and wrong, 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our conscience, if it is in conflict with our religion,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say we shall not submit to that legislation. We use no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but we accept the sanction that the legislature provides,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penalties that the legislature provides. I refuse to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defiance, but I consider that it is a perfectly respectful attitude,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for a human being who calls himself man. And it is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that British Indians should learn that lesson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community gathered together and assembled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to themselves that this is the struggle, this is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they would place before their countrymen. It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whatsoever to the Government of the Colony, it can do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engaged in this struggle; it simply tests them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true, then they can only win; if they are not true,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get what they deserve. One thing more and I shall soon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whether you propose that Mr. Essop Mia, your Chairman,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fire to these registration certificates; and it is this: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refraining from making any personal attack whatsoever.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slight attack at the time of the trial of Ram Sundar,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connection with the head of the Registration Department, Mr.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bound in the inter-ests of the Colonists,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Chamney.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interests of the Indian community, and for the honour of the Colony,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Letter to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”, 15-11-1907.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this remark, that, so long as Mr. Chamney reigns supreme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Department, there will be no peace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are concerned.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accused Mr. Chamney of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incompetence and ignorance after so much experience. Again,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was made, I repeat it. When I come to contrast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with what Captain Hamilton Fowle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I can only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Captain Hamilton Fowle been at the helm of affairs,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face to face with a difficulty of this nature which not only stares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the face but which stares the Government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face. Mr. Chamney is an estimable man, as I have often stated.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above suspicion, but that is not all that is required in the head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Department. The head of a Department has to know his work,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law that he wishes to administer, or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given to him, and he has also to keep a cool head,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competent in the proper discharge of his duties. Mr. Chamney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tried, and has been found wanting, and no matter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General Smuts may be to Mr. Chamney, this is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bring against him after very close acquaintance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his Department. I cannot go into the illustration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that I lay down, but I do say that, unless Mr. Chamney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that Department—I have no desire that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should be taken away from his mouth—but, unless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this Department, there will be no peace.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Mr. Chamney has been less than a man in putting his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justice of the Peace to an affidavit that was made on oath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he was present on the interview on the 3rd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and General Smuts never promised repeal of the Act.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affidavit is untrue. He not only listened to the promise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General Smuts as to the repeal of the Act, but he repeated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me; he mentioned that promise to me, if once, twelve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each time he said that General Smuts was going to play the game,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going to repeal the Act. There was once an occasion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there was a fellow-countryman of mine in my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said, ‘But remember that General Smuts also said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single Asiatic in the Colony who has not made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application that Act will be enforced against him’.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is that there is no Asiatic, so far as I know, none to talk of, </w:t>
      </w:r>
      <w:r>
        <w:rPr>
          <w:rFonts w:ascii="Times" w:hAnsi="Times" w:eastAsia="Times"/>
          <w:b w:val="0"/>
          <w:i w:val="0"/>
          <w:color w:val="000000"/>
          <w:sz w:val="22"/>
        </w:rPr>
        <w:t>who has not made his application for voluntary registration. I now ask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criticism appeared to be directed against Montford Chamney’s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 as Chief Immigration Restriction Officer under the Immigrants’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Act which was gazetted on January 27,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Permit Officer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fulfilment of that promise, and if Mr. Chamney has made that </w:t>
      </w:r>
      <w:r>
        <w:rPr>
          <w:rFonts w:ascii="Times" w:hAnsi="Times" w:eastAsia="Times"/>
          <w:b w:val="0"/>
          <w:i w:val="0"/>
          <w:color w:val="000000"/>
          <w:sz w:val="22"/>
        </w:rPr>
        <w:t>affidavit, as he has made it, why, he has added some other disqualifica-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to the disqualifications I have named, and I say again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Chamney is removed from that Department there cannot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whatsoever. [Applause.]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22-8-1908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EGOTIATIONS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apologize to the readers for writing a short letter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plenty to say, but I cannot spare even a moment.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latest news first.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was informed at 11 p.m. on Monday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by General Smuts. He accordingly went to see the General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morning. Mr. Cartwright and Mr. Quinn were also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discussion for three hours with General Botha,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Smuts, Sir Percy Fitzpatrick, Sir George Farrar, Mr. Lindsay,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 and Mr. Chaplin participating. In the end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agreed to the following terms.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Act shall not be applicable to Turkish Mahomedans.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prove that they had resided in the Transvaal for </w:t>
      </w:r>
      <w:r>
        <w:rPr>
          <w:rFonts w:ascii="Times" w:hAnsi="Times" w:eastAsia="Times"/>
          <w:b w:val="0"/>
          <w:i w:val="0"/>
          <w:color w:val="000000"/>
          <w:sz w:val="22"/>
        </w:rPr>
        <w:t>three years before the [Boer] War shall be permitted to enter.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children under sixteen years registration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taking out a licence, either a well-formed signature or a </w:t>
      </w:r>
      <w:r>
        <w:rPr>
          <w:rFonts w:ascii="Times" w:hAnsi="Times" w:eastAsia="Times"/>
          <w:b w:val="0"/>
          <w:i w:val="0"/>
          <w:color w:val="000000"/>
          <w:sz w:val="22"/>
        </w:rPr>
        <w:t>thumb-impression shall be given.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can be made to a magistrate [against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Asiatics] and to the Supreme Court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magistrate’s decision.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relating to intoxicating drinks shall be deleted.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law will be retained, but only as a dead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>it shall not apply to voluntary registrants or to those who may register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addressed the meeting in Gujarati. The text of this speech is, </w:t>
      </w:r>
      <w:r>
        <w:rPr>
          <w:rFonts w:ascii="Times" w:hAnsi="Times" w:eastAsia="Times"/>
          <w:b w:val="0"/>
          <w:i w:val="0"/>
          <w:color w:val="000000"/>
          <w:sz w:val="18"/>
        </w:rPr>
        <w:t>how-ever,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17(4) of the Asiatic Law Amendment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Asiatic Law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 Act”, (Appendix -I).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their own accord in future.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section 21 shall be rectified.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taken out registers under the obnoxious law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allowed to apply for new ones.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 held on Tuesday evening to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>points.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persons were present. It was decided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to convene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Thursday, and invite persons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parts [of the Colony] to it.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TANDERTON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EROES</w:t>
      </w:r>
    </w:p>
    <w:p>
      <w:pPr>
        <w:autoSpaceDN w:val="0"/>
        <w:autoSpaceDE w:val="0"/>
        <w:widowControl/>
        <w:spacing w:line="260" w:lineRule="exact" w:before="2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released this morning. Mr. Essop Mia, Mr. Bawazeer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went from here to receive them [at the gaol gate].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after their release. Resolutions were passed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the effect that the campaign should be continued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end, whatever the cost. A large number of certificates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at the meeting and sent to the Association for being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from Heidelberg, Vereeni-ging, Krugersdorp and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>also took part in the proceedings.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22-8-1908</w:t>
      </w:r>
    </w:p>
    <w:p>
      <w:pPr>
        <w:autoSpaceDN w:val="0"/>
        <w:autoSpaceDE w:val="0"/>
        <w:widowControl/>
        <w:spacing w:line="220" w:lineRule="exact" w:before="28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Church Street property of Aboobaker Ahmed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held in trust by H. S. L. Polak. This section of the Asiatic Law Amendment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recognizes the right of an Asiatic to transmit to another Asiatic, by testamentary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inheritance, any fixed property acquired by him and registered in his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Law No. 3 of 1885 came into force.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14-12-1907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&amp; “Letter to Colonial Secretary”.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this meeting is available.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LETTER TO E. F.C. LANE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PRIVATE</w:t>
      </w:r>
    </w:p>
    <w:p>
      <w:pPr>
        <w:autoSpaceDN w:val="0"/>
        <w:autoSpaceDE w:val="0"/>
        <w:widowControl/>
        <w:spacing w:line="224" w:lineRule="exact" w:before="6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1908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LANE,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Cartwright told me that I should write to you what I told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published with the following introduction: “Owing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 in which the Transvaal Colonial Secretary made public use of a private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a way as to induce in the minds of members of the Assembly a belief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community had forwarded an ultimatum on the question of a settlement,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in his speech last Sunday, explained the circumstances fully.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Smuts’ breach of etiquette, we publish below the full text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letter, of which unauthorized extracts have already appeared.”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of these events from Yeravda jail some 15 years later,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mistook his letter of August 14, 1908 to General Smuts (“Letter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Smuts”, 14-8-1908) for this letter, and the mass meeting of August 16 (“Speech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Meeting”, 16-8-1908) for that held on August 23 (“Speech at Mass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23-8-1908). The following excerpts from Chapters XXVI and XXVII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 in </w:t>
      </w: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compared with extracts from contemporary statements or reports (in </w:t>
      </w:r>
      <w:r>
        <w:rPr>
          <w:rFonts w:ascii="Times" w:hAnsi="Times" w:eastAsia="Times"/>
          <w:b w:val="0"/>
          <w:i w:val="0"/>
          <w:color w:val="000000"/>
          <w:sz w:val="18"/>
        </w:rPr>
        <w:t>square brackets below), may throw some light on the genesis of this confusion.</w:t>
      </w:r>
    </w:p>
    <w:p>
      <w:pPr>
        <w:autoSpaceDN w:val="0"/>
        <w:autoSpaceDE w:val="0"/>
        <w:widowControl/>
        <w:spacing w:line="224" w:lineRule="exact" w:before="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weekly diary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[Indians] to hold themselves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readiness to burn the certificates if the Black Act was not repealed. [cf. “Johannesburg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18-7-1908. “A mass meeting will be held on Sunday” (July 19, 1908).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“Registers will not be burnt, not yet...the wisest course will be to wait till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publishes his draft bill”. The draft bill was published on August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Bill”, 15-8-1908]. The bill was about to pass through the Legislature to which a </w:t>
      </w:r>
      <w:r>
        <w:rPr>
          <w:rFonts w:ascii="Times" w:hAnsi="Times" w:eastAsia="Times"/>
          <w:b w:val="0"/>
          <w:i w:val="0"/>
          <w:color w:val="000000"/>
          <w:sz w:val="18"/>
        </w:rPr>
        <w:t>petition [dated August 13, 1908, “Petition to Transvaal Legislative Assembly”, 13-8-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1908] was presented...in vain. At last an ultimatum was sent to the Government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satyagrahis. The word was not the satyagrahis’ but of General Smuts who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 to style the letter. . . [Gandhiji himself preferred to call it an “Asiatic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submission” rather than an “Asiatic ultimatum”(“Interview to “The Transvaal 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21-8-1908).The word “ultimatum” is not found in the text of General Smuts’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Legislative Assembly of August 21 as reported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however, mention the letter which, he said, disappointed his hopes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For an abbreviated text of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X. This word was used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title for Essop Mia’s letter to the Colonial Secretary of July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(“Letter to Colonial Secretary”, 6-7-1908) and later to describe this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20.] One reason why this letter was held to be an ultimatum was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a time-limit for a reply. [Neither the letter of August 14 (“Letter to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Smuts”, 14-8-1908) which Gandhi speaks as the “ultimatum”, nor the letter of August </w:t>
      </w:r>
      <w:r>
        <w:rPr>
          <w:rFonts w:ascii="Times" w:hAnsi="Times" w:eastAsia="Times"/>
          <w:b w:val="0"/>
          <w:i w:val="0"/>
          <w:color w:val="000000"/>
          <w:sz w:val="18"/>
        </w:rPr>
        <w:t>20 which appeared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“What Is an Ultimatum?”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to the decision of the meeting today, and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also.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placed before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the third time today, the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told them the Government were prepared to offer, and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further that these would form an acceptable compromise,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provision was made for highly educated Indians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Sorabjee’s re-instatement; but the meeting would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short of repeal of the Asiatic Act and the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highly educated Indians under the general clause of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Act. All I could persuade them to accept was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right being recognized, there would be no objection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discrimination against educated Indians so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highly educated Indians could enter. The meeting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enthusiastic, and what was intended to be a meeting for a few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became a general mass meeting. It was attended by three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eminent Indians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Africa, who have, as you know,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from Natal, but who were pre-war residents and who had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 in the country before the war. Most of the influential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Pretoria who have submitted to the Act also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sympathized. After much difficulty, I was able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to unanimously agree to the following: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Sorabjee to be re-instated, with full residential rights.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All prisoners to be discharged.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Asiatic Act to be repealed.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education test, with discretionary power as to its </w:t>
      </w:r>
      <w:r>
        <w:rPr>
          <w:rFonts w:ascii="Times" w:hAnsi="Times" w:eastAsia="Times"/>
          <w:b w:val="0"/>
          <w:i w:val="0"/>
          <w:color w:val="000000"/>
          <w:sz w:val="22"/>
        </w:rPr>
        <w:t>severity regarding educated Indians.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prescribes any time-limit. Was there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further letter by the satyagrahis, which has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traced?]...The ultimatum was to expire on the same day the bill was to be carried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Legislature. [The first reading of the Asiatics’ Voluntary Registration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Validation Bill in the Legislative Assembly was on August 13. This Bill was,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dropped and an amended Bill, which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concessions to the Asiatics, was passed finally by the Legislative Council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August 22.] A meeting had been called some two hours after the expiry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time-limit to hold the public ceremony of burning the certificates. [Registration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certificates were burnt at both the mass meetings of August 16 and 23, 1908.] We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reached the place of meeting early and arranged for the Government’s reply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wire... the meeting was held at 4 o’clock on the grounds of the Hamidia Mosque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(August 16, 1908) .... A volunteer arrived with a telegram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in which they... announced their inability to change their line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this meeting is available. The proceedings, like this letter, may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have been intended to be private.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Dawad Mahomed, Parsee Rustomjee and M. C. Anglia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10" w:val="left"/>
          <w:tab w:pos="3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as per [Sir] Percy’s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notes to be embodied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changes in the new Bill.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 re-issue of burnt certificates.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essential clauses of the Asiatic Act, in so far as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necessary for a proper check over the Asiatic population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prevention of fraud, to be re-enacted in the new Bill.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Bill to be shown to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for suggestions as to details.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seen that this submission does not materially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as per Sir Percy’s notes. I cannot see any difficulty in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 and the country that repeal of the Act is simply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act to soothe an unrepresented community in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in any way relaxing the hold of the legislature on that class.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Sorabjee incident raised the enthusiasm of the people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heat. It caused intense irritation. I assure you that the meeting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went much further than I should ever care to go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circumstances, but it was by my deliberate promise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passive resistance if the promised repeal was not granted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persuade them to restrict the community to the above terms.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disinclined to impose on my countrymen further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prepared to waive a substantial repeal of the Act,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became inoperative against all save those who had accepted it;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say they would not listen to it, and they said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to the uttermost. I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pleased to accept the above terms and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If they do, 1, for one, shall refuse to go any further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 Asiatic Act is concerned.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one speaker actually got up and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should include a clause asking for Mr. Chamney’s removal.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however, not embodied in the terms; but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 my opinion that Mr. Chamney is ignorant and hopelessly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incompetent. This I say in the interests of the Colony at large.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nothing against him. I have always received courtesy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in spite of all my efforts to the contrary,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any competence in him for the office he holds.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knows from one hour to another what his decision should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largest amount of irritation was caused in the initial stages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voluntary registration purely through his vacillation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ill-considered decisions. I could give several instances, but I do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Percy Fitzpatrick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it is necessary. In my opinion, what is required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talent and wide sympathies. If this suggestion is not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there will always be irritation and consequent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administration of any Act however well devised.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copies to the Progressive leaders.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tabs>
          <w:tab w:pos="5590" w:val="left"/>
        </w:tabs>
        <w:autoSpaceDE w:val="0"/>
        <w:widowControl/>
        <w:spacing w:line="268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 C. 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8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 photostat of the typewritten office copy: S. N. 4859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SPEECH AT CLOSER UNION SOCIETY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meeting of the Transvaal Closer Union Society was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Congre-gational Church Hall, Bree Street, last night [August 20], Mr. Edward Nathan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presiding. The subject of debate was “The Asiatic Question in Relation to Closer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Union”, Mr. Alfred Barker’s papers, which appeared in the </w:t>
      </w:r>
      <w:r>
        <w:rPr>
          <w:rFonts w:ascii="Times" w:hAnsi="Times" w:eastAsia="Times"/>
          <w:b w:val="0"/>
          <w:i/>
          <w:color w:val="000000"/>
          <w:sz w:val="18"/>
        </w:rPr>
        <w:t>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Monday and </w:t>
      </w:r>
      <w:r>
        <w:rPr>
          <w:rFonts w:ascii="Times" w:hAnsi="Times" w:eastAsia="Times"/>
          <w:b w:val="0"/>
          <w:i w:val="0"/>
          <w:color w:val="000000"/>
          <w:sz w:val="18"/>
        </w:rPr>
        <w:t>Tuesday last, forming the basis of discussion.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Mr. Barker had read his papers, Mr. M. K. Gandhi said he thought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com-mon ground between both Europeans and Asiatics in South Africa that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should be controlled or restricted, and it was so controlled or restricted.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Gape Colony and in Natal there was a law with this object,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too, there was a closed door. Rhodesia had already an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Law, and her legislators were now endeavouring to place an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law on the Statute-book.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Personally, he did not think they needed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at all; they had achieved their object by passing the immigration law.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narrowed the question down very materially, and one had now to consider the effect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residence of Asiatics on Closer Union, and not the effect of the immigration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MMIGRATION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immigration law of the Cape and of Natal allowed the entry of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could pass the same education test that was imposed on others who might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The object of that legislation was principally to guard against the influx </w:t>
      </w:r>
      <w:r>
        <w:rPr>
          <w:rFonts w:ascii="Times" w:hAnsi="Times" w:eastAsia="Times"/>
          <w:b w:val="0"/>
          <w:i w:val="0"/>
          <w:color w:val="000000"/>
          <w:sz w:val="18"/>
        </w:rPr>
        <w:t>of Asiatics. In 1896, the late Mr. Escombe first approached Mr. Chamberlain for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“Rhodesia Indians”, 30-5-1908; 4-7-1908.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permis-sion to pass an Asiatic Exclusion Bill, and Mr. Chamberlain laid down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policy, for the guidance of all the Colonies, that the basis of distinction should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colour, but education or some such qualification. That policy had been hitherto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followed. At the Conference of Prime Ministers, Mr. Chamberlain placed that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them for their acceptance. Very few Asiatics had been able to enter Natal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test, not because India did not possess a large number of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but because the educated Asiatics had ample scope for their abilities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China, and Japan; but there were some who undoubtedly must follow the traders,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hawkers, and other classes of Asiatics. If they could not come to South Africa,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door was effectually shut even against them, the solution of the question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more difficult than it would otherwise be. If it were admitted that those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domiciled in South Africa should remain in South Africa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fair treatment, it was natural that those who could lead them and who could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interpreters between the races must also be allowed to come. What was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those Asiatics who were allowed to remain in South Africa?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settled in South Africa had laid down certain conditions under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that was now forming had to live. Was it possible, then, to eradicate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mind the problem of Asiatic residence? It was a very interesting and instructive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study; but it passed his comprehension that in all the papers he had read from the pens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who had made South Africa their home they had never taken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what the feelings of the Asiatics or of the Natives themselves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be. What would they have to say to any solution that was suggested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acceptance? Was it suggested that the Asiatics or the Coloured races must perforce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any solution which was found for their treatment by the predominant race—the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race? He ventured to suggest that if they ever adopted that policy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doomed to failure. It was possible, perhaps, for one, two, or three years to follow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that nature; but he was certain they would find that both the Asiatics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would demand to be consulted with reference to their disposition.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conceive that those races would ever allow the predominant race to </w:t>
      </w:r>
      <w:r>
        <w:rPr>
          <w:rFonts w:ascii="Times" w:hAnsi="Times" w:eastAsia="Times"/>
          <w:b w:val="0"/>
          <w:i w:val="0"/>
          <w:color w:val="000000"/>
          <w:sz w:val="18"/>
        </w:rPr>
        <w:t>dispose of them just as they chose.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NDENTURED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Barker had first of all discussed the question of indentured immigration.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observed: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 are absolutely on common ground.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and out of season, whenever I have had the opportunity,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the introduction of indentured labour into Natal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the Asiatic question in South Africa possible at all.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indentured labour that was followed by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 Asiatics from India. It was because Natal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blunder in admitting indentured labour that posterity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suffer, if it has to suffer. But the solution does not lie in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repatriation. To my mind, it offends the feelings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to suggest that a body of people should be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Colony to which they should give the best years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sent back to a place which has become comparatively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The people who have been invited to go to Natal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are drawn from the poorer classes. They break off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India when they emigrate to Natal. They are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all comforts and convenience; they believe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pass their time in comparative ease, that they will be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slaving away for the Colonies for five years,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independently. If those men were invited, or were even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that at the end of five years they should go back to India,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they, not knowing the conditions, might accept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but I do not call that an equitable contract. If those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conditions, came to Natal, I would even suggest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inhuman to expect them to go back, or to repatriate them.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LANTERS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ENEFIT</w:t>
      </w:r>
    </w:p>
    <w:p>
      <w:pPr>
        <w:autoSpaceDN w:val="0"/>
        <w:autoSpaceDE w:val="0"/>
        <w:widowControl/>
        <w:spacing w:line="24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policy would be to stop indentured labour entirely;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years should be the period fixed. If I were an autocrat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I would fix not even three years, but stop it entirely.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labour has not done any good whatsoever to the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emigrated under those conditions to Natal, or to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It has undoubt-edly benefited a few planters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at the expense of the Colonists, and in the Colonists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include my own countrymen also. If the Colony persists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policy, I should admire General Smuts or anyone else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steamroller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(Laughter.) and compelling Natal to stop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That is a question of practical politics,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and a question upon which you will have a consen-sus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not only among Europeans, but you will have every assis-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possible from the Indians themselves. The question of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domiciled in South Africa and the question of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risen to the training point become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of solution. The bugbear of an Asiatic influence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>vanished.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alluded to Mr. Barker’s proposal to confine Asiatic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traders to Bazaars, and maintained that that would not solve the difficulty. If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Asiatics would not consent to have their trading activity thus restricted, what remedy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Mr. Barker suggest? He was certain that the people of South Africa had no desire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treat British Indians as if they were less than human beings. They must take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into their confidence. As to the franchise, personally he did not wish to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allusion is presumably to the cartoons.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it until the barrier of prejudice was broken down. The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difficulty, to his mind, lay in the fact that the Indians should first of all be recognized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human beings, as fellow-subjects. Europeans should consider it their duty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men and not level them down. (Applause.) It was not fair to treat South Africa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white South Africa. There could be no question of segregation or restriction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activities if they were to be treated as a Christian nation would treat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>only solution was the one he had suggested.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speakers followed.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SPEECH AT MEETING OF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1908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addressed the conference briefly in English. He detailed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to Sorabji,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also announced that another Indian had been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>one month’s hard labour at Christiania for trading without a licence.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mentioned that Sorabji had telegraphed as follows: “Had solitary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confinement yesterday.” (Cries of “Shame”.) “Pushed out by Vernon on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border.”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stated that he could not divulge anything regarding the compromise.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21-8-1908</w:t>
      </w:r>
    </w:p>
    <w:p>
      <w:pPr>
        <w:autoSpaceDN w:val="0"/>
        <w:autoSpaceDE w:val="0"/>
        <w:widowControl/>
        <w:spacing w:line="224" w:lineRule="exact" w:before="14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about 200 representative Indians from all over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to consider the modified version of the Asiatics Registration Validation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proposed at a meeting with General Smuts, General Botha and others on August 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1908. For the provisions of the Bill,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“New Bill”, 15-8-1908 &amp; “Petition to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Legislative Assembly”, 13-8-1908.</w:t>
      </w:r>
    </w:p>
    <w:p>
      <w:pPr>
        <w:autoSpaceDN w:val="0"/>
        <w:autoSpaceDE w:val="0"/>
        <w:widowControl/>
        <w:spacing w:line="224" w:lineRule="exact" w:before="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Shapurji Adajania had entered the Transvaal on June 24, claiming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residence under the Transvaal Immigrants Restriction Act, being an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Asiatic. He was sentenced to one month’s rigorous imprisonment for not registering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Asiatic Act. He was released on the night of August 19 and deported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 border;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also”Trial of Sorabji Shapurji—I”, 8-7-1908, “Trial of Sorabji </w:t>
      </w:r>
      <w:r>
        <w:rPr>
          <w:rFonts w:ascii="Times" w:hAnsi="Times" w:eastAsia="Times"/>
          <w:b w:val="0"/>
          <w:i w:val="0"/>
          <w:color w:val="000000"/>
          <w:sz w:val="18"/>
        </w:rPr>
        <w:t>Shapurji—II”, 10-7-1908 &amp; “Sorabji Shapurji of Adajan”, 25-7-1908.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terms of the compromise,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20-8-1908.</w:t>
      </w:r>
    </w:p>
    <w:p>
      <w:pPr>
        <w:autoSpaceDN w:val="0"/>
        <w:tabs>
          <w:tab w:pos="25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proceedings were then conducted in Hindi, no report of which is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INTERVIEW TO “THE TRANSVAAL LEADER”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21,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deal of misunderstanding regarding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on the question of the admission of educated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the Immigrants’ Restriction Law, as it stands,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 educated Indians from entering the country, but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further from the Indian thought[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than that hundreds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should be able to come into the country. All that we want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 of the skin should not act as a ‘bar sinister’,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Indians, who are necessarily required for the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the community, should be allowed to enter. This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even at the rate of one per year, because there will be no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men. They certainly cannot compete in trade, and,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and done, the Asiatic question is very largely a trade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however, lost sight of is that it is not the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education question, but it is General Smuts who wishes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his reading of the law. He does not care to consult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wishes to pass any offensive legislation concer-ning them,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a matter of fulfilling the Government’s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he, in effect, says, ‘I shall fulfil the compromise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additional disability in the shape of a prohibition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educated Indians, no matter what their qualifications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be.’ It is quite open to him to fulfil the promise of repeal of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same time in disregard of our sentiments to bring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disqualification, and we will fight that question 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merits. He has not consulted us with reference to the present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to my mind, is a breach of the compromise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yet he refuses to pass a Bill which he had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repealing the Act because we object to a clause in it which, </w:t>
      </w:r>
      <w:r>
        <w:rPr>
          <w:rFonts w:ascii="Times" w:hAnsi="Times" w:eastAsia="Times"/>
          <w:b w:val="0"/>
          <w:i w:val="0"/>
          <w:color w:val="000000"/>
          <w:sz w:val="22"/>
        </w:rPr>
        <w:t>among others, disqualifies educated Indians.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22-8-1908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interview to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the original source is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and which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22-8-1908, must clearly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before 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Leader” </w:t>
      </w:r>
      <w:r>
        <w:rPr>
          <w:rFonts w:ascii="Times" w:hAnsi="Times" w:eastAsia="Times"/>
          <w:b w:val="0"/>
          <w:i w:val="0"/>
          <w:color w:val="000000"/>
          <w:sz w:val="18"/>
        </w:rPr>
        <w:t>of August 21 (“Interview to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Leader”, 21-8-1908) which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29-8-1908.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INTERVIEW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community of the Transvaal will not accept the new Bill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concerning voluntary registration introduced by the Colonial Secretary yesterday.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Passive resistance must, therefore, continue.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policy was laid down in a statement made by Mr. M. K. Gandhi,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spokesman of the community, in an interview with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18"/>
        </w:rPr>
        <w:t>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Bill, save for two things, would have been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satisfactory to my countrymen, but the non-repeal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1907 and the absence of provision for highly educated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reside in the Transvaal are vital to its acceptance by the Asiatics.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the repeal is a very important one from the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They claim that repeal was promised and that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should have been granted. As a question of practical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studied the new Bill, I can see no reason for keeping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the Asiatic Act as a perfect dead letter. It will give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humorous situation. If my reading of the Bill is correct,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has the option of applying under the old Act or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If he wishes to take advantage—if advantage it be—of the old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enter the Colony before making his application,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him. But under the new Bill he cannot apply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from a place outside the Transvaal in South Africa. This 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being ludicrous, and it opens the door to fraudulent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parties want to prevent.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UPREME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introduction of highly educated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supreme importance to us but, as far as I can see, of none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Europeans. It must not be forgotten that British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 to enter the Colony before the war. After the war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educated Asiatics was not prohibited, but they were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 just as any European was.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of 1907 dealt only with domiciled Asiatics.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Asiatic immigration, as General Smuts himself admitted.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does not, even now, prohibit the entry of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who can pass the education test. Prohibition, therefore, has been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“No Surrender”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sub-titles “The Asiatic Attitude: Submission, Not Ultimatum: Passive Resistance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Continue”.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the presence of the Asiatic Act to which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not submit.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then if we are restricting ourselves to the entry of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Indians, it is we who give up something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 that will give us a new privilege. It is, therefore, prepos-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terous to say that we are setting forth a new demand. The other points,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has been called the Asiatic Ultimatum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what I would call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submission, are really not matters of law but of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trative act. The recall of Sorabjee, we have humbly maintained,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on which the Government should have yielded.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are too insignificant to be dealt with. All I feel is that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matters an otherwise admirable Bill will be wrecked,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judge. My countrymen will not accept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of the new Bill until the wrong I have referred to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redressed and passive resistance will, therefore, unfortunately,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on. I have been advised not to lead the passive resistance trouble,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possibly as one who prefers, or tries to prefer,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to everything else-accept the advice, no matter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may be.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INTERVIEW TO “THE TRANSVAAL LEADER”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yesterday [August 21] in regard to the new Bill,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Bill, I must admit, is a vast improvement on the Validating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which would undoubtedly have been a violation of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compromise. It embodies, from a cursory glance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which were discussed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meeting of Het Volk and Progressive leaders. 1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however, that it falls short of the terms proposed by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is a most unfortunate thing that the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seen their way to grant the very limited concessions asked for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Conference-namely, repeal of the Asiatic Amendment Act,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highly educated Indians. The two points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for British Indians, but in my opinion of little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Colonists’ standpoint. Personally, knowing the law and its </w:t>
      </w:r>
      <w:r>
        <w:rPr>
          <w:rFonts w:ascii="Times" w:hAnsi="Times" w:eastAsia="Times"/>
          <w:b w:val="0"/>
          <w:i w:val="0"/>
          <w:color w:val="000000"/>
          <w:sz w:val="22"/>
        </w:rPr>
        <w:t>effect, I could reconcile myself to the present Bill standing side by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to-General Smuts”, 14-8-1908 “Letter to E.F.C. Lane”, 20-8-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 and 1st footnote of “Letter to E.F.C. Lane”, 20-8-1908.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the Asiatic Act of 1907 as a mere dead letter,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cannot understand the intricate distinction. To them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a dead letter, and the fervour with which they spoke on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Conference on Thursday last demonstrated to me the depth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regarding the Bill. When, therefore, we offer that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of the Asiatic Law Amendment Act so far as they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 proper check on the Asiatic population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re-enacted, I certainly cannot see any reason for not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Act. It is true that as there has been so much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Act the Colonists may demand its retention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with just as much pressure as my countrymen demand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repeal, but the representatives of the European Colonists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enough to see without difficulty that, if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can be served equally well by repeal of the Act,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 objection to such repeal.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recognizing the rights of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also equally simple. There is no demand for an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even of educated Indians. British Indians think that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discretionary powers should be reserved to the Colonial Secretary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administration of the Act, but do say, and I think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that between Europeans and Asiatics of high attainments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distinction.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thousand pities to wreck an otherwise good Bill </w:t>
      </w:r>
      <w:r>
        <w:rPr>
          <w:rFonts w:ascii="Times" w:hAnsi="Times" w:eastAsia="Times"/>
          <w:b w:val="0"/>
          <w:i w:val="0"/>
          <w:color w:val="000000"/>
          <w:sz w:val="22"/>
        </w:rPr>
        <w:t>and to keep up Asiatic discontent for the sake of these minor points.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matters are really matters of detail and not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itself. It would be, in my opinion, highly unjust to expect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sacrifice Mr. Sorabji, who has suffered for 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have made it a matter of principle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Sorabji, having entered in defiance of the law, should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penalty. He has suffered the penalty by being imprisoned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but—to follow it up with a deportation—if Mr. Sorabji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out of the country because he was under a removal order,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 and many another Indian, but the Government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pleased not to touch us.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a statement to the effect that we are daily growing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impudent in our requests. This is rather a nice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what is contrary to fact. The request for repeal of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old as the Act itself, and if I personally was prepared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countrymen the question of another Bill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became a dead letter, surely that cannot be described as impudent;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countrymen’s rejection of any such proposal was 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all through fought for repeal of the Act. A general education test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necessary, because of the interpretation placed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 by the Colonial Secretary, and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repeal of the Asiatic Act makes the entry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under the Immigrants’ Restriction Act.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see any impudence at all. On the con-trary,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legislature have first of all stripped us naked,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dole out what they call concessions little by little, still </w:t>
      </w:r>
      <w:r>
        <w:rPr>
          <w:rFonts w:ascii="Times" w:hAnsi="Times" w:eastAsia="Times"/>
          <w:b w:val="0"/>
          <w:i w:val="0"/>
          <w:color w:val="000000"/>
          <w:sz w:val="22"/>
        </w:rPr>
        <w:t>refusing to return what to us is the main thing, and then exclaim,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‘How magnanimous!’ If, therefore, the very moderate request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country[men] is not embodied in the new Bill, I very much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very sorry, that the passive resistance will be resumed.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calls it a state of anarchy, lawlessness, and a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call it a state of suffering, and pray to our Maker,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being entirely on Him. It is indeed a declaration of war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General Smuts against British Indians.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NATAL’S BRAVERY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shall we single out for praise now? The Indians’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in the ascendant as they have been excelling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Natal has reached the apogee. The sight of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Mr. Parsee Rustomjee and Mr. M. C. Anglia setting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followed by young Indians, and of hundreds of persons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to see them off, will strike terror in the heart of the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anyone bear those ill-will, who come forward to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manner? Mr. Dawad Mahomed is an old man. He left his wife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stages of her pregnancy and went off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Mr. Parsee Rustomjee took only a few hours [to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mind] and then indicated his readiness to go to gaol. Mr. Anglia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his business to go to gaol. Which of them shall we praise?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them shall we congratulate on his courage? When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brave, Indians are beginning to wonder if there is any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compliment [any individual]. Let us hope things will always go on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fashion.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22-8-1908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“It is a movement which is really tantamount to an act of war and really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amounts to a state of anarchy,” said Smuts, moving the first reading of the Asiatics’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Amendment Bill on August 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6" w:lineRule="exact" w:before="14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Sunday [August 23], unfortunately, as the Chairman of the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sorrow-fully remarked, found it necessary to hold another large Mass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protest. The members, if anything, exceeded those of the crowd that massed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Mosque grounds the week before. General Smuts had brought forward his new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it did not repeal the Asiatic Act, and as it made no provision for the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of highly educated Asiatics, it was not possible to accept the new measure.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 Sunday’s Meeting. A dramatic note was struck when the Pathan leaders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previous errors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declared their intentions of joining the fight until the end.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those present who gave encouragement to the people, were the Durban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leaders, anxious only for the time when they should be summoned before the Court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 penalty of their patriotism ... It is only necessary to add that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up when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525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certificates had been consigned to the flames amidst </w:t>
      </w:r>
      <w:r>
        <w:rPr>
          <w:rFonts w:ascii="Times" w:hAnsi="Times" w:eastAsia="Times"/>
          <w:b w:val="0"/>
          <w:i w:val="0"/>
          <w:color w:val="000000"/>
          <w:sz w:val="18"/>
        </w:rPr>
        <w:t>loud cheers, Mr. S. Haloo and Mr. U.M. Shelat assuming the role of stokers....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MR.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4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[Gandhiji, who spoke after Mr. Essop Mia,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is necessary for me to make a few remarks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what has happened during the last few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Asiatic community resident in the Transvaal.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take the responsibility again, in spite of the Validation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>having gone through both Houses practically unanimously, of advi-</w:t>
      </w:r>
      <w:r>
        <w:rPr>
          <w:rFonts w:ascii="Times" w:hAnsi="Times" w:eastAsia="Times"/>
          <w:b w:val="0"/>
          <w:i w:val="0"/>
          <w:color w:val="000000"/>
          <w:sz w:val="22"/>
        </w:rPr>
        <w:t>sing my country-men still to continue to burn their registration certifi-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cates, and to show to the Government that they are as determined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to suffer until full redress is given with reference to the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British Indian community. Mr.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>to you that we have made no new demand. We have never shifted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introductory remarks in small type are taken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29-8-1908, while Gandhiji’s speech itself is from the issue of 12-9-1908.</w:t>
      </w:r>
    </w:p>
    <w:p>
      <w:pPr>
        <w:autoSpaceDN w:val="0"/>
        <w:autoSpaceDE w:val="0"/>
        <w:widowControl/>
        <w:spacing w:line="224" w:lineRule="exact" w:before="1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presumably to Mir Alam and his fellow-Pathans. Evidently,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advice to the Pathan community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16-5-1908)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had effect. Gandhiji, however, recalls that it was in the meeting of August 16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 Alam confessed to having done wrong in assaulting Gandhiji and gave up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for being burnt.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Ch. XXVII.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has been collated with the report of Gandhiji’s speech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24-8-1908.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Essop Mia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but we have been com-pelled, inch by inch, to regain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lost ground by undergoing sufferings heaped one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It required the incarceration of over 200 Indians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gain the admission from General Smuts that his law was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unworkable, and that it would be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Statute-book. It again required the incarceration of nearly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before we could gain what we have through the Validation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and I have no hesitation in making this admission,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Validation Bill, is a vast improvement on the old Asiatic Act,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irritating clauses have been removed, the great religious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removed, our oath has been preserved, and, for this,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the Government, all honour to the Progrcssive Party,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in a position to tell my countrymen, that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fight for a principle but if they have wished to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that they were fighting only that they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solemn obligation but not that they might be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status in the country, I can freely advise them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Validation Act, but if it is their desire, as I hope it ever was their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undertaken this battle not merely for 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benefits, but in order to fight for a principle or a bundle of principles,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have no hesitation in asking my countrymen to undergo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but, whether they do so or not in a body,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Asiatics choose to accept the benefits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so liberally given, as they put it, it is open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so; but so long as I remain in this country, it is my desire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of the Government until we get the redress to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entitled, until the promise that I still declare General Smuts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repeal of the Act is fulfilled, and until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highly educated Asiatics is placed on a firm footing. These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demands. The Colonists or the Government, by giving us a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 by inch, make the Colonists believe that they are conceding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not have conceded, but I deny that position absolutely.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position that the Chairman has taken, and it is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things have been fulfilled that we shall have got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or what should have been our own. I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fact, that General Smuts himself has told us now and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the natives of South Africa, the Zulus and Bantus,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 same as the Europeans, if they possess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qualifications as the Europeans, but the poor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Chinaman cannot do that. [Cries of “shame!”] If the natives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may not have the colour bar, why should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why should the Chinaman, have the colour bar?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and Chinaman be subjected to the colour bar,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this colour disability? It is quite enough that we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influx from British India being stopped entirely;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of that influx does not mean—it never meant—that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to be shut out of this country or that they could enter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a permit granted by the Governor-in-Council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revoked at pleasure. That is not the position for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fighting so long, and that is not a position which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by us if we wish to be called men. When we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it is not a position of defiance; and I am very sorry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Sir Percy has thought it desirable to hint, although very distantly,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might be in this Colony a racial conflict. A racial conflict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going on. I do not know what the meaning of any further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may be, but I do know this, that if it covers any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violence, I standing here before this multitude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shall ask you to suffer even that physical injury.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today my fellow-countrymen, the Tamil gentlemen.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backs I have seen. They have never been used to carry[ing]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sandbags, but they were called upon to carry sandbags in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[“Shame !” and groans.]—these were the Gaol Regulations,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suffered, all the same, physical injury under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It has not pleased General Smuts in fighting this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weak people, with a people who have no voice,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General Smuts to order the gaol authorities to give no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these prisoners or to give them hard labour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bear; but, no, we have to drink the cup of difficulty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brim, and I ask my countrymen to drink that cup if they wish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principle. I do declare that our fight, my fight,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principle, and it shall be for a principle. General Smuts has been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do claim partnership I claim it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we claim partnership.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but I claim it as a younger brother. Their Christianity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every human being is a brother. The British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us, it taught me when yet a child, that every British subject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on a footing of equality in the eye of the law,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>demand that equality in the eye of the law in the Transvaal also.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relevant portion of General Smuts’ speech of August 21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Legislative Assembly,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allowed to remain in this Colony, so long must I continue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until British Indians have equality in the eye of the law;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and simply a question of time, but that equality must be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given, then we may be driven out of the country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quite content. If that is the position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taken up, if that is the position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also have taken up, I am quite willing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Parliament has taken up, namely, that the white Colonists,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Parliament should occupy the fiduciary position,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vassals, because we have no representation in Parliament. I accept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What is the duty of a trustee, if not to make his ward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the trustee has been doing for the ward?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fitting us, their wards, for full citizenship? Do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such hope at all? And if they do why is there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resentment, why should there be sustained cheering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when General Smuts derides the idea of partnership?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undoubtedly. British Indians will not remain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in any country under the British flag as slaves.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to remain in this country, as also in any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as men, and so long as we do not claim this,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deserve British citizenship, and, seeing that it is my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the Almighty that my countrymen live as full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citizens, so long must we continue to work that we may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these rights. (Applause.)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 Smuts had called what was really a private letter “an ultimatum”.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(Iaughter.) It was nonsense; there was no such intention. He [Gandhiji] asked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the Colonists to trust them [the Indians]; to believe that “we shall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play the game”, and to recognize the very just demands of the Indian community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the repeal of the Act and the status of the highly educated Indians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preserved. Let them not be called upon to wear the bar sinister. He believed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Sorabji was entitled to remain in the country under the Immigration Restriction Act,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point was still unchallenged. Those who remained in this country and those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would come after must be treated as men and not as dogs.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24-8-1908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paragraph, which is not found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Transvaal Leader.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29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COLONIAL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562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1908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562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that took place yesterday, and the Resolutions passed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Meeting was attended by over 3,000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those who were present at the Meeting, so far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gauge it, is unmistakable.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that, in the very humble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there is nothing new. What the Meeting requests is,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reasonable, and, on the eve of what promises to be a fierce struggle,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ask for the relief sought by the Meeting. I beg to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there is no desire, on the part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to wilfully embarrass the Government or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outside the laws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respectfully trusts that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 will still find a way out of the difficulty, and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has now gone on for nearly two years, and has cost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represented by my Association very heavily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respect.</w:t>
      </w:r>
    </w:p>
    <w:p>
      <w:pPr>
        <w:autoSpaceDN w:val="0"/>
        <w:autoSpaceDE w:val="0"/>
        <w:widowControl/>
        <w:spacing w:line="240" w:lineRule="exact" w:before="28" w:after="0"/>
        <w:ind w:left="0" w:right="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58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4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74"/>
        <w:ind w:left="4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5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XI.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published under the title “A Last Appeal”.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Of August 23, 1908;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preceding item. For Resolutions,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Appendix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552"/>
        <w:ind w:left="14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1908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416" w:space="0"/>
            <w:col w:w="3091" w:space="0"/>
          </w:cols>
          <w:docGrid w:linePitch="360"/>
        </w:sectPr>
      </w:pP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every demand made by British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misunderstood. When my countrymen recognize that the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passed by the local Parliament is better than the Asiatic Act,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admit that their position of serfs is removed. 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educated Indians hangs fire shows that there is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them otherwise. Was not my claim to partnership resented?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its repudiation by General Smuts received with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cheers in the popular House? And, yet, what is strange in the claim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by me? You, Sir, know well that we are taught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in India the doctrine of partnership and equality in the eye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law, and yet, these are expressions one may not even whisper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without being laughed out of court.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a parallel between Mr. Sauer’s remarks on the </w:t>
      </w:r>
      <w:r>
        <w:rPr>
          <w:rFonts w:ascii="Times" w:hAnsi="Times" w:eastAsia="Times"/>
          <w:b w:val="0"/>
          <w:i w:val="0"/>
          <w:color w:val="000000"/>
          <w:sz w:val="22"/>
        </w:rPr>
        <w:t>Dealers’ Act at the Cape and a general education test in an immigra-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Act, which would have the effect of preventing an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Asiatics into a British Colony. May I remind you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Sauer has dealt with a farcical Court of Appeal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persons? I, too, should agree with the hon’ble 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go further than he has done, when fellow-traders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Court of Appeal for the question of a licence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one of themselves. It is not only hypocrisy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humbug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downright injustice. I, however, see nothing wrong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which provides against an indiscriminate entry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people, the distinction being based not on their race or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an educational qualification. If what my countrymen claim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quibble, surely the Parliament of the Colony should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magnanimity to concede a quibble. The fact is that it is not a quibble.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wishes to establish a new principle and to draw a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line. It wishes to override the late Mr. Rhodes’ formula of </w:t>
      </w:r>
      <w:r>
        <w:rPr>
          <w:rFonts w:ascii="Times" w:hAnsi="Times" w:eastAsia="Times"/>
          <w:b w:val="0"/>
          <w:i w:val="0"/>
          <w:color w:val="000000"/>
          <w:sz w:val="22"/>
        </w:rPr>
        <w:t>equal rights for all civilized men south of the Zambesi, and it wishes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“Mr. Gandhi and the </w:t>
      </w:r>
      <w:r>
        <w:rPr>
          <w:rFonts w:ascii="Times" w:hAnsi="Times" w:eastAsia="Times"/>
          <w:b w:val="0"/>
          <w:i/>
          <w:color w:val="000000"/>
          <w:sz w:val="18"/>
        </w:rPr>
        <w:t>Mail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Asiatics’ Registration Amendment Bill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words were used by Sauer in the Cape Legislative Assembly.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fundamentally change the British policy. We would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 if, after having suffered for nearly two years, we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accept such a violent departure from British traditions,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supreme effort and without showing to the world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our own status can be made a little more bearable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Bill, we would reject the benefits thereunder,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oppose the new departure.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Mr. Sorabjee’s deportation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on the interpretation of the Immigrants’ Restriction Act.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will show whether it is so. In the meanwhile, may I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Sorabjee was convicted not under the Immigrants’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a “prohibited immigrant” but under the Asiatic Act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unregistered Indian. He entered under the Immigrants’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but he came under the disability imposed on him by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which Mr. Sorabjee would not accept.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238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Rand Daily Mail,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26-8-1908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 w:num="2" w:equalWidth="0">
            <w:col w:w="4196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14" w:right="1400" w:bottom="478" w:left="1440" w:header="720" w:footer="720" w:gutter="0"/>
          <w:cols w:num="2" w:equalWidth="0">
            <w:col w:w="4196" w:space="0"/>
            <w:col w:w="23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LETTER TO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25,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[MY DEAR CHHAGANLAL,]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affected by what is happening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educated Indians. I shall deal with the thing, I hope,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columns.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Cordes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saying that you are unbusinesslike.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given me any concrete instances. I, therefore, do not know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bases his conclusion. However, you should talk to him,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and do exactly as he may suggest. You should give him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can, so that he may do justice to the position he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occupying. He is very methodical, and it may be that you will learn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from him.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“Trial of Sorabji Shapurji-II”, 10-7-1908 and “Trial of Sorabji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Shapurji-III”, 20-7-1908.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 being torn, the addressee’s name is missing. As the letter deals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affairs at Phoenix, it is taken to have been addressed to Chhaganlal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26-8-1908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Theosophist in charge of the Phoenix School; came to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joined Gandhiji at Sevagram, where he died in 1960.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saw Harilal yesterday. They tell me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perfectly healthy. He walked with a firm step, and, on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them, he smiled several times which shows that he is not languishing.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TRIAL OF BHIKHABHAI D. MALIHA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6" w:lineRule="exact" w:before="106" w:after="0"/>
        <w:ind w:left="48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 B Court, Johannesburg, on Wednesday, before Mr. H.H. Jordan,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Bhikhabhai D. Maliha was charged under section 8, sub-section 3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No. 2 of 1907 for failing to produce a registration certificate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Act on demand. Mr. Gandhi defended. Superintendent Vernon, who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as to the arrest, stated that he had arrested the accused on instructions.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there were many Indians today in Johannesburg who had permits and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certificates, but he was not instructed to take action against them.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accused, giving evidence on his own behalf, stated that he was an old 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and that he had a Peace Preservation Ordinance Permit and a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under Law 3 of 1885, both of which documents were produced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Court.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Court, Mr. Gandhi remarked upon the strangeness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proceedings. Here was a man arrested and convicted under the Asiatic Act,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were fully safeguarded under the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had just been passed. 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intended to stick to their new measure or they did not.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delicate relations that existed at the present time he had specially asked that this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remanded until next Monday, but whilst the Prosecution was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 him in this, instructions had been received by the latter from Pretoria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proceed. It certainly reflected upon Pretoria methods of administration.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autoSpaceDN w:val="0"/>
        <w:autoSpaceDE w:val="0"/>
        <w:widowControl/>
        <w:spacing w:line="240" w:lineRule="exact" w:before="1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“A Tactless Prosecution”.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Asiatics’ Registration Amendment Act, 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of the subsequent proceedings is not available; </w:t>
      </w:r>
      <w:r>
        <w:rPr>
          <w:rFonts w:ascii="Times" w:hAnsi="Times" w:eastAsia="Times"/>
          <w:b w:val="0"/>
          <w:i/>
          <w:color w:val="000000"/>
          <w:sz w:val="18"/>
        </w:rPr>
        <w:t>vide 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26-8-1908,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JOHANNESBURG LETTER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AINED THROUGH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this time, I will have to discuss the latest news first.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Bill was passed by both the Houses within 24 hours. This only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they still do not give our feelings due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contains almost everything [we wanted].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detailed explanation. But the Bill obviates the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Turkish Muslims. Voluntary registrants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scope of the Act as also others who may [voluntarily]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themselves in future. This will enable the community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pledge inviolate. But there are two things which the Bill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contain. The obnoxious law will be repealed in effect;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a dead letter. The Indian community has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this [proposal]. Mr. Smuts made a promise [to repeal it].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 important, [the rights of] the educated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safeguarded. I am afraid that there is going to be a long-drawn-out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over this issue. It is the duty of the Indian community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a fight.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REATED AS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often discussed. What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is that all educated persons should have equal rights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though rights may remain equal in theory, Indians may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be subjected to a more severe test than the whites.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Natal and the Cape. The test for Indians [in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Colonies] is very severe. We have said that we shall not object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severer test in the Transvaal. In consequence, only barristers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of equal [attainments] will be able to enter the Transvaal.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that we can do anything more. What is important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should not be kept out altogether. As for those with a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education who may want to come in for business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professional reasons, the section which allows them to come in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 remains. In fact, there is no real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these persons.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NAG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is, however, a snag in this Bill. Those who enter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henceforth must, if they do not have a permit, prove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resided in the Colony for at least three years before the [Boer] 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section will also apply to those who are already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 may be possible to find a way out of this. [That is,]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settlement, a solution does appear possible.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ESIDENTS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Mahomed, Mr. Parsee Rustomjee, Mr. M. C. Anglia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Randeria have been on a round of visits to Krugersdorp,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Potche-fstroom and Klerksdorp. They were received with honours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towns, and people readily handed over their registers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being burnt]. They were first given a party by Mr. Essop Mia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another by Mr. Fancy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putting up with Mr. Cama.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worthy gentlemen have put the Indian community under a </w:t>
      </w:r>
      <w:r>
        <w:rPr>
          <w:rFonts w:ascii="Times" w:hAnsi="Times" w:eastAsia="Times"/>
          <w:b w:val="0"/>
          <w:i w:val="0"/>
          <w:color w:val="000000"/>
          <w:sz w:val="22"/>
        </w:rPr>
        <w:t>deepdebt of obligation.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Volksrust and Charles town, Mr. Essop Suleman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Mullan are shouldering the burden of the community’s affairs.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large number of Indians staying with them, but undeterred by </w:t>
      </w:r>
      <w:r>
        <w:rPr>
          <w:rFonts w:ascii="Times" w:hAnsi="Times" w:eastAsia="Times"/>
          <w:b w:val="0"/>
          <w:i w:val="0"/>
          <w:color w:val="000000"/>
          <w:sz w:val="22"/>
        </w:rPr>
        <w:t>this, they continue to help. All this augurs well for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 has collected certificates from Pretoria. Here, Mr. </w:t>
      </w:r>
      <w:r>
        <w:rPr>
          <w:rFonts w:ascii="Times" w:hAnsi="Times" w:eastAsia="Times"/>
          <w:b w:val="0"/>
          <w:i w:val="0"/>
          <w:color w:val="000000"/>
          <w:sz w:val="22"/>
        </w:rPr>
        <w:t>Joshi, Mr. Medh and Mr. Killawala go round [collecting them].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HIKHUBHAI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ALIHA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Bhikhubhai Dayalji Maliha’s case was heard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held a permit, he has been given seven days’ notice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Colony] for not submitting to the new law.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conclusively shows that the obnoxious Act must be repealed.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Ibrahim and Mr. Hassan Mia, both butchers, went to gaol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to serve a sentence of eight days’ imprisonment for trading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licence.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Ahmed Motara, who has been thrice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satyagraha, was released today (Wednesday). His courage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to be followed by everyone.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Pietersburg, Mr. Taiyab Moosa Memon has gone to gaol.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Pretoria, a large number of Indians have gone to gaol.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mention their names later. They all deserve to be con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gratulated. A telegram says that one of them was manhandled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 in Court. The matter is being inquired into. Even if one has to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Honorary Secretary, Hamidia 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 violence to one’s person, that must be borne for the sake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one’s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Nadirsha Cama is likely to lose his job for having spoken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meeting. But this does not bother him. He had made up his I </w:t>
      </w:r>
      <w:r>
        <w:rPr>
          <w:rFonts w:ascii="Times" w:hAnsi="Times" w:eastAsia="Times"/>
          <w:b w:val="0"/>
          <w:i w:val="0"/>
          <w:color w:val="000000"/>
          <w:sz w:val="22"/>
        </w:rPr>
        <w:t>mind to fight for the community. I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Shapurji Adajania has been wanting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again. It is only because the Association has restrained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not done so already.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unsatisfactory reply has been received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about food [in gaol]. The matter is being pursued further.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the large number of persons who are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that, for the present, only those who hold genuine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so. Others may not come. They should not become restive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Association had asked the Durban gentlemen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(Tuesday). They have a very fine club of their 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without one. Altogether there are probably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Chinese [in the Transvaal]. We are here in our thousands.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humiliating that even so we do not have a comparable club of our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England, Mr. Ritch has been taking great pains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Indians has been called in London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deportation of Sorabji.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29-8-1908</w:t>
      </w:r>
    </w:p>
    <w:p>
      <w:pPr>
        <w:autoSpaceDN w:val="0"/>
        <w:autoSpaceDE w:val="0"/>
        <w:widowControl/>
        <w:spacing w:line="292" w:lineRule="exact" w:before="37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ATTORNEY GENERAL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TTORNEY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56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40" w:after="550"/>
        <w:ind w:left="814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28,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56" w:space="0"/>
            <w:col w:w="246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been informed that, at the trial of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Gopal Chhiba, on the 25th instant, for trading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immediately after the sentence was pronounced against him, </w:t>
      </w:r>
      <w:r>
        <w:rPr>
          <w:rFonts w:ascii="Times" w:hAnsi="Times" w:eastAsia="Times"/>
          <w:b w:val="0"/>
          <w:i w:val="0"/>
          <w:color w:val="000000"/>
          <w:sz w:val="22"/>
        </w:rPr>
        <w:t>Constable No. 50 violently dragged him from the dock.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Keeping sympathizers and the Imperial authorities informed of the problems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Trans-vaal Indians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presumably drafted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informed that this was witnessed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My Association will be obliged if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this matter and take such steps as may be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protect British Indian prisoners from molestation.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10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12-9-1908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DIRECTOR OF PRISONS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2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August 28, 1908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564" w:space="0"/>
            <w:col w:w="295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 instant with reference to the diet scale laid down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prisoners in the Transvaal Gaols.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begs to point out that a change in the diet scale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asked for not because the food supplied is medically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but because it is not suited to the habits of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My Association, therefore, ventures to submit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 question for medical opinion, but it is one for investigating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habits of British Indians as to food.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admits that mealie meal forms part of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for Indian prisoners in the Natal gaols, but my Association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with the inference drawn therefrom that mealie meal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for Indian prisoners. Happily, throughout South Africa,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are incarcerated and, therefore, the question of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has not hitherto occupied the attention of Indian public bodies,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now, in view of the unusual position that has been created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question has become one of very great importance,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authorities intend to disregard Indian habits and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my Association submits that an investigation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by me is absolutely necessary.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also to point out to you that you have omitted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that the Natal scale, whilst it retains mealie meal as part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 for British Indians, provides for bread also, thus enabling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to fall back upon four ounces of bread. I beg also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according to the Natal scale, for prisoners undergoing a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42 days, treacle is added to the ration of mealie meal,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 the scale is fairly liberal, much more so than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My Association, therefore, respectfully trusts that the matter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reconsidered.</w:t>
      </w:r>
    </w:p>
    <w:p>
      <w:pPr>
        <w:autoSpaceDN w:val="0"/>
        <w:autoSpaceDE w:val="0"/>
        <w:widowControl/>
        <w:spacing w:line="220" w:lineRule="exact" w:before="4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10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IA</w:t>
      </w:r>
    </w:p>
    <w:p>
      <w:pPr>
        <w:autoSpaceDN w:val="0"/>
        <w:autoSpaceDE w:val="0"/>
        <w:widowControl/>
        <w:spacing w:line="266" w:lineRule="exact" w:before="14" w:after="252"/>
        <w:ind w:left="0" w:right="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12-9-1908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36"/>
        <w:ind w:left="4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584" w:space="0"/>
            <w:col w:w="293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COMMENTS ON TRANSVAAL INDIAN CAMPAIGN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article entitled “Mistakes”,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out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due to heavy pressure of work, the Colonial Secretary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how the law is being administered in relation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An Indian, who could not register voluntarily,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away in a remote district, was arrested last Wednesday.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not taken any part in the campaign. He was arrested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protection for such Indians is ensured in the new Bill. It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obnoxious Act lives on. It is easy to see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make it difficult for us to explain to the innocent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people that the old law has really become a dead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repeal of the Act is therefore unnecessary. This is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The place (Anjuman Islam) where some leading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yesterday is sacred to Muslims. They had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evading arrest. The incidents in Turkey have angered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Muslims. They form a considerable part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Empire. Tilak and many others like him may exploit </w:t>
      </w:r>
      <w:r>
        <w:rPr>
          <w:rFonts w:ascii="Times" w:hAnsi="Times" w:eastAsia="Times"/>
          <w:b w:val="0"/>
          <w:i w:val="0"/>
          <w:color w:val="000000"/>
          <w:sz w:val="22"/>
        </w:rPr>
        <w:t>these incidents to embarrass the British administration and unite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Dawad Mahomed and the other Natal businessmen were arrested on August 27;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18"/>
        </w:rPr>
        <w:t>commented on this event in its issue of August 28. From what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follows it is clear that Gandhiji’s summary of the Press comments on the campaign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made soon after.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Hindus and Muslims into an “Extremist Party”.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editorial of the 25th instant,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earlier called upon General Smuts to carry out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so does it now urge that the Asiatics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should do so. The Government has fulfilled its promise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for the Asiatics also to fulfil theirs.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[to insist] that the immigration issue should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for consideration after this has been done.</w:t>
      </w:r>
    </w:p>
    <w:p>
      <w:pPr>
        <w:autoSpaceDN w:val="0"/>
        <w:tabs>
          <w:tab w:pos="550" w:val="left"/>
          <w:tab w:pos="990" w:val="left"/>
          <w:tab w:pos="1930" w:val="left"/>
          <w:tab w:pos="2730" w:val="left"/>
          <w:tab w:pos="3850" w:val="left"/>
          <w:tab w:pos="5230" w:val="left"/>
          <w:tab w:pos="5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heading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“Immigration”, the paper says that Asiatics are shabbily treated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fully sympathizes with them. According to existing 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low-class Russians or Poles or other [Europeans] who speak Greek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smattering of one of the Levantine languages can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at will and enjoy full citizenship rights. For this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Yiddish and European languages are treated on par, though Yiddish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European language. Justice demands that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difficult qualifying test for all those who enter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of the Immigration Department should be armed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powers, and they should be persons of intelligence and integrity.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paid good salaries so that they are not tempted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bribes. They should have a clear idea as to [the category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persons] who may not enter the colony. In short, we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which is now closed on the Asiatics should be closed lawfully.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cannot accommodate any more Asiatics. We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this. But we go further and assert that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who are entering the country [unlawfully] may prove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than Asiatics. The Asiatics’ standard of living is very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[thus] able to compete to their advantage [with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Europeans] in trade. But they do not add to the crime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Europeans roam the country for their bread. Latterly,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 has increased markedly. Their coming in has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incidence of theft and the smuggling of gold and diamonds,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[the growth of ] liquor shops. [Because of them,] panders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money-lenders flourish and other similar crimes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We have decisively closed the door on the Asiatics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closed also to this refuse [from Europe]. By doing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it clear that in the matter of entry into this country,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discriminate against the black and the yellow traces]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colour. Those who want to make this country truly “European”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agree that our Natives and law-abiding Asiatics are preferable to </w:t>
      </w:r>
      <w:r>
        <w:rPr>
          <w:rFonts w:ascii="Times" w:hAnsi="Times" w:eastAsia="Times"/>
          <w:b w:val="0"/>
          <w:i w:val="0"/>
          <w:color w:val="000000"/>
          <w:sz w:val="22"/>
        </w:rPr>
        <w:t>this garbage [from Europe]. We want peasants who will raise crops,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 workers who will man the industries and thereby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Colony’s prosperity. There are already too many traders and </w:t>
      </w:r>
      <w:r>
        <w:rPr>
          <w:rFonts w:ascii="Times" w:hAnsi="Times" w:eastAsia="Times"/>
          <w:b w:val="0"/>
          <w:i w:val="0"/>
          <w:color w:val="000000"/>
          <w:sz w:val="22"/>
        </w:rPr>
        <w:t>speculators in this Colony.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EPLY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addressed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in reply to the above, arguing that the Government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have fulfilled its promise. It is true that the new Bill 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 of relief, and the obnoxious Act is reduced to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the Government has not allowed his [Indian] brethren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any satisfaction from this. Prosecutions have been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obnoxious Act. It was promised that the 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and the promise must be carried out. On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also, he [Mr. Gandhi] said that educated Asiatics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equal rights with others.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5-9-1908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SPEECH AT MEETING IN HAMIDIA MOSQUE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addressed a meeting of Indians at the Mosque, Fordsburg, yesterday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afternoon, when he made special reference to the deportation of the Natal leaders.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expressed whole-hearted approval of the plan of campaign and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announcement that the deported leaders would cross the borders on their return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journey probably that night was received with great enthusiasm. Mr. Gandhi also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announced that five more Natal Indians would be arrested at nine o’clock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morning, and would be deported.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31-8-1908</w:t>
      </w:r>
    </w:p>
    <w:p>
      <w:pPr>
        <w:autoSpaceDN w:val="0"/>
        <w:autoSpaceDE w:val="0"/>
        <w:widowControl/>
        <w:spacing w:line="240" w:lineRule="exact" w:before="1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AMPAIGN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become clearer to the reader if we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before reporting the news. Considering all the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that the coming struggle may be a bitter and extended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adopt sterner measures. It does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that the Indians will make a concerted effort.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 adequate number of certificates for being burnt. All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2,300 certificates have been burnt. The number is not insignificant.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too small if we look forward to an early end of the movement.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learn that people have been visiting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to apply for certificates. In Johannesburg 25 Indians went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last. The Government will now be justified in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a large number of Indians will submit to the Act.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now of obeying the obnoxious 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success of this last phase of the struggle depends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submit to the new law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new Bill has not yet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It has not yet received Royal assent. But it is necessary to disobey </w:t>
      </w:r>
      <w:r>
        <w:rPr>
          <w:rFonts w:ascii="Times" w:hAnsi="Times" w:eastAsia="Times"/>
          <w:b w:val="0"/>
          <w:i w:val="0"/>
          <w:color w:val="000000"/>
          <w:sz w:val="22"/>
        </w:rPr>
        <w:t>it even if it receives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assume that those who have not handed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to be burnt will not join the movement, so that it is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2,300 Indians that it must depend. We may take it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will back out. We can also assume that those who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certificates will join the movement. We can therefore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Indians will continue to fight. The Tamil-speaking people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a fourth of this number. They have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commendable. We need not be depressed by these figures.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Indians can achieve momentous results. But I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two thousand of them will turn out to be true fighters.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a certificate really means that the Indian who throws it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flames does not care to keep it. He is willing to forgo the benefits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title reads: “News-letter”. These despatches were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weekly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“From Our Johannesburg Representative”. The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appeared on March 3,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26-2-1906.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Law Amendment Act, also known as the Transvaal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“New Obnoxious Law”, 8-6-1907, “Obnoxious Law”, 6-7-</w:t>
      </w:r>
    </w:p>
    <w:p>
      <w:pPr>
        <w:autoSpaceDN w:val="0"/>
        <w:tabs>
          <w:tab w:pos="550" w:val="left"/>
        </w:tabs>
        <w:autoSpaceDE w:val="0"/>
        <w:widowControl/>
        <w:spacing w:line="18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1907, “Obnoxious Law &amp; Regulations made under it”, 30-11-1907 and Appendix 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Transvaal Asiatic Registration Amendment Act (1908); for the text,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certificate confers. He will not produce his licence or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He will not respect the Govern-ment’s law in any way and will,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do his best to get him-self imprisoned.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know that these 2.000 Indians are not all such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Some of them have already taken out licences,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us-ing. They produce them whenever demanded by an official.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these men might as well not have burnt their certificates.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therefore further to reduce the 2,000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Let us now consider what the remaining thousand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that they can frighten the Government into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Their campaign will ensure the repeal of the obnoxious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doors will remain open for the well-educated. The rights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in the Transvaal but possess no certificates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preserved, provided their claims are genuine. But will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hold out till the last even after the others have yielded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they will. Those who fight to the bitter end are always a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They are not influenced by what others do. They fight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stak-ing their all, without taking thought as to what others do,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their cause to be just and therefore think it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fight.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thousand persons will have to be prepared for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indeed. What does it matter if there is loss of money,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imprisoned or deported, or even if they are assaulted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lose everything, but not their honour.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>forsaken by everyone, but will not be forsaken by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annoying practice of auctioning the goods of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refuse to pay the fine is becoming common. It was adopted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Pretoria, in Hei-delberg, and also in Vereeniging. If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storekeepers did without licences, there would have been no difficulty,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need for concern about the auctioning of goods. But Indians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yet developed the strength to face losses as isolated individuals.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Admittedly this strength cannot be acq-uired all at once.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hold licences for the whole year. We have therefore only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a few cases. The best course for these persons is to sell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shops nominally—but through a proper legal transac-tion—to whites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carry on trade in the name of these whites. Mr. Gab-riel Isaac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auctioning of goods can be prevented in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manner. It may be argued that there will then be hardly any fight-ing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left to be done by Indian traders. They will escape the privations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the poor hawkers who will be ruined. In order to forestall this</w:t>
      </w:r>
    </w:p>
    <w:p>
      <w:pPr>
        <w:autoSpaceDN w:val="0"/>
        <w:autoSpaceDE w:val="0"/>
        <w:widowControl/>
        <w:spacing w:line="30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to hold the shops in his name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those storekeepers who trade in the name of whites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hawking and thus court imprisonment. Those who hold licences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names should prepare a servant or a relative to go to gaol.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right that the storekeepers should do this. But it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improper for hawkers to argue in this fashion.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supposed that a person who goes to gaol is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On the con-trary he is very much alive. He should think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that he is in gaol. Indeed, one who cannot go to gaol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person. Moreover, a storekeeper can help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contributions. Our object is to tire out the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achieved by going to gaol, which can be done in two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for the hawkers to get arrested by going on their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licence. Since there can be no question of a hawker’s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auctioned, he will only be fined. The second is to court arrest </w:t>
      </w:r>
      <w:r>
        <w:rPr>
          <w:rFonts w:ascii="Times" w:hAnsi="Times" w:eastAsia="Times"/>
          <w:b w:val="0"/>
          <w:i w:val="0"/>
          <w:color w:val="000000"/>
          <w:sz w:val="22"/>
        </w:rPr>
        <w:t>and imprisonment by refusing to give thumb-impressions or finger-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prints or signatures at the border. No one should go about with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in his pocket. One should not even carry jewellery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They [the authorities] have started prosecutions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refuse to give thumb-impressions. It is easy therefore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Only those who hold genuine permits may, however,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now. Holders of Dutch passes, etc., must not come in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Educated persons may not come in either—not just yet.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carry on the fight in this manner, the climax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in October. The end may come even earlier if we pull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strength. If not, it may come in October. By then, the hawking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of many Indians will have expired. We may expect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Indians will refuse to apply for the renewal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The Government will then have no option but to arrest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whose certificates have been burnt will not get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 hope that these Indians accordingly will choose to 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licences.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USINESSMEN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Mahomed, Mr. Parsee Rustomjee and Mr. Anglia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extremely active. They were not arrested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26th [August], so they proceeded to Pretoria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o’clock train after sending a wire. They were accompanied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Randeria. They were in the Anjuman-e-Islam Hall discussing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 for collecting certificates when Superintendent Betts served a</w:t>
      </w:r>
    </w:p>
    <w:p>
      <w:pPr>
        <w:autoSpaceDN w:val="0"/>
        <w:autoSpaceDE w:val="0"/>
        <w:widowControl/>
        <w:spacing w:line="30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Wednesday.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on them and arrested all the four.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refused bail.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was received later that a warrant had been issue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deportation. Mr. Gandhi went to Pretoria by the last train.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Blake the police were served with a notice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no authority thus to issue a warrant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in serving this notice was not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to the supreme Court, but only to expose the high-handedness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The notice, by the morning however,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not effect. The men were taken to Natal train.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secret. Anyone who wished to see them was allowed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Many Indians were present at the station to see them off.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 held in the Anjuman-e-Islam Hall at midnight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question of collecting the certificates was discussed.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Cassim said that whether or not the Memons were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their certificates would be announced on Sunday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 The others resolved to hand them over immediately.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was held in Pretoria on Friday. Mr. Bagas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chair. The meeting was very well attended and great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evinced. Though a large number of certificates were burnt,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number received was not so large as it should have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Pretoria, only 60 certificates were received—this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of those from the Madrasis—and this is not nearly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of the meeting will appear elsewhere and so I do not give it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ADRASIS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meeting of Tamil Indians was held on Sunday,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Gandhi was invited. Madrasis have surpassed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We find that nearly a fourth of them have been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extremely enthusiastic and declared that,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did, they would carry on the fight. They also resolved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>funds.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WO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ONKANIS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ELEASED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Konkani butchers who were gaoled last week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From their reports it would appear that the gaol warders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harass prisoners any longer. They say Mulji Patel and Harilal</w:t>
      </w:r>
    </w:p>
    <w:p>
      <w:pPr>
        <w:autoSpaceDN w:val="0"/>
        <w:autoSpaceDE w:val="0"/>
        <w:widowControl/>
        <w:spacing w:line="20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Transvaal Indian Campaign”, 28-8-1908.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order of deportation,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good health.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AVER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ANDERI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Zaver Randeri Soni, who, though his temporary permit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expired, did not leave the Transvaal, has been awarded a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He deposed that he had Intended on the expiry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to leave the Colony and re-enter afterwards as an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but that, meanwhile, he had been arrested. “This is my good </w:t>
      </w:r>
      <w:r>
        <w:rPr>
          <w:rFonts w:ascii="Times" w:hAnsi="Times" w:eastAsia="Times"/>
          <w:b w:val="0"/>
          <w:i w:val="0"/>
          <w:color w:val="000000"/>
          <w:sz w:val="22"/>
        </w:rPr>
        <w:t>fortune,” Mr. Randeri said is his evidence.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EPORTATION OF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WELVE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Shelat, Mr. Joshi, Mr. Killawala, Mr. Medh, Mr. Ibrahim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Hussein and others have been arrested and ordered to be deported.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will re-enter. They do not get any food [in gaol]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 or friends. they themselves asked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gaol food. They get bread, potatoes, etc. They will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Volksrust tonight.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BRAHIM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SMAN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are glad that Mr. Ebrahim Osman has gone to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regarded as one of the leaders of the Memon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courageous act does that community great credit. He had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give his thumb-impression on the train as also at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The policeman admitted while giving evidence that 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Ebrahim. Mr. Polak gave evidence that it was through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Ebrahim had obtained a permit. Ebrahim’s identity therefore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in question. The only offence was his refusal to give his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impression. This is no ordinary tyranny. But I hope that,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like these, no Indian will give his thumb-impression till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reached.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ADIRSHA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AMA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Nadirsha Cama has been dismissed by the Government.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we shall see that this is no common occurrence. Mr. Cama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so strongly on the subject that he attended the last mass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then asked him for an explanation. Since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Mr. Cama had taken part in the proceedings,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dismissed. And he has welcomed his dismissal. He acted as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for the sake of the campaign for the rights of the educated. </w:t>
      </w:r>
      <w:r>
        <w:rPr>
          <w:rFonts w:ascii="Times" w:hAnsi="Times" w:eastAsia="Times"/>
          <w:b w:val="0"/>
          <w:i w:val="0"/>
          <w:color w:val="000000"/>
          <w:sz w:val="22"/>
        </w:rPr>
        <w:t>Mr. Cama having been sacrificed in this manner, the educated should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eldest son.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Harilal Gandhi &amp; Others”, 28-7-1908,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“Trial of Harilal Gandhi &amp; Others”, 28-7-1908 , Trial of Harilal Gandhi—II”, 10-</w:t>
      </w:r>
      <w:r>
        <w:rPr>
          <w:rFonts w:ascii="Times" w:hAnsi="Times" w:eastAsia="Times"/>
          <w:b w:val="0"/>
          <w:i w:val="0"/>
          <w:color w:val="000000"/>
          <w:sz w:val="18"/>
        </w:rPr>
        <w:t>8-1908 &amp; “Johannesburg Letter”, 10-8-1908.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inspired tenfold. The community as a whole has been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Cama’s dismissal, and it cannot therefore back out.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Mr. Cama. He sets little store by the pittance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by slaving for the Government. This is an example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emulation.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ESSAGE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ROM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4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and his companions, on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after their deportation, sent the following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>various towns:</w:t>
      </w:r>
    </w:p>
    <w:p>
      <w:pPr>
        <w:autoSpaceDN w:val="0"/>
        <w:autoSpaceDE w:val="0"/>
        <w:widowControl/>
        <w:spacing w:line="240" w:lineRule="exact" w:before="54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last night in prisoners’ cell Pretoria with full trust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 we shall be in gaol-palace in Transvaal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duty to motherland in some measure.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Hope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will do his duty at all costs. We send this message to our </w:t>
      </w:r>
      <w:r>
        <w:rPr>
          <w:rFonts w:ascii="Times" w:hAnsi="Times" w:eastAsia="Times"/>
          <w:b w:val="0"/>
          <w:i w:val="0"/>
          <w:color w:val="000000"/>
          <w:sz w:val="22"/>
        </w:rPr>
        <w:t>brethren before we go to gaol.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hope every Indian will remember this advice.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EMORABLE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ELEGRAM</w:t>
      </w:r>
    </w:p>
    <w:p>
      <w:pPr>
        <w:autoSpaceDN w:val="0"/>
        <w:tabs>
          <w:tab w:pos="550" w:val="left"/>
          <w:tab w:pos="591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Dawad Mahomed and other Natal leaders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Volksrust, Mr. Osman Ahmed sent them the following telegram: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Congratulate you all. Trust in God. Pray to Him. Obey Him who saved Noah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deluge, Moosa from Pharaohs, Abraham from fire, Joseph from the well,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Ayoob from sickness, Enoos inside a whale, and our Prophet when he was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cave. He is with us and He is ever just.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inspiring telegram. I urge Mr. Osman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have the same heroic courage which he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to be infused with. Examples similar to the above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all the scriptures. This is an age in which we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the scriptures as mere platitudes which do not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upon. We only pay lip service to such examples. We feel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far away from us that we hardly allow these teachings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our conduct. This is an occasion for Indians to act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talk. If all the Indians were to fight with sincere faith in God,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would be won within 24 hours.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RONT</w:t>
      </w:r>
    </w:p>
    <w:p>
      <w:pPr>
        <w:autoSpaceDN w:val="0"/>
        <w:autoSpaceDE w:val="0"/>
        <w:widowControl/>
        <w:spacing w:line="24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so far been able to give the names of the Madrasis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to gaol on August 14 for the sake of their country. I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below: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their intention was to re-enter the Colony in defiance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deportation order and thus court imprisonment.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text reproduced here is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5-9-1908.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Kangasami Pillay, Saveri Pillay, R. Packrey Moodaley, </w:t>
      </w:r>
      <w:r>
        <w:rPr>
          <w:rFonts w:ascii="Times" w:hAnsi="Times" w:eastAsia="Times"/>
          <w:b w:val="0"/>
          <w:i w:val="0"/>
          <w:color w:val="000000"/>
          <w:sz w:val="22"/>
        </w:rPr>
        <w:t>Rajoo Naidoo, Subrayaloo Naidoo, S. Pavaday Naidoo, Muthram-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oothoo Pather, M. Nadason, Candasami, Moonsami Naidoo,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Vurthen, S. Rangasami Naidoo, Venkatsami Appoodoo, Ranga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Padiachy, R. Jameson, S. Vallu Padiachy, S. Moothramoothoo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Govindsami Padiachy, C. Canda Moodaley, Narasoomulloo, Ranga </w:t>
      </w:r>
      <w:r>
        <w:rPr>
          <w:rFonts w:ascii="Times" w:hAnsi="Times" w:eastAsia="Times"/>
          <w:b w:val="0"/>
          <w:i w:val="0"/>
          <w:color w:val="000000"/>
          <w:sz w:val="22"/>
        </w:rPr>
        <w:t>Padiachy, Nayana Naidoo, Rama, Nagappan Naidoo.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persons held licences, yet they went out hawking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using them.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treated cruelly by the gaolers, who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 hard that they had inflammation on their backs.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are ready to go to gaol again. Six affidavits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have been forwarded to the Chief Gaoler.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gaolers will not behave in the same way again. Even if they do, what </w:t>
      </w:r>
      <w:r>
        <w:rPr>
          <w:rFonts w:ascii="Times" w:hAnsi="Times" w:eastAsia="Times"/>
          <w:b w:val="0"/>
          <w:i w:val="0"/>
          <w:color w:val="000000"/>
          <w:sz w:val="22"/>
        </w:rPr>
        <w:t>does it matter ? The more we suffer, the earlier we shall be free.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HRISTIANA</w:t>
      </w:r>
    </w:p>
    <w:p>
      <w:pPr>
        <w:autoSpaceDN w:val="0"/>
        <w:autoSpaceDE w:val="0"/>
        <w:widowControl/>
        <w:spacing w:line="260" w:lineRule="exact" w:before="19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Essop Belim was sentenced to a fine of £15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without a licence or, in default of payment, to a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Mr. Belim chose to go to gaol. As if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they have now arrested Mr. Ibrahim Adamji Limda,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servant. It does not appear likely that he will be convicted, for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ruled by the Court that a servant cannot be prosecuted on a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trading without a licence.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E. M.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goods were auctioned in Vereeniging. He was fined £1.7.6,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recover which they sold goods worth £20, and awarded £6.5.6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messenger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expenses. Here is an instance of a crone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 pice whose head it costs two pice to shave.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congratulate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Patel. We shall be free only when people everywhere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losses. Who can now assert that General Smuts is not the leader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of robbers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5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Bailiff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described the Court’s attachment of the goods of Vereeniging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traders as “legalized robbery”;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10-8-1908,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“The Star”, 12-8-1908 &amp; “What if goods are auctioned”, 15-8-1908.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LEVEN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reports have been received about the gentlemen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Those eleven persons who were to set out last night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Mr. Vernon. They were seen off at the Park Station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Others went to Jeppe. These persons would not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from outside. They only took gaol food. All of them had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early in the morning and walked to the Charge Office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Volksrust, where they were arrested. Traders and educated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joined hands again. All of them have resolved to stay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Even in the matter of food, they eat what is given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My advice is that they should ask for the gaol uniform also.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decided when they will be tried.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consider what they should be charged with. True fighters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offer bail money, will not ask for food from outside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any harassment by the Government. I would also advise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not to ask for anything to be brought to them surreptitiously.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addicted to smoking, they must give up the habit.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addiction will benefit the body as well as the mind.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take that into account, it is only proper to give up these </w:t>
      </w:r>
      <w:r>
        <w:rPr>
          <w:rFonts w:ascii="Times" w:hAnsi="Times" w:eastAsia="Times"/>
          <w:b w:val="0"/>
          <w:i w:val="0"/>
          <w:color w:val="000000"/>
          <w:sz w:val="22"/>
        </w:rPr>
        <w:t>addictions for the sake of one’s country.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AMIDIA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SLAMIC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Sultan [of Turkey] completed 32 years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 on August 31, and on the same day the Al Madina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Hejaz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was inaugurated. The [Hamidia] Islamic Society held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celebrate the event. A large number of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Invitations had been sent out to some whites. Among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were Mr. Wolfgang, the Turkish Consul, and his friend, Mr.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F. Crown. who has served in Turkey and was awarded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Turkey, Class II. Mr. Kallenbach and Mr. Isaac were also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others present were Mr. Godfrey, Mr. Vyas, Mr. Cama, </w:t>
      </w:r>
      <w:r>
        <w:rPr>
          <w:rFonts w:ascii="Times" w:hAnsi="Times" w:eastAsia="Times"/>
          <w:b w:val="0"/>
          <w:i w:val="0"/>
          <w:color w:val="000000"/>
          <w:sz w:val="22"/>
        </w:rPr>
        <w:t>Mr. Naidoo and Mr. Gandhi.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were conducted with the utmost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great enthusiasm. Six resolutions were passed. A fund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Hejaz Railway was started on the spot. Mr. Hajee Habib put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£10. The barbers collected more than £9 from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Mr. Nawab Khan paid one pound on the spot,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cabman paid, amid applause, his earnings for the day—five shillings.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were received from many towns. Everywhere Muslim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closed [for the day]. Among these telegrams Mr. Nagadi’s </w:t>
      </w:r>
      <w:r>
        <w:rPr>
          <w:rFonts w:ascii="Times" w:hAnsi="Times" w:eastAsia="Times"/>
          <w:b w:val="0"/>
          <w:i w:val="0"/>
          <w:color w:val="000000"/>
          <w:sz w:val="22"/>
        </w:rPr>
        <w:t>deserves mention. It reported that sweets and gifts were distributed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“Hamidia”.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white and Zulu children. This was an excellent idea;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nobility of the Indian people, rather, of all Eastern peoples.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Warmbaths Indians in distributing sweets to white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whites always behave like enemies, is noteworthy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emulated. In this town, Osman Ahmed led a procession.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children’s sports at which prizes were awarded.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there were fireworks. Everyone felt that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Society’s hall was rather small. I hope the Muslims will add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storeys and build a hall so big and fine that it will be both pleasing </w:t>
      </w:r>
      <w:r>
        <w:rPr>
          <w:rFonts w:ascii="Times" w:hAnsi="Times" w:eastAsia="Times"/>
          <w:b w:val="0"/>
          <w:i w:val="0"/>
          <w:color w:val="000000"/>
          <w:sz w:val="22"/>
        </w:rPr>
        <w:t>and useful.</w:t>
      </w:r>
    </w:p>
    <w:p>
      <w:pPr>
        <w:autoSpaceDN w:val="0"/>
        <w:autoSpaceDE w:val="0"/>
        <w:widowControl/>
        <w:spacing w:line="294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ONE</w:t>
      </w:r>
    </w:p>
    <w:p>
      <w:pPr>
        <w:autoSpaceDN w:val="0"/>
        <w:autoSpaceDE w:val="0"/>
        <w:widowControl/>
        <w:spacing w:line="240" w:lineRule="exact" w:before="1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and other gentlemen were deported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ordained, they have re-entered. Further, Mr. Dawad Mahomed,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Rustomjee and Mr. Anglia have reached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work again. Other friends are enjoying the fine 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gaol, which only means that they need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They were all to be tried on Tuesday.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itself fixed Tuesday next, the 7th, for their trial.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this opportunity, the three businessmen have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Johannesburg. Everyone is doing his duty. The businessmen’s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needed in Johannesburg. Others are doing their duty by </w:t>
      </w:r>
      <w:r>
        <w:rPr>
          <w:rFonts w:ascii="Times" w:hAnsi="Times" w:eastAsia="Times"/>
          <w:b w:val="0"/>
          <w:i w:val="0"/>
          <w:color w:val="000000"/>
          <w:sz w:val="22"/>
        </w:rPr>
        <w:t>staying in gaol.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BOUT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being asked why Sorabji, who was due to return, has not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so. I must point out that he himself is anxious to re-enter.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duty consists in staying on in Charlestown for the present.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way he renders greater service. It is the Association which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restrained him. There has been no reply from the Government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Association’s resolution about him. This is one reason, among others,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he is not being called back. He will also enter when his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comes. Everyone cannot have the same duty to perform. Everyone[,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however,] must attend to his or her duty. Sorabji’s duty consists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restraining his enthusiasm and waiting.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OOSA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SSOP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DIA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Moosa Essop Adia was fined £1 in Pretoria; While attaching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goods, the messenger also closed down his store. This is illegal.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no authority to do this. The Association has therefore advised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Adia to reopen the store and serve a notice on the messenger.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ILDAR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Dildar Khan who was employed as a servant by a white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dismissed for taking part in the movement against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moreover, he had asked for leave to attend the Hejaz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[celebrations]. I congratulate Mr. Dildar Khan on his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OLLECTIONS</w:t>
      </w:r>
    </w:p>
    <w:p>
      <w:pPr>
        <w:autoSpaceDN w:val="0"/>
        <w:autoSpaceDE w:val="0"/>
        <w:widowControl/>
        <w:spacing w:line="24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Mahomed, Mr. Rustomjee and Mr. Anglia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from the moment they arrived. They went round soliciting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contri-butions. I hope to give next week the names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pay.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IMPERIAL GOVERNMENT’S VIEWS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speeches in the Imperial Parliament reported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section, the one by Colonel Seely, Deputy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Colonies, is particularly worth reading. He says that negotia-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are in progress with the Transvaal Government. The speech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that those who have a right to be in the Colonies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accorded equal rights with the whites, and must be accepted as full-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fledged citizens. We can argue from this that, in the interests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Colony, educated Indians must be allowed to enter.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see from Colonel Seely’s speech that, if we exert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the Imperial Government may help us. The key [to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situation] is with us. Satyagraha is all that is required of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5-9-1908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RITCH’S CONDITION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continue to receive letters from Mr. Ritch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sad. There is much else the community does, but nothing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appreciation [of Ritch’s work]. Few whites or Indians can do what </w:t>
      </w:r>
      <w:r>
        <w:rPr>
          <w:rFonts w:ascii="Times" w:hAnsi="Times" w:eastAsia="Times"/>
          <w:b w:val="0"/>
          <w:i w:val="0"/>
          <w:color w:val="000000"/>
          <w:sz w:val="22"/>
        </w:rPr>
        <w:t>Mr. Ritch has been doing. He does not care for the salary, It is a</w:t>
      </w:r>
    </w:p>
    <w:p>
      <w:pPr>
        <w:autoSpaceDN w:val="0"/>
        <w:autoSpaceDE w:val="0"/>
        <w:widowControl/>
        <w:spacing w:line="20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Ritch, Secretary, South Africa British Indian Committee, London,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in 1906 “to secure fair and just treatment to British Indian settlers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Reay”, 24-11-1906 .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“South Africa British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Committee”, 12-10-1907, “Rithc’s Services”, 7-12-1907 and “Ritch’s Great </w:t>
      </w:r>
      <w:r>
        <w:rPr>
          <w:rFonts w:ascii="Times" w:hAnsi="Times" w:eastAsia="Times"/>
          <w:b w:val="0"/>
          <w:i w:val="0"/>
          <w:color w:val="000000"/>
          <w:sz w:val="18"/>
        </w:rPr>
        <w:t>Achievements”, 8-2-1908 &amp; “Ritch’s work : An Appreciation”, 29-2-1908.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shame to keep such a person always in want.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proposal earlier to send £300 to Mr. Ritch,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£100 have so far been sent. Now, even the money for his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expenses is not being remitted, let alone the balance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£200. What is more, it is becoming difficult for him even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expenses. In postponing things, as we are inclined to do 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thoughtful about the difficulties of others.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Committee to continue its work under these conditions.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duty of every Indian to do the most he can.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a great struggle like ours can be carried 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are mistaken. We hope the community will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Mr. Ritch. Else the Committee will collapse before long </w:t>
      </w:r>
      <w:r>
        <w:rPr>
          <w:rFonts w:ascii="Times" w:hAnsi="Times" w:eastAsia="Times"/>
          <w:b w:val="0"/>
          <w:i w:val="0"/>
          <w:color w:val="000000"/>
          <w:sz w:val="22"/>
        </w:rPr>
        <w:t>and we shall have reason to regret our helplessness afterwards.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5-9-1908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THE G. O. M.’S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 our privilege to join with our brethren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Colonies on the occasion of the birthday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Naoroji, the greatest living Indian.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eighty-fourth year. His life has been a strenuous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his people and his beloved country. Now the aged patriot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quiet retire-ment in India, enjoying the rest which he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nobly earned. Indians in South Africa, and especially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may take courage for the fight by remembering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has spent practically the whole of his life fighting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freedom of his fellow-countrymen. Therefore,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we in South Africa can do him is to follow his example,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flinching from the struggle until we have gained for ourselves,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generations to follow, that complete freedom which is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subject of the King-Emperor.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5-9-1908</w:t>
      </w:r>
    </w:p>
    <w:p>
      <w:pPr>
        <w:autoSpaceDN w:val="0"/>
        <w:autoSpaceDE w:val="0"/>
        <w:widowControl/>
        <w:spacing w:line="200" w:lineRule="exact" w:before="118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succeeding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September 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DADABHAI’S BIRTHDAY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the birthday of the Grand Old Man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Naoroji. He has entered on his eighty-fourth year.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birthday is an occasion of public celebrations all over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meetings are held by the public bodies in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are sent wishing him a long life. The messages sent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associations in South Africa have been given elsewhere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They have done their duty in sending these. We wish him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pray to our Maker to grant us, and others associated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journal, hearts as pure as his. We urge our readers to emulate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patriotism of this 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—he is indeed a veritable grandfather—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right way of cherishing his name. The Transvaal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see to it that they honour their pledge as the immortal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honoured his for our sake. Our present campaign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that it would not be enough even if hundreds of heroes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were to come forward to join it. And so long as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forward, we can make no progress in our political life or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field of activity.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announced last year,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give in this issue a photograph of </w:t>
      </w:r>
      <w:r>
        <w:rPr>
          <w:rFonts w:ascii="Times" w:hAnsi="Times" w:eastAsia="Times"/>
          <w:b w:val="0"/>
          <w:i w:val="0"/>
          <w:color w:val="000000"/>
          <w:sz w:val="22"/>
        </w:rPr>
        <w:t>the Grand Old Man.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5-9-1908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JOHANNESBURG LETTER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UNCAN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PEECH</w:t>
      </w:r>
    </w:p>
    <w:p>
      <w:pPr>
        <w:autoSpaceDN w:val="0"/>
        <w:autoSpaceDE w:val="0"/>
        <w:widowControl/>
        <w:spacing w:line="26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Duncan, former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the view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speech that in the long run there was no option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Coloured races a share in the Government. If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both the whites and the Coloured races would suffer.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views are expressed by whites who have held high posts points to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“Dada” in Gujarati means a grandfather.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“Need for Great Caution”, 31-8-1907.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Patrick Duncan held this office from 1903 to 1906. For the text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of far-reaching changes in South Africa in a few years.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TALLARD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IEWS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Stallard is reputed to be a very able lawyer. Though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particular regard for us, he said that every time General Smuts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into a controversy with the Indian community, he had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is, in fact, what has happened. He is bound to lose again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last phase of the struggle if we exert ourselves to our utmost.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HANA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AMJI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Bhana Ramji was arrested on Saturday for not complying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notice to leave the Colony. No one had any news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He therefore conducted his own defence. He simply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Colony and accepted the sentence of a month’s hard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Magistrate awarded him. He is now installed in gaol. It is </w:t>
      </w:r>
      <w:r>
        <w:rPr>
          <w:rFonts w:ascii="Times" w:hAnsi="Times" w:eastAsia="Times"/>
          <w:b w:val="0"/>
          <w:i w:val="0"/>
          <w:color w:val="000000"/>
          <w:sz w:val="22"/>
        </w:rPr>
        <w:t>our good fortune that Indians have learnt to go to gaol with such ease.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OSHALIA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ELEGRAM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Goshalia, who is imprisoned in Volksrust along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has sent a telegram to say that Indian prisoners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without breakfast, since they find mealie pap disagreeable.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Goshalia, as also others, should nonetheless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gaol but stay on where they are is some indication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The question of diet is still the subject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Those who cannot bear these privations should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will he spend six years on a plain </w:t>
      </w:r>
      <w:r>
        <w:rPr>
          <w:rFonts w:ascii="Times" w:hAnsi="Times" w:eastAsia="Times"/>
          <w:b w:val="0"/>
          <w:i w:val="0"/>
          <w:color w:val="000000"/>
          <w:sz w:val="22"/>
        </w:rPr>
        <w:t>call to mind Mr. Tilak’s case.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fare? He is old. Had he been a European, he would now be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of authority. I say this without any ill-will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Rather than perpetrate evil as they have done in order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power, it is far better that the Indians should make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of bread. Anyway, the point is, what we are going through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when compared to the great Mr. Tilak’s sufferings.</w:t>
      </w:r>
    </w:p>
    <w:p>
      <w:pPr>
        <w:autoSpaceDN w:val="0"/>
        <w:autoSpaceDE w:val="0"/>
        <w:widowControl/>
        <w:spacing w:line="294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USINESSMEN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CTIVITIES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Mahomed, Mr. Parsee Rustomjee and Mr. Anglia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idle since their return from Volksrust. They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contributions in Johannesburg, and raised more than £ 200.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went round to all the places and were everywhere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by every-one. They were accompanied by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>Abdool Kadir Bawazeer, Mr. Cachalia, Mr. Vyas, Mr. Cama and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Bal Gangadhar Tilak,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“Sentence on the Great Tilak”,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1-8-1908.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On Friday after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went to Krugersdorp,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 was with them. Within three hours, they obtained promises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the value of £ 64 and collected another £ 60 in cash. </w:t>
      </w:r>
      <w:r>
        <w:rPr>
          <w:rFonts w:ascii="Times" w:hAnsi="Times" w:eastAsia="Times"/>
          <w:b w:val="0"/>
          <w:i w:val="0"/>
          <w:color w:val="000000"/>
          <w:sz w:val="22"/>
        </w:rPr>
        <w:t>They returned from Krugersdorp at night.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Saturday, they left for Heidelberg by the morning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Mr. Bhayat gave a bold lead by [contributing] £ 16,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a sum of £ 45 was soon raised. They left Heidelberg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night by train for Standerton. The party included Mr.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Bhayat, Mr. Cama also joined them on the same 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train arrived at Standerton at two in the morning,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citizens were present to receive them. My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as citizens should not cause surprise. Indians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slaves, but citizens. We have a right to be treated as partners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governance of the Colony], and have been fighting for that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>sum of about £ 53 was raised in Standerton.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all this, these men had a right to rest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began. However, they decided to take the plunge in Pretoria.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left for Pretoria on Sunday by the night train. Having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lost no time and started collecting contributions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morning. They were looked after by Mr. A. M. Suleman.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breakfast, they went to the city from the Location,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collections among the Memons first. Mr. Hajee Cassim gave £ 5.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went to Pretoria at 2 p.m. and the work of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till evening. Mr. Hajee Cassim and others also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four, there was a meeting in the Location with Mr. Bagas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chair. His welcome address was followed by a suitable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businessmen. There was no time [left] for collections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But local Indians have promised to take up the work.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£ 26 were collected in Pretoria.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Pretoria’s resources, this is too small a sum.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Memon gentlemen contributed funds and extended their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shows that to that extent they, too, are with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in its opposition to the law. Their help is bound to produce some</w:t>
      </w:r>
    </w:p>
    <w:p>
      <w:pPr>
        <w:autoSpaceDN w:val="0"/>
        <w:autoSpaceDE w:val="0"/>
        <w:widowControl/>
        <w:spacing w:line="204" w:lineRule="exact" w:before="38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were not citizens since they had no right of franchise. Their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representation, such as it was, in the Transvaal legislature was in the nature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“trusteeship”. Gandhiji had earlier been at pains to emphasize that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did not want political rights;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Morley”, 22-11-1906.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did, however, demand what he called civil rights by which he meant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property, locomotion and trade;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30-11-1906.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Government as well. It will realize that a mass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cloven asunder by the stroke of a stick, and that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like a mass of water—they are of the same blood.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businessmen took the evening train for Durban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Imam Saheb, Mr. Coovadia, Mr. Fancy, Jivanji, Mr. Omarji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Sale, Mr. Vyas and others were present to receive them at Germiston,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see them off as well. There is a halt of nearly 45 minutes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Germiston. Advantage was taken of this to entertain them at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in the restaurant. The restaurant-keeper was a good man,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trouble. The blinds in the room were lowered so that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might not notice the proceedings. The Volksrust train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shouts of “hurrah”, and the businessmen left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Is it conceivable that a community,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evince such courage, patriotism and enthusiasm, can ever be </w:t>
      </w:r>
      <w:r>
        <w:rPr>
          <w:rFonts w:ascii="Times" w:hAnsi="Times" w:eastAsia="Times"/>
          <w:b w:val="0"/>
          <w:i w:val="0"/>
          <w:color w:val="000000"/>
          <w:sz w:val="22"/>
        </w:rPr>
        <w:t>defeated?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TORY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RUGERSDORP</w:t>
      </w:r>
    </w:p>
    <w:p>
      <w:pPr>
        <w:autoSpaceDN w:val="0"/>
        <w:autoSpaceDE w:val="0"/>
        <w:widowControl/>
        <w:spacing w:line="24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Krugersdorp Indians there appears to be a trivial rift,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authorities intend to exploit. Local newspapers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that Indian traders in Krugersdorp used violence to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hawkers to surrender their certificates. The victims have lodged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and the offending traders will now be prosecuted.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incident is said to have occurred when the Natal busine-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ssmen visited Krugersdorp before their deportation. The businessmen,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asked about it, said that no Indian had been harassed or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violently. An altercation was all that took place and that—on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If that is so, why do Indians show themselves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shortsighted as to become a tool in the hands of the 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against them-selves? Since the case is without any basis,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lose.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such rumours may serve to prolong the sufferings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somewhat. Let every Indian imprint it on his mind that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campaign does not depend on the use of force. There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neither violence nor threats of violence. Force may be used neither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Government nor against one’s own fellows.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campaign is based on spiritual force. Hence it has a divine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sanction. We know that intellectual force is superior to physical force,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spiritual force superior to intellectual force. That is the highest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force. We accept this view but do not act upon it. Only to the extent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are unaware of the soul can there be misery and suffering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TANDERTON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ICENCES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asked the Indian traders at Standerton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had refused to give their thumb-impressions. In reply,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has said that</w:t>
      </w:r>
    </w:p>
    <w:p>
      <w:pPr>
        <w:autoSpaceDN w:val="0"/>
        <w:tabs>
          <w:tab w:pos="1090" w:val="left"/>
          <w:tab w:pos="15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thumb-impressions are demanded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obnoxious Act, the Indians will not give them;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the Act is obnoxious because it offends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susceptibilities and is a symbol of the Indian’s inferior status;</w:t>
      </w:r>
    </w:p>
    <w:p>
      <w:pPr>
        <w:autoSpaceDN w:val="0"/>
        <w:autoSpaceDE w:val="0"/>
        <w:widowControl/>
        <w:spacing w:line="240" w:lineRule="exact" w:before="54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even if thumb-impressions were demanded—for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purposes—outside the Act, they would be refused by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could sign their names. For, giving one’s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when one can easily sign one’s name will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stigma on oneself for the colour of one’s skin.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thumb impression given in lieu of a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 and that given when the person can sign his name.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0"/>
        </w:rPr>
        <w:t>p.m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received a telegram to say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and Mr. Randeria have been awarded three months’ hard </w:t>
      </w:r>
      <w:r>
        <w:rPr>
          <w:rFonts w:ascii="Times" w:hAnsi="Times" w:eastAsia="Times"/>
          <w:b w:val="0"/>
          <w:i w:val="0"/>
          <w:color w:val="000000"/>
          <w:sz w:val="22"/>
        </w:rPr>
        <w:t>labour each. The remaining eleven received a sentence of six weeks’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each with hard labour. I am glad over this report,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tears to my eyes. I am glad because the greater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on Indians, the happier they will be in the end and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the day of deliverance. I shed tears because they are elderly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are thus made to suffer.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ORE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4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Suleman Hassan, a Krugersdorp hawker, has been sentenced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of 5s or a day’s imprisonment for hawking without a licence. He </w:t>
      </w:r>
      <w:r>
        <w:rPr>
          <w:rFonts w:ascii="Times" w:hAnsi="Times" w:eastAsia="Times"/>
          <w:b w:val="0"/>
          <w:i w:val="0"/>
          <w:color w:val="000000"/>
          <w:sz w:val="22"/>
        </w:rPr>
        <w:t>has elected to go to gaol.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Essopji has been arrested for being found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permit. His case will be heard on the 11th.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Christiana, Mr. Ibrahim Linda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sentenced to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£ 15 or six weeks’ imprisonment for carrying on trade [without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licence], and Mr. Cassim to a fine of £ 3 or six weeks’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hawking [without a licence]. Both these brave men have chosen </w:t>
      </w:r>
      <w:r>
        <w:rPr>
          <w:rFonts w:ascii="Times" w:hAnsi="Times" w:eastAsia="Times"/>
          <w:b w:val="0"/>
          <w:i w:val="0"/>
          <w:color w:val="000000"/>
          <w:sz w:val="22"/>
        </w:rPr>
        <w:t>gaol. They have both been sentences to simple imprisonment.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RITISH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special meeting of the Committee was held on Monday. Mr.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“Limbado”.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Essop Mia being absent, Mr. Coovadia took the chair. Mr. Fancy,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Saheb, Mr. Chettiar, Mr. Naidoo, Mr. Godfrey, Mr. Vyas,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Omarji Sale, Mr. Adam Moosaji, Mr. Kunake and others were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resolved to go round soliciting contributions from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names were put down on the list. A resolution was passed that 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should be remitted to Mr. Ritch. Since Mr. Gandhi has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practice for the time being, he asked for provision to be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of rent for the Association’s office, for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defray Mr. Polak’s expenses and to spend £ 10 per month,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 of the crisis, to meet the deficit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heavy increase in the quantity of printed matter. No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reached on Monday on this item and its consideration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information about the imprisonment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businessmen, another meeting of the Committee was held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attended by Mr. Essop Mia. Most of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previous meeting were present. It was resolved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 on the following Thursday and to close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business on that day out of regard for the Natal leaders. It </w:t>
      </w:r>
      <w:r>
        <w:rPr>
          <w:rFonts w:ascii="Times" w:hAnsi="Times" w:eastAsia="Times"/>
          <w:b w:val="0"/>
          <w:i w:val="0"/>
          <w:color w:val="000000"/>
          <w:sz w:val="22"/>
        </w:rPr>
        <w:t>was also decided to send cables to England, India, Zanzibar, Aden, etc.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has announced his intention to resign [from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chairmanship of the British Indian Association] as he wishes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pilgrimage to Mecca. He will take the chair at the mass meeting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time—for the present at any 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has resolved to entrust the chairmanship to Mr. </w:t>
      </w:r>
      <w:r>
        <w:rPr>
          <w:rFonts w:ascii="Times" w:hAnsi="Times" w:eastAsia="Times"/>
          <w:b w:val="0"/>
          <w:i w:val="0"/>
          <w:color w:val="000000"/>
          <w:sz w:val="22"/>
        </w:rPr>
        <w:t>Adam Mahomed Cachalia in succession to Mr. Essop Mia.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now to speak at length about this.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Mia’s services to the community have been massive. We owe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courage. The community cannot honour him enough.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the community will do its duty [by him] before he boards </w:t>
      </w:r>
      <w:r>
        <w:rPr>
          <w:rFonts w:ascii="Times" w:hAnsi="Times" w:eastAsia="Times"/>
          <w:b w:val="0"/>
          <w:i w:val="0"/>
          <w:color w:val="000000"/>
          <w:sz w:val="22"/>
        </w:rPr>
        <w:t>the ship and leaves on his pilgrimage on the 6th.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that has been offered to Cachalia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one. He has of course done his utmost for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popular. Also, he has been to gaol. He is thus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qualified. He was at first extremely reluctant to accept the chairman-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ship, but accepted the office under great pressure. Mr. Ibrahim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Coovadia’s name was also suggested, but he expressed his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for Mr. Cachalia, who, he thought, could serve better.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Cachalia’s responsibilities are great. It is not an easy thing </w:t>
      </w:r>
      <w:r>
        <w:rPr>
          <w:rFonts w:ascii="Times" w:hAnsi="Times" w:eastAsia="Times"/>
          <w:b w:val="0"/>
          <w:i w:val="0"/>
          <w:color w:val="000000"/>
          <w:sz w:val="22"/>
        </w:rPr>
        <w:t>to take on the captaincy of a ship in mid-ocean. But Mr. Cachalia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sure to do full justice to the office he has accepted if he always acts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faith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write at greater length next week of Mr. Essop Mia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Mr. Cachalia.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OLUNTEERS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Mr. Gandhi has practically suspended his legal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Mahomed Khan has joined business, Mr. James Dorasamy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started attending the Association office to do honorary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others, too, following Mr. Dorasamy’s example,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offer their services and thus help the Association’s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is determined to secure the early release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heroes, there will be work for as many volunteers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YLSTROOM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Moti Ragha Patel of Nylstroom has been sentenced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hard labour for hawking without a licence. A summons is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served on Mr. Nagadi.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RRESTS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RUGERSDORP</w:t>
      </w:r>
    </w:p>
    <w:p>
      <w:pPr>
        <w:autoSpaceDN w:val="0"/>
        <w:autoSpaceDE w:val="0"/>
        <w:widowControl/>
        <w:spacing w:line="24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Krugersdorp warrants have been issued against Mr.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Kazi, Mr. Pandor, Mr. Vaja, Mr. Vania, Mr. Khurshedji Desai,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Dadlani, Mr. Mahomed Mamuji Dadoo and Mr. Parsee Rustomjee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aforementioned charges.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of them, except Mr. Rustomjee,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 on bail. Since Mr. Rustomjee is already installed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gaol-palace, it remains to be seen what happens to him.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ORABJI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[Mr. Sorabji] entered the Transvaal yesterday (Tuesday)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His case will come up on the 15th. Mr. Sorabji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left for Johannesburg in the company of Mr. Cama.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BDOOL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saying that Mr. Abdool Gani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thumb-impression on his return to Volksrust. If true,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regrettable.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34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12-9-1908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1908.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These have not been mentioned before.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“Johannesburg Letter”, 7-9-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PETITION TO SECRETARY OF STATE FOR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OLONIES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PETITION OF THE BRITISH INDIAN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OF THE TRANSVAAL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</w:t>
      </w:r>
    </w:p>
    <w:p>
      <w:pPr>
        <w:autoSpaceDN w:val="0"/>
        <w:autoSpaceDE w:val="0"/>
        <w:widowControl/>
        <w:spacing w:line="320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RELIMINARY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British Indian Association approach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connection with the British Indian struggle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gone on for the past two years in the Transvaal, more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Asiatic Registration Amendment Act, gazetted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>, dated the 2nd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Association represent the British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As His Majesty’s Government are well aware,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passed last year by the Transvaal legislature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much misery to the British Indians in the Transvaal,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loss of money and the incarceration of over 350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suffered imprisonment for conscience’ sake.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ASTY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EGISLATION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Act that has now been gazetted was, in the form of a Bill,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a first time on the 20th August, and it passed all the stages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both the Legislative Assembly and the Legislative Council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August. The bill was never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after it was gazetted as an Act that it was available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 represented by the petitioning Association.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courtesy of a member of the Legislative Assembly, a few Indians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see the Bill after it had passed through all the stages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members of the community had, up to the 2nd instant, to remain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satisfied with a summary published in the Transvaal Press.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19-9-1908, under the title “Transvaal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Indians’ Petition: To The Imperial Government: The Full Text”.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ENERALLY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CCEPTABLE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petitioning Association are free to admit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discussion is a very great advance upon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No. 2 of 1907, though it is defective,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proof of pre-war residence for 3 years from those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Transvaal but who have not yet received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Most of these men have entered the country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and have acquired vested rights. There are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having already received registration certificates, although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in the Transvaal before the war did not go beyond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It is respectfully contended that the Asiatics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registration certificates but who are in the Transvaal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treated according to the arbitrary and inflexible limit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pre-war residence, which is applicable to Asiatics who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clause as to the granting of licences will depend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working only on a liberal administration as to thumb-print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INGER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PRINTS</w:t>
      </w:r>
    </w:p>
    <w:p>
      <w:pPr>
        <w:autoSpaceDN w:val="0"/>
        <w:autoSpaceDE w:val="0"/>
        <w:widowControl/>
        <w:spacing w:line="24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7. In moving the second reading of the Bill, the Colonial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was pleased to say that finger-impressions or thumb-impressions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 matter of objection. In the humble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petitioning Association, in making this statement, the Hon’ble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was less than fair to the Indian community; for he knew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very violent agitation was raised against finger-prints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after the compromise of last January. Whilst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were never treated as a fundamental objection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members of the Indian community, they undoubtedly 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even now do, an insupe-rable objection to many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Pathans, of whom there are probably over 150 residing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Colony. Finger-impressions or thumb-impressions were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under the compromise, only in order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have a scientific classification, and to show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community, as also its willingness to help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voluntary act has cost the community very dear.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and the Secretary had to suffer grievous bodily harm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their fellow-countrymen,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reason of the above help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After considerable experience, the petitioning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assure His Majesty’s Government that the compulsory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assaulted on February 10, 1908;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Friends”, 10-2-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1908 &amp; “My Reward”, 22-2-1908.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 finger-impressions on any large scale from Asiatics only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give rise to such trouble. Nor are they to any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 majority of British Indians having once given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In any case, a very great amount of latitude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smooth working of that part of the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EPEAL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1907</w:t>
      </w:r>
    </w:p>
    <w:p>
      <w:pPr>
        <w:autoSpaceDN w:val="0"/>
        <w:tabs>
          <w:tab w:pos="550" w:val="left"/>
          <w:tab w:pos="1910" w:val="left"/>
          <w:tab w:pos="4490" w:val="left"/>
          <w:tab w:pos="4970" w:val="left"/>
          <w:tab w:pos="549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However acceptable the measure may be in comparison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of 1907, as has already been submitted to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represented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unable to accept the benefits of the measure until Act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1907 is removed from the Statute-book, and the status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properly and equitably defined. In the humble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petitioning Association, repeal of the Act is necessary, if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Government.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ROMISE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EPEAL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It is respectfully contended that the Hon’ble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had definitely promised repeal on condition that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compromise was carried out by the Asiatic communities.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 that the Asiatics have more than fulfilled their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compromise.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But it has been argued that Justice Solomon,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application for the return of a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application, stated that promise of repeal was not proved,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therefore, it was not given. The petitioning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draw the attention of His Majesty’s Government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question of repeal was not before the Court and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turn upon that question at all. It was definitely stated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that all the evidence in the possession of the applicant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repeal was not brought before the Court.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stated on that subject in the 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supporting the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provide a moral basis, the applicant intending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to withdraw his application for voluntary registration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based on caprice but on what he believed to be a breach of faith </w:t>
      </w:r>
      <w:r>
        <w:rPr>
          <w:rFonts w:ascii="Times" w:hAnsi="Times" w:eastAsia="Times"/>
          <w:b w:val="0"/>
          <w:i w:val="0"/>
          <w:color w:val="000000"/>
          <w:sz w:val="22"/>
        </w:rPr>
        <w:t>by the local Government.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That repeal of the Act was the goal of the signatories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Colonial Secretary, and dated the 29th January, </w:t>
      </w:r>
      <w:r>
        <w:rPr>
          <w:rFonts w:ascii="Times" w:hAnsi="Times" w:eastAsia="Times"/>
          <w:b w:val="0"/>
          <w:i w:val="0"/>
          <w:color w:val="000000"/>
          <w:sz w:val="22"/>
        </w:rPr>
        <w:t>can be inferred from the letter itself, [a] portion of which reads 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4th footnote of “Johannesburg Letter”, 7-7-1908.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circumstances, we would once more respectfully suggest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that all Asiatics over the age of 16 should be allowed within a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limited period, say three months, to register themselves, and that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so register </w:t>
      </w:r>
      <w:r>
        <w:rPr>
          <w:rFonts w:ascii="Times" w:hAnsi="Times" w:eastAsia="Times"/>
          <w:b w:val="0"/>
          <w:i/>
          <w:color w:val="000000"/>
          <w:sz w:val="18"/>
        </w:rPr>
        <w:t>the Act be not applied.</w:t>
      </w:r>
    </w:p>
    <w:p>
      <w:pPr>
        <w:autoSpaceDN w:val="0"/>
        <w:autoSpaceDE w:val="0"/>
        <w:widowControl/>
        <w:spacing w:line="260" w:lineRule="exact" w:before="5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draft placed before the signatories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“the penalties of” before the words “the Act”.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out, the idea being that, if the Act did not apply to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registered, and if all Asiatics voluntarily registered,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occasion to retain the Act on the Statute-book,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provision for separating authorized Asiatic residents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residents being taken over in any legalizing Bill that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passed.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This, however, was not all. The second signatory hereto,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one of the signatories to the letter in question, was summoned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Pretoria, and had an interview with the Hon’ble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and at the interview he was given to understand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honourably fulfilled their obligation, the 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on the 30th January. On discussion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Asiatics which took place after the interview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the second signatory’s suspicion was aroused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being repealed. He, therefore,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on the 1st February last, a letter showing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 February, upon receipt of a telegraphic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wait on the Colonial Secretary, he did so,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Registrar of Asiatics, as he has already stated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 before the Supreme Court, the Colonial Secretary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repeal; and, within the knowledge of the first signatory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petition, this promise was brought to the notice of vast audiences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Indians, at several meetings just after the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>hereinbefore referred to.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On the 5th day of February last,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as follows at a meeting at Richmond: “He had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could not be repealed so long as there was an Asiatic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who had not registered.” And again, “Until every Indian in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“The Transvaal Leader”, 30-1-1908 &amp; “Speech at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Indian Association”, 31-1-1908.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had registered, the law would not be repealed.”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extract has been taken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of the 6th February last.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remark was also reported in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same date.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On his way to the Registration Office, on the 10th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last, the second signatory hereto was very severely assaulted,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going to give his digit-impressions.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came practically to a standstill. The Asiatics were fright-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ened; they were suspicious as to the intentions of the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suspicious were strengthened by reason of receipts for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that were made having been given on old forms,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reference to the Asiatic Law Amendment Act, No. 2 of 1907.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allay such suspicions, the Registrar declared 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Asiatics, as also to the Assistant Hon.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who is also an Attorney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Transvaal, that, voluntary registration being completed,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would be repealed. In order further to popularize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registration, the Registrar of Asiatics was willing to publish a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Asiatics undergoing voluntary registration,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repealed. This notice was brought before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signatory hereto by the Registrar, whilst he was still in bed,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amendments, it was agreed between the Registrar and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should be 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 assurances given by the Registrar had their desired effect,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was going on smoothly. The Registrar, therefore, on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 second signatory hereto inquired whether it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publish the notice, and the second signatory, on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registration was going on smoothly, replied in the negative.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On the 22nd day of February, the second signatory hereto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submitted, for the Colonial Secretary’s approval, and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a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amending the Immigrants’ Restriction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repealing the Asiatic Act. This letter was duly acknowledged,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repudiation of the reference to repeal of that Act.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Lastly, whilst the Colonial Secretary has stated,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Supreme Court, that he never promised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and whilst the Registrar of Asiatics had supported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affidavit, the Colonial Secretary does not, as will appear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speech on the second reading of the Bill, seriously repudiate the</w:t>
      </w:r>
    </w:p>
    <w:p>
      <w:pPr>
        <w:autoSpaceDN w:val="0"/>
        <w:autoSpaceDE w:val="0"/>
        <w:widowControl/>
        <w:spacing w:line="198" w:lineRule="exact" w:before="4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S. 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General Smuts”, (Enclosure), 22-2-1908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and, at any rate, admits having freely discussed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signatory hereto the question of repeal.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Several statements made by British Indians, to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as to repeal was given by the Registrar of Asiatics,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hereto.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18. Moreover, the petitioning Association draw the attention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Majesty’s Government to the fact that a repealing Bill was actually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drawn [up] and ordered to be printed for private circulation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Colonial Secretary, and was shown to the second signatory, and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withdrawn, because the second signatory hereto requested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amendments should be made therein, all of which, with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modifications, have now been embodied in the Act under discussion,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exception of that affecting the status of educated Asiatics.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ETENTION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NNECESSARY</w:t>
      </w:r>
    </w:p>
    <w:p>
      <w:pPr>
        <w:autoSpaceDN w:val="0"/>
        <w:tabs>
          <w:tab w:pos="550" w:val="left"/>
          <w:tab w:pos="2890" w:val="left"/>
        </w:tabs>
        <w:autoSpaceDE w:val="0"/>
        <w:widowControl/>
        <w:spacing w:line="2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Apart, however, from the promise made by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the retention of two parallel enactments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matter cannot but lead to harassing and unfortunate results.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stated that the intention of the Government is to treat Act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 as a dead letter. But it is impossible for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the petitioning Association to remain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after a prolonged and bitter struggle. The powers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measures may, in the hands of ignorant, incapable,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officials, be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Indians with deadly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The petitioning Association may be permitted to remark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later measure in no way neutralizes the effect of Act 2 of 1907.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may, at the option of the Government, be used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communities. Similarly, it is open to Asiatics to take advantage,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by any, of either enactment.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For instance, whilst, under the new measure,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are free from the irksome process of registration,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 Mahomedan entering the Transvaal may be dealt with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2 of 1907. One of the main objections, therefore,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still remains without redress. The remarks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Secretary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(the Asiatics) put the difficulties in this way—that, under Act 2 of 1907,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definition given of </w:t>
      </w:r>
      <w:r>
        <w:rPr>
          <w:rFonts w:ascii="Times" w:hAnsi="Times" w:eastAsia="Times"/>
          <w:b w:val="0"/>
          <w:i/>
          <w:color w:val="000000"/>
          <w:sz w:val="18"/>
        </w:rPr>
        <w:t>Asiatic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old Volksraad Act No. 3, 1885,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maintained, and in that definition Turkish Mahomedans, subjects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Turkish Empire, were excluded from this country. It was urged that that was not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“Report of Natal Immigration Department”, 22-2-1908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provision intended to keep Turks out of the country, but was simply casting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slur and a stigma on the Mahomedan religion, which no white person 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has the slightest intention of doing. The number of Turks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always been small, and I am told that there are none now, and in any case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danger of any influx from Turkey to this country. The only kind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Turkish subjects who do come here are Christians, and they are Syrians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Levantines, against whom certain hon. members have strong objection.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are Christians, and Mahomedan subjects of the Turkish Empire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threatened, and are never likely to threaten, to invade this country.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objection, which was based on sentimental grounds, and which there was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 on material grounds in meeting, we have met, and hon. members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the Bill now before the House strikes out that restriction which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placed against the immigration of a man simply because he was a Mahomedan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8" w:after="0"/>
        <w:ind w:left="10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the Turkish Empire.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are wide of the mark.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Again, whilst the Act under discussion frees minors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registration, Act 2 of 1907 can conceivably be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such minors, and can give rise to endless trouble.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The offensive liquor clause finds no place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but it is open to an Asiatic to apply for a permit of exemp-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under the old Act. It will, perhaps, be said that this is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>an advantage. But, in the humble opinion of the petitioning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the implied insult still disfigures the Statute-book of the Colony.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24. It would be open to the Government to deal with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Asiatic under either Act, and thus subject such an Asiatic to </w:t>
      </w:r>
      <w:r>
        <w:rPr>
          <w:rFonts w:ascii="Times" w:hAnsi="Times" w:eastAsia="Times"/>
          <w:b w:val="0"/>
          <w:i w:val="0"/>
          <w:color w:val="000000"/>
          <w:sz w:val="22"/>
        </w:rPr>
        <w:t>pinpricks at every turn.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The retention of the old Act opens the way for frauds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un-scrupulous Asiatics. Whilst the new Act provides for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registration being made from a place in South Africa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there is nothing to prevent an Asiatic from entering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 and claiming to remain in it for seven days, under the Act, and,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that time, merging into the community beyond recognition.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Illustrations like the foregoing can be multiplied.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it is trusted, will sufficiently show how precarious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will be rendered, if the old enactment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on the Statute-book of the Colony.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27. Even whilst the new Act is under consideration by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Majesty’s Government, the local Government have commenced prose-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cutions  against  those  who  are  covered  and  protected by it. Thus,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 to Lord Elgin”, 8-11-1906.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possessing good educational qualifications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easily recognizable, and moreover, possessing a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permit and a certificate voluntarily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Lord Milner’s advice,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arrested, after the passing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and tried under the old Act, for being an unregistered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Asiatic. The Magistrate, although he expressed surprise, had no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give him notice to quit the Colony within seven days. Thus,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denude the Colony of many lawfully resident Asiatics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prosecuting them under the old Act, although they are protected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new Act.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Another Indian, well known to the authorities, a merchant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 Retief, holding residential certificates, has just been tried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Act, and sentenced to pay a fine or go to gaol for 14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hard labour, not because he is not entitled to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because he has refused to give his thumb-impression.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trial, the principal witness for the Crown admitted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merchant to be a resident of the Transvaal, and the solicitor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accompanied him when he obtained his permit also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identify him. Mr. Ebrahim Osman (that is the merchant’s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name), rather than pay a fine which he deemed to be an extortion,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to suffer imprisonment, and is now serving his term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gaol at Volksrust.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Ebrahim Osman can read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can give a well-formed signature in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character[s].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Under the circumstances, the petitioning Association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Majesty’s Government will secure repeal of the old Act </w:t>
      </w:r>
      <w:r>
        <w:rPr>
          <w:rFonts w:ascii="Times" w:hAnsi="Times" w:eastAsia="Times"/>
          <w:b w:val="0"/>
          <w:i w:val="0"/>
          <w:color w:val="000000"/>
          <w:sz w:val="22"/>
        </w:rPr>
        <w:t>before sanctioning the new Act.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TATUS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DUCATED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 If the old Act were removed from the Statute-book,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that there would be no hindrance to educated Asiatics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same footing as His Majesty’s other subjects,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is concerned.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The Immigrants’ Restriction Act 15 of 1907 imposes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education test, and, under it, any Asiatic who can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is not otherwise prohibited and may enter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becomes subject to registration under the Asiatic Act, and, if </w:t>
      </w:r>
      <w:r>
        <w:rPr>
          <w:rFonts w:ascii="Times" w:hAnsi="Times" w:eastAsia="Times"/>
          <w:b w:val="0"/>
          <w:i w:val="0"/>
          <w:color w:val="000000"/>
          <w:sz w:val="22"/>
        </w:rPr>
        <w:t>he fails to comply with it, he becomes an unregistered Asiatic, though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Muljibhai G. Patel;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Muljibhai G. Patel—I”, 4-8-1908.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Association and Lord Milner”, 11-6-1903.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31-8-1908.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a prohibited immigrant. Thus, Mr. Sorabji Shapurji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under the Immigrants’ Restriction Act. He was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unchallenged. After seven days’ residence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 was prosecuted for being unregistered under Act 2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Sorabji had applied for voluntary registration.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refused. He was not prepared to submit to Act 2 of 1907. 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testimonials from the Town Clerk of Charlestown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officials of that town. The Magistrate at Volksrust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his application. He is educated up to the seventh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the Surat High School, and has often acted as Interpreter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Court at Charlestown. On being tried under the Asiatic Act,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notice to quit the Colony.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notice he, as a British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comply with. He was thereupon prosecuted, and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imprisonment with hard labour for one month, without the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Sorabji served his term, and, on the last day of his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imprisonment, was secretly deported.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32. The petitioning Association venture respectfully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method of dealing with inoffensive British subjects in 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Colony is without precedent.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Mr. Sorabji’s case shows that the Immigrants’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does not create a colour bar. The above view seems to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the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Rex v. Lalloo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in the Supreme Court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22nd July last.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34. It is the Asiatic Act, which is ostensibly only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those who could not otherwise be easily identified, that stands </w:t>
      </w:r>
      <w:r>
        <w:rPr>
          <w:rFonts w:ascii="Times" w:hAnsi="Times" w:eastAsia="Times"/>
          <w:b w:val="0"/>
          <w:i w:val="0"/>
          <w:color w:val="000000"/>
          <w:sz w:val="22"/>
        </w:rPr>
        <w:t>in the way of educated Indians.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35. The petitioning Association respectfully claim that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Colonies, educated Asiatics should have the right of free entry,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only to general education test applicable to all.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and highly insulting and degrading to expect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to undergo processes of identification and carry certificates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there can never be the slightest necessity.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36. The petitioning Association invite the attention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to the fact that foreigners,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Europeans, and the natives of South Africa, provided they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can enter the Transvaal. Educated British Indians are,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placed lower than either of the two classes above named.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37. It is right that the Malays, who are inhabitants of South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“Trial of Sorabji Shapurji—I”, 8-7-1908.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“Indian Opinion”, 24-7-1908.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should be free to enter the Transvaal, but the petitioning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fail to see why Indians born in South Africa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the same category. There are many Indian youths to whom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is their only home, and India a foreign land.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38. It has been stated that the keeping of the door open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entry of educated Indians would flood the Colony with “half-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lads”, who would compete with the general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in the Colony. The petitioning Association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any such contention. The severity of the education test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questioned. It is the class and colour distinction in the laws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educated Indians that is respectfully resented. Natal </w:t>
      </w:r>
      <w:r>
        <w:rPr>
          <w:rFonts w:ascii="Times" w:hAnsi="Times" w:eastAsia="Times"/>
          <w:b w:val="0"/>
          <w:i w:val="0"/>
          <w:color w:val="000000"/>
          <w:sz w:val="22"/>
        </w:rPr>
        <w:t>admits very few Indians per year under the education test.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39. What the petitioning Association desire is that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high culture, professional men, men with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degrees, should be able to enter the Colony as of right. Such men are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required for the wants of the resident community.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40. Further, it has been suggested that relief for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obtainable under Section 16 of the new Act, as it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Act. But such is not the case. That section contemplates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 and does not enable the holder to follow any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calling. That section, the petitioning Association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is intended to provide for the temporary sojourn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Asiatics, whether they are educated or not, and contemplated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facility to merchants to import, under temporary permits, </w:t>
      </w:r>
      <w:r>
        <w:rPr>
          <w:rFonts w:ascii="Times" w:hAnsi="Times" w:eastAsia="Times"/>
          <w:b w:val="0"/>
          <w:i w:val="0"/>
          <w:color w:val="000000"/>
          <w:sz w:val="22"/>
        </w:rPr>
        <w:t>clerks and other employees for their wants.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41. The relief sought by the petitioning Association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kind. Educated Indians who can pass a test, no matter how severe,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under the general immigration law, and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subjected to registration, etc.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42. If the educated Indians who are already in the Colony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sub-mitted to registration, they have done so only to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assist the Government, and to free those few who may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Colony from galling and needless restrictions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freedom.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43. It may be remarked that the immigration of Asiatics was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war. After the conclusion of peace, it was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under the Peace Preservation Ordinance. The Asiatic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 did not regulate immigration of Asiatics but it provided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Asiatics already domiciled in the Colony. It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Asiatics to receive permits the same as Europeans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Ordinance, and, as a matter of fact, serveral did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such permits. Then followed the Immigrants’ Restriction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replaced the Peace Preservation Ordinance, and laid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education test for newcomers. Thus, but for the Asiatic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has been a legal interruption of the entry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into the Colony. It is, therefore, not true, as has been locally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stated, that British Indians are raising any new contention.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first raised by the Hon’ble the Colonial Secretary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repealing Bill, herein before referred to, he wished so to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Immigrants’ Restriction Act as to prohibit the immigration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Asiatics.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ESISTANCE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44. The petitioning Association feel aggrieved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were pleased not to listen to the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Deputation that was sent to London in 1906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Act 2 of 1907 was sanctioned.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45. The petitioning Association draw the attention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to the fact that the Deputation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fourth Resolution of the Mass Meeting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the Empire Theatre in the September of 1906.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runs as follows: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event of the Legislative Council, the local Government,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Imperial authorities rejecting the humble prayer of the British Indian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of the Transvaal in connection with the Draft Asiatic Law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 Ordinance, this Mass Meeting of British Indians here assembled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solemnly and regretfully resolves that, rather than submit to the galling,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tyrannous, and un-British requirements laid down in the above Draft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Ordinance, every British Indian in the Transvaal shall submit himself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and shall continue so to do until it shall please His 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Gracious Majesty the King-Emperor to grant relief.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46. The Resolution evidently carried very little weight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Majesty’s Government. But what has happened since has demons-</w:t>
      </w:r>
      <w:r>
        <w:rPr>
          <w:rFonts w:ascii="Times" w:hAnsi="Times" w:eastAsia="Times"/>
          <w:b w:val="0"/>
          <w:i w:val="0"/>
          <w:color w:val="000000"/>
          <w:sz w:val="22"/>
        </w:rPr>
        <w:t>trated the earnestness of the meeting.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47. The following passage occurs in a general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presented to the local Government in 1907: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short of total repeal of the Act can meet the difficult situation that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arisen. In our humble opinion, the Act is degrading to our self-respect,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offensive to our religions, and in its incidence it is such as can be thought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in connection with dangerous criminals. Moreover, the solemn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text of the Act,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Appendix 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“Deputation to Lord Elgin”, 8-11-1906.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“Monster Petition”, Before 21-9-1907.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declaration made by us renders it imperative for us, as honest citizens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 and God-fearing men, not to submit to the provisions of the Act,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irrespective of any consequences which we may have to suffer, and which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to be imprisonment, banishment, and/or loss or confiscation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property.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48. In order to secure the object, over 350 Indians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Several have allowed their goods to be sold.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dismissal from Government or private employ,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stifle the voice of conscience. And almost all have suffered much </w:t>
      </w:r>
      <w:r>
        <w:rPr>
          <w:rFonts w:ascii="Times" w:hAnsi="Times" w:eastAsia="Times"/>
          <w:b w:val="0"/>
          <w:i w:val="0"/>
          <w:color w:val="000000"/>
          <w:sz w:val="22"/>
        </w:rPr>
        <w:t>pecuniary loss, some having been actually reduced to poverty.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49. The petitioning Association have chosen this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attention to the grievous wrong suffered by them as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most consistent with their status as British subjects,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self-respect as men.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50. The movement has been described as passive resistance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a better term. But it amounts to respectful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legisla-tion which British Indians resent, and in framing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no voice.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51. It is respectfully submitted that there can be no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as the word is ordinarily understood, in a body of men </w:t>
      </w:r>
      <w:r>
        <w:rPr>
          <w:rFonts w:ascii="Times" w:hAnsi="Times" w:eastAsia="Times"/>
          <w:b w:val="0"/>
          <w:i w:val="0"/>
          <w:color w:val="000000"/>
          <w:sz w:val="22"/>
        </w:rPr>
        <w:t>undergoing personal suffering.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52. The petitioning Association have learnt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that, within the British Empire, at any rate, subjects of the 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get real redress of grievances only when they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ready and willing to suffer for the sake of obtaining relief.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53. British Indians have been taught from their childhood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eye of the law, under the British Constitution, all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When, however, they dare to claim such equality in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jeered at or considered impudent.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54. British Indians have no franchise and, in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feeling, they desire none. The only remedy left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petition the rulers and, as a measure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earnestness, be prepared to suffer for their opinions.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55. So far as the petitioning Association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Indian feeling, the determination of the great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humbly to continue to suffer and refuse to accept the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new Act, until elementary justice requested by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granted.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</w:p>
    <w:p>
      <w:pPr>
        <w:autoSpaceDN w:val="0"/>
        <w:autoSpaceDE w:val="0"/>
        <w:widowControl/>
        <w:spacing w:line="240" w:lineRule="exact" w:before="114" w:after="144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56. In conclusion, the petitioning Association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and pray that, if His Majesty’s Government cannot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for British Indians residing in the Colony by securing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2 of 1907 and by having the status of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in consonance with the Principles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the terms of the gracious Proclamation of 1858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withdrawn, and they may be told that, for them,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“British subject” is to bear a meaning different to what it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>for Europeans. And for this act, etc., etc.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291/128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82"/>
        <w:ind w:left="57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47" w:space="0"/>
            <w:col w:w="27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CABLE TO S. A. B. I.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36"/>
        <w:ind w:left="47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6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FIFTEEN DEPORTED BRITISH INDIANS ON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RE-ENTERING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HEAVILY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SENTENCED. DAWAD, RUSTOMJEE, ANGLIA, RANDERIA, THREE MONTHS HARD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LABOUR, ALTERNATIVELY £50. OTHERS SIX WEEKS HARD LABOUR OR £25. ALL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RIGHT TO ENTER TRANSVAAL AS EITHER PRE-WAR RESIDENTS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EDUCATIONAL QUALIFICATIONS. PRISONERS INCLUDE THREE SERGEANTS RECENT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ZULU CAMPAIGN, SEVEN MAHOMEDANS, TWO PARSEES, SIX HINDUS. PROFOUND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SENSATION. SINCE RENEWAL OF STRUGGLE 175 IMPRISONED ALL CLASSES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PARTS. SUCH EXTREME SUFFERING ALL ON ACCOUNT OF RETAINING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STATUTE-BOOK A LAW WHICH THE GOVERNMENT DECLARED DEAD LETTER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PROHIBITION AGAINST RE-ENTRY OF FEW HIGHLY EDUCATED INDIANS TOTALLY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NEEDLESS AND UN-BRITISH. HOPE THAT LORD AMPTHILL AND OTHERS WILL DO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UTMOST TO SECURE RELIEF. INDIANS SHOULD NOT BE ALLOWED TO DESPAIR OF </w:t>
      </w:r>
      <w:r>
        <w:rPr>
          <w:rFonts w:ascii="Times" w:hAnsi="Times" w:eastAsia="Times"/>
          <w:b w:val="0"/>
          <w:i w:val="0"/>
          <w:color w:val="000000"/>
          <w:sz w:val="16"/>
        </w:rPr>
        <w:t>SIMPLE JUSTICE.</w:t>
      </w:r>
    </w:p>
    <w:p>
      <w:pPr>
        <w:autoSpaceDN w:val="0"/>
        <w:tabs>
          <w:tab w:pos="513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291/132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“1857”.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Copies of this cable and another of the same date from the Gujarat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Kimberley, were forwarded by L. W. Ritch to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Colonies on September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INTERVIEW TO “THE STAR”</w:t>
      </w:r>
    </w:p>
    <w:p>
      <w:pPr>
        <w:autoSpaceDN w:val="0"/>
        <w:autoSpaceDE w:val="0"/>
        <w:widowControl/>
        <w:spacing w:line="232" w:lineRule="exact" w:before="132" w:after="0"/>
        <w:ind w:left="47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9,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sentence of three months’ hard labour passed by the Volksrust Magistrate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yesterday on the Indians who were deported and who re-entered the Colony has,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Indian method of reasoning, considerably helped their cause, and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apparent that they hope that such incidents in the campaign will force the Imperial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intervene on their behalf. There was quite a feeling of optimism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pervading Mr. Gandhi’s office today when a reporter of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called on him.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 of the passive resistance movement said: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true that we Indians have got what we asked for,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reflect any credit on the Government, which makes it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on the courts to impose such heavy sentences on men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are political opponents. I consider this to be a wicked abuse </w:t>
      </w:r>
      <w:r>
        <w:rPr>
          <w:rFonts w:ascii="Times" w:hAnsi="Times" w:eastAsia="Times"/>
          <w:b w:val="0"/>
          <w:i w:val="0"/>
          <w:color w:val="000000"/>
          <w:sz w:val="22"/>
        </w:rPr>
        <w:t>of power placed in the hands of the Government over an unrepr-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esented class. I think that these sentences mean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farce, but if the farce is to be continued, and if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 of my countrymen correctly, they will certainly continue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and demand their rights as British subjects. When I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of treatment in the eye of the law the idea is jeered at,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good company, as Col. Seely himself has advanced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mind, it is the only thing that binds the Empire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idea of legal inequality is introduced, you sap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Empire. By this idea I do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should not have the right to restrict immigration.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Parke’s remarks cannot be questioned, but once you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into the Colony, they must enjoy equality of treatment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Otherwise, as Mr. Duncan has only recently stated, you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 of slavery, the result being that the slave-owners,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class, must in the end be much worse off than the slaves.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Col. John Edward Bernard Seely, Under Secretary of State for the Colonies,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spoken in the House of Commons on July 31 to the effect that: (i) if persons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admitted, they must be given civil rights; (ii) if anyone was admitted under the British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flag, he must be a potential citizen and must, sooner or later, be given equal rights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all other men; (iii) those we have with us we must treat well, generously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fairly.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7-8-1908.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“Imperial Government’s views”, 5-9-1908.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Patrick Duncan, speaking at the Rosebank Branch of the League of Women,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said: “It was a very difficult matter in a country where there was supposed to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freedom to have the largest section of the population entirely deprived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rights—it was practically a condition of slavery . . . . It was bad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superior race just as much as for the inferior.”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does not show an instance of people having become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yet remaining slave-owners. If we are not to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slaves, then we want men whose presence would conduce to our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These men are undoubtedly those who have 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and it is for an infinitesimal number of this class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for free ingress.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the principle were conceded, would the Indians be prepared to submit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severe education test,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test in the present Immigrants’ Restriction Law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a proper stiff test being laid down, which I deny,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amended, even as it has been in Australia. Under the Immigrants’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there will then be legal equality, but in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 it will be open to the officials to alter the severity of the test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may require. For instance, in Natal today Europeans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passed unchallenged, while Indians are subjected to a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That administrative difference must continue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continues.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it being pointed out that Mr. Gandhi’s statement did not advance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he replied that he took his stand on Lord Milner’s Kimberley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there be no more pinpricks for the Uitlander,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added Mr. Gandhi: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now the Uitlanders, strangers in our own home.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9-9-1908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4" w:lineRule="exact" w:before="130" w:after="0"/>
        <w:ind w:left="4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the course of a brief address referred to a telegram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Volksrust Indians in support of the meeting. The information in this telegram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their leaders were breaking stones in the public streets and refusing to eat the raw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meat supplied to them as prison food. He (Mr. Gandhi) considered that what seemed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degrading work was really an honour. (Applause.) The reason for their suffering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proud of his countrymen. It was a disgrace, however, that their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act thus—it reflected no credit on the local or the British or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which found no power to protect the people that had left its borders.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Further, a telegram from Boksburg announced that a pedlar had been sentenced to six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Natal Municipal Corporations Bill”, 18-3-1905.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attended by several hundred Indians was held under the auspices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British Indian Association to express sympathy with the Indian satyagrahis.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Essop Ismail Mia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weeks’ hard labour for trading without a licence. Six weeks would be the minimum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sentence in future. Mr. Sorabjee had said that he was willing to suffer twelve months’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hard labour, but it depended on the firm attitude to those who remained outside 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the time would be for those inside. (Applause.)</w:t>
      </w:r>
    </w:p>
    <w:p>
      <w:pPr>
        <w:autoSpaceDN w:val="0"/>
        <w:autoSpaceDE w:val="0"/>
        <w:widowControl/>
        <w:spacing w:line="220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 19-9-1908</w:t>
      </w:r>
    </w:p>
    <w:p>
      <w:pPr>
        <w:autoSpaceDN w:val="0"/>
        <w:autoSpaceDE w:val="0"/>
        <w:widowControl/>
        <w:spacing w:line="292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RESOLUTIONS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1908]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RESOLUTION III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Meeting of British Indians places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its deep sense of the valuable services rendered by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Mia, who has held the position of Chairmen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at a time of the greatest crisis among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this Colony, and who has now resigned his 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his projected pilgrimage to the Holy City of Mecca;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prays to the Almighty that the proposed pilgrimage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accomplished, and that he may return to work among and </w:t>
      </w:r>
      <w:r>
        <w:rPr>
          <w:rFonts w:ascii="Times" w:hAnsi="Times" w:eastAsia="Times"/>
          <w:b w:val="0"/>
          <w:i w:val="0"/>
          <w:color w:val="000000"/>
          <w:sz w:val="22"/>
        </w:rPr>
        <w:t>for his countrymen, as early as possible.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RESOLUTION IV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Meeting endorses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Association in appointing Mr. Ahmed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to be President of the British Indian Association;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congratulates Mr. Cachalia on the unique honour conferred upon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confidence reposed in his ability to steer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storm which is raging around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19-9-1908</w:t>
      </w:r>
    </w:p>
    <w:p>
      <w:pPr>
        <w:autoSpaceDN w:val="0"/>
        <w:autoSpaceDE w:val="0"/>
        <w:widowControl/>
        <w:spacing w:line="220" w:lineRule="exact" w:before="18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five resolutions moved at the Mass Meeting of September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3 and 4 were seconded by Gandhiji, and were presumably drafted by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first, second and fifth resolutions,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proposed by M.P. Fancy, seconded by G.P. Vyas, and supported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>Amod Moosajee, A. E. Aswat and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proposed by Ebrahim Coovadia, seconded by Imam Abdul Kadir </w:t>
      </w:r>
      <w:r>
        <w:rPr>
          <w:rFonts w:ascii="Times" w:hAnsi="Times" w:eastAsia="Times"/>
          <w:b w:val="0"/>
          <w:i w:val="0"/>
          <w:color w:val="000000"/>
          <w:sz w:val="18"/>
        </w:rPr>
        <w:t>Bawazeer, and supported by N.V. Shah and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TRIAL OF RANDAREE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6" w:lineRule="exact" w:before="106" w:after="0"/>
        <w:ind w:left="387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 Court today before Mr. H. H. Jordan, an Indian. named Randaree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with remaining in the Colony after the expiry of his temporary permit to </w:t>
      </w:r>
      <w:r>
        <w:rPr>
          <w:rFonts w:ascii="Times" w:hAnsi="Times" w:eastAsia="Times"/>
          <w:b w:val="0"/>
          <w:i w:val="0"/>
          <w:color w:val="000000"/>
          <w:sz w:val="18"/>
        </w:rPr>
        <w:t>stay, and after being warned to leave by the authorities.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pleaded not guilty, and was defended by Mr. Gandhi.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J.G. Vernon said that on August 15 he called upon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produce his authority for remaining in the transvaal after being warned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Asiatics to quit. He replied that he had no authority, but had made a </w:t>
      </w:r>
      <w:r>
        <w:rPr>
          <w:rFonts w:ascii="Times" w:hAnsi="Times" w:eastAsia="Times"/>
          <w:b w:val="0"/>
          <w:i w:val="0"/>
          <w:color w:val="000000"/>
          <w:sz w:val="18"/>
        </w:rPr>
        <w:t>further application to remain. On instructions, witness arrested accused.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James Cody, in the office of the Registrar of Asiatics, Pretoria, said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permit to reside in the Transvaal was granted by the Registrar of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10th March last for three months. Accused applied for an extension on the 9th </w:t>
      </w:r>
      <w:r>
        <w:rPr>
          <w:rFonts w:ascii="Times" w:hAnsi="Times" w:eastAsia="Times"/>
          <w:b w:val="0"/>
          <w:i w:val="0"/>
          <w:color w:val="000000"/>
          <w:sz w:val="18"/>
        </w:rPr>
        <w:t>of June, and this was refused on the 24th July by letter.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MAGISTRATE: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allowed him to stay until then?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WITNESS: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gave certain reasons for wishing to stay. We investigated these </w:t>
      </w:r>
      <w:r>
        <w:rPr>
          <w:rFonts w:ascii="Times" w:hAnsi="Times" w:eastAsia="Times"/>
          <w:b w:val="0"/>
          <w:i w:val="0"/>
          <w:color w:val="000000"/>
          <w:sz w:val="18"/>
        </w:rPr>
        <w:t>reasons, and decided that the permit should be refused.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you aware that the accused’s father is in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WITNESS: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cannot say for certain.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Randaree went into the box.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that you intended to leave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expiry of your permit and re-enter the Transvaal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Restriction Act?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ACCUSED:</w:t>
      </w:r>
      <w:r>
        <w:rPr>
          <w:rFonts w:ascii="Times" w:hAnsi="Times" w:eastAsia="Times"/>
          <w:b w:val="0"/>
          <w:i w:val="0"/>
          <w:color w:val="000000"/>
          <w:sz w:val="18"/>
        </w:rPr>
        <w:t>] Yes, but fortunately I happened to be arrested here.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asked leave to make a short statement, but the Magistrate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he had a very able solicitor defending him.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 It does not matter.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accused went back to the prisoner’s box.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Prosecutor said the position with regard to the accused was as if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>had ordered him to leave the Colony within seven days and he had refused to do so.</w:t>
      </w:r>
    </w:p>
    <w:p>
      <w:pPr>
        <w:autoSpaceDN w:val="0"/>
        <w:autoSpaceDE w:val="0"/>
        <w:widowControl/>
        <w:spacing w:line="26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sentenced the accused to one month’s hard labour.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12-9-1908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based on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NATAL MEETINGS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meetings are being held in Natal. Also, resolutions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at these meetings. Petitions will be sent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very well. It was necessary to adopt these measures.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must realize that petitions are useless unless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>sanction. This is what one learns from experience everywhere.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satyagraha is our sanction. For Natal, satyagraha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make up his mind to carry on trade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We know of course that the new Bills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go through.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have the old 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Act of 1897—repealed.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the Indian community has grown in strength, it must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the following effect: “We propose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without licences as long as the Act of 1897 does not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[to the Supreme Court], as long as old licences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and as long as the £ 3 poll-tax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indentured labourers is </w:t>
      </w:r>
      <w:r>
        <w:rPr>
          <w:rFonts w:ascii="Times" w:hAnsi="Times" w:eastAsia="Times"/>
          <w:b w:val="0"/>
          <w:i w:val="0"/>
          <w:color w:val="000000"/>
          <w:sz w:val="22"/>
        </w:rPr>
        <w:t>not repealed.”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serve two interests: one’s own as well as those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because there will be an end to the harassment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Other’s interests in that the poll-tax on the long-suffering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will disappear, and they will be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grateful. A pledge by the Indian community that it will not sit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hardships of the indentured labourers are ended,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with them, will have a profound import.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takes this pledge sincerely, it is as good as a kingdom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It will mean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see that there is no alternative. But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whether concerted action will ever be possible, whether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  hope to win. It will be folly to ask this question. In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venture, the number of those that take the lead is invariably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the Prophet strove aided only by a handful; Jesus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band of followers to begin with. Hampden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alone in refus-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pay the ship-money. It did not even occur to him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others would follow him. The late Mr.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Natal Licensing Bills;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“Natal Bills”, 16-5-1908 &amp; “New Natal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Bills”, 16-5-1908.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Dealers’ Licenses Act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imposed on indentured Indians when they became free 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often referred to Hampden as a model civil resister;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”Tyler,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Hampden and Bunyan”, 20-10-1906.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1st footnote of “Natal Licences”, 15-2-1908.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awed an entire House of Commons into submission. The 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India—Dadabhai—was a lone figure fifty years ago.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years, he fought on with inexhaustible energy.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him in showing up the defects of British rule in India.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enjoy the fruit of his labours. Now others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even farther than he 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should call these examples to mind, and not 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meekly to the illusion that something can be achieved only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act in unison. Rather, all traders and hawkers who can act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 should take the pledge.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12-9-1908</w:t>
      </w:r>
    </w:p>
    <w:p>
      <w:pPr>
        <w:autoSpaceDN w:val="0"/>
        <w:autoSpaceDE w:val="0"/>
        <w:widowControl/>
        <w:spacing w:line="292" w:lineRule="exact" w:before="382" w:after="0"/>
        <w:ind w:left="0" w:right="20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76. SMILES OR TEARS?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Dawad Mahomed, Mr. Parsee Rustomjee and Mr. Anglia—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are serving a sentence of three months’ hard labour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motherland. There are also other Indians with them—all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educated persons. What does this signify? If this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before January last, it would have raised a storm of indignation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community. It could just not have happened then.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changed since, and the thing has happened. Even so,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>causes a painful wound.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make every Indian weep to think of the wives,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relatives of these brave ones, or of their sufferings. It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 miserable. We send our sympathies to their families.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these fifteen heroes have gone to gaol for the country,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 sake of its honour. They went to gaol with a smile. This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every Indian’s face shine with joy. These men, their families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 as the Indian people, deserve congratulations on this heroism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not assume that the matter will end with tears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laughter. The duty of Indians who remain outside is becoming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difficult. It lies in our hands to bring about their early release.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refuse to take out a licence, or to give a thumb-impression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other mark of identification, if everyone remains courageous,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be released very shortly, and no wonder. If that is not done,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people will stand discredited. They will lose face. We hope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appears to be to Tilak;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“Sentence on the Great Tilak”,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1-8-1908.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will follow the example of these brave heroes and prepare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 determined effort.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12-9-1908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SALUTE THE COURT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Bale has made some sharp remarks on saluting. He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a certain Indian who entered his court did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 him as he came in. He therefore remarked that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known to be a civilized people, should respect the dignity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He added that Indians should show respect to the court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off their turbans or their shoes or by salaaming on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court-room. Those who failed to do any of these three things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punishment. Sir Henry addressed these remarks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present and had them translated for their benefit.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must heed this warning. It will be a good practice anywhere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 the court on entering it. Many Indians fail to do this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sheer carelessness. It is our duty to observe correct etiquette.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12-9-1908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OUR HABIT OF SPEAKING UNTRUTH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Bale’s remarks in the Indian murder case deserve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brushed aside lightly. He observed that some Indians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false statements in support of their plea.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sometimes spoils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case. This is often true. It will not be right for one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by asking whether whites do not act similarly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case. Of course, they do make false statements. But that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we should follow suit. Instead of worrying about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losing the case, we should resolve that we would speak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The best way is not to have to knock at the doors of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courts. Why can we not ensure that civil or criminal cases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not taken to court? All this should be possible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that we have adopted.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12-9-1908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“Oriental ideal of Truth”, 1-4-1905.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subject of tendering false evidence by Indians,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1-6-1907.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PETITION TO SECRETARY OF STATE FOR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70" w:val="left"/>
          <w:tab w:pos="1210" w:val="left"/>
          <w:tab w:pos="4630" w:val="left"/>
          <w:tab w:pos="5090" w:val="left"/>
        </w:tabs>
        <w:autoSpaceDE w:val="0"/>
        <w:widowControl/>
        <w:spacing w:line="250" w:lineRule="exact" w:before="10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14, 1908 </w:t>
      </w: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OLONIES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PETITION OF THE UNDERSIGNED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PATHANS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THE PUNJABIS RESIDENT IN THE TRANSVAAL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HUMBLY SHEWETH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The Petitioners respectfully approach His Majesty’s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with reference to the Asiatic Law Amendment Act, and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Petitioners on the 26th day of March, 1908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humble representation, as follows:</w:t>
      </w:r>
    </w:p>
    <w:p>
      <w:pPr>
        <w:autoSpaceDN w:val="0"/>
        <w:autoSpaceDE w:val="0"/>
        <w:widowControl/>
        <w:spacing w:line="240" w:lineRule="exact" w:before="48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honour, by direction, to inform you that the 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enclosed in your letter of the 13th January respecting the position of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under the Asiatic Registration Act has been received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the Colonies. Lord Elgin has requested His Excellency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Selborne to inform you that he has perused the Petition with attention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especially in view of the recent settlement of the difficulties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registration under the Act, it does not now appear to him to </w:t>
      </w:r>
      <w:r>
        <w:rPr>
          <w:rFonts w:ascii="Times" w:hAnsi="Times" w:eastAsia="Times"/>
          <w:b w:val="0"/>
          <w:i w:val="0"/>
          <w:color w:val="000000"/>
          <w:sz w:val="18"/>
        </w:rPr>
        <w:t>be necessary to take any action with regard to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 In the Petition, to which the above reply was sent,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[had] prayed as follows:</w:t>
      </w:r>
    </w:p>
    <w:p>
      <w:pPr>
        <w:autoSpaceDN w:val="0"/>
        <w:autoSpaceDE w:val="0"/>
        <w:widowControl/>
        <w:spacing w:line="240" w:lineRule="exact" w:before="48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His Majesty’s Indian soldiers cannot, consistent with the dignity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soldier, degrade themselves by being compelled to register in such a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should His Majesty’s Government be unable to obtain just treatment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King-Emperor’s Indian soldiers in the Transvaal, then they ask as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soldiers, who are proud to have risked their lives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Empire and have braved the privations of war, to be spared the degradation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imprisonment or deportation, and further wish that the King-Emperor will </w:t>
      </w:r>
      <w:r>
        <w:rPr>
          <w:rFonts w:ascii="Times" w:hAnsi="Times" w:eastAsia="Times"/>
          <w:b w:val="0"/>
          <w:i w:val="0"/>
          <w:color w:val="000000"/>
          <w:sz w:val="18"/>
        </w:rPr>
        <w:t>command that they be shot by Generals Botha and Smuts on one of the battle-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fields of South Africa, where they have been under fire whilst serving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>King-Emperor and the British Empire.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recent events have shown, the settlement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has reference has fallen through, and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now making representations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repeal of the Act, which repeal all Indians were given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“The Soldiers’ Petition”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drafted by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“Petition to High Commissioner”,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26-11-1907.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understand was part of the compromise.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because the whole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your Petitioners distrusted the compromise,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agitated as to the uncertainty as to the repeal, and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registration by finger-prints was accepted by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community, that some of the members of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your Petitioners showed their resentment of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resorting to physical violence. Whilst such method of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cannot be approved by your Petitioners, the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entertained by them was evidently well grounded.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5.      The position of your Petitioners is briefly as follows: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consider the whole spirit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Amendment Act No. 2 of 1907 to be degrading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under it, much more so for soldiers who have been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>to wear His Majesty’s uniform, and who have bled for their Sovereign.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Petitioners are bound by a solemn oath: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accept the above-mentioned Act, and to secure its </w:t>
      </w:r>
      <w:r>
        <w:rPr>
          <w:rFonts w:ascii="Times" w:hAnsi="Times" w:eastAsia="Times"/>
          <w:b w:val="0"/>
          <w:i w:val="0"/>
          <w:color w:val="000000"/>
          <w:sz w:val="22"/>
        </w:rPr>
        <w:t>repeal;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give their digit-impressions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identification, irrespective of what other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may choose to do.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in obedience to the advice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Commissioner of Police and other high officials, and 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 Act was to be repealed, underwent voluntary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 sake of peace. Further than this your Petitioners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go. They consider that, by showing an unmanly attitude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accepting degradation in order that they might be able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Colony, they would be extremely unsoldier-like.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submit that their uniform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discharges should be a sufficient passport in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Empire, and should constitute their complete identification.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do not understand legal subtleties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quibbles. They have not studied the Asiatic Act.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except when they are called upon to fight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Sovereign. They do not understand English, but what little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gather about the Asiatic Act is sufficient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the measure.</w:t>
      </w:r>
    </w:p>
    <w:p>
      <w:pPr>
        <w:autoSpaceDN w:val="0"/>
        <w:tabs>
          <w:tab w:pos="1090" w:val="left"/>
          <w:tab w:pos="5690" w:val="left"/>
          <w:tab w:pos="631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humbly pray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consonance with the assurance given, the Asiatic Act be repealed,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be not called upon to submit to any degradation in the 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registration or otherwise. But, should His Majesty’s Government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secure such relief, they would repeat their prayer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shot by Generals Botha and Smuts on one of the battle-fields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where they have been under fire, whilst serving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and the British Empire. And your Petitioners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>pray, etc., etc.</w:t>
      </w:r>
    </w:p>
    <w:p>
      <w:pPr>
        <w:autoSpaceDN w:val="0"/>
        <w:tabs>
          <w:tab w:pos="4490" w:val="left"/>
          <w:tab w:pos="4750" w:val="left"/>
          <w:tab w:pos="4830" w:val="left"/>
          <w:tab w:pos="4950" w:val="left"/>
          <w:tab w:pos="5050" w:val="left"/>
        </w:tabs>
        <w:autoSpaceDE w:val="0"/>
        <w:widowControl/>
        <w:spacing w:line="280" w:lineRule="exact" w:before="1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AMADAR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AWAB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AKAB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OOL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AHOMED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IR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LLAM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OORD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LI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TRIAL OF V. M. BAGAS AND OTHERS</w:t>
      </w:r>
    </w:p>
    <w:p>
      <w:pPr>
        <w:autoSpaceDN w:val="0"/>
        <w:autoSpaceDE w:val="0"/>
        <w:widowControl/>
        <w:spacing w:line="238" w:lineRule="exact" w:before="120" w:after="0"/>
        <w:ind w:left="45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1908]</w:t>
      </w:r>
    </w:p>
    <w:p>
      <w:pPr>
        <w:autoSpaceDN w:val="0"/>
        <w:autoSpaceDE w:val="0"/>
        <w:widowControl/>
        <w:spacing w:line="24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Vally Mahomed Bagas, Ismail Juma, L. Vallabhdas, and Ismail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Essopjee Adia appeared before Major Dixon at Pretoria, on the 15th instant,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contravention of the Borough bye-laws in that they traded without a grocer’s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licence. Mr. Weavind prosecuted on behalf of the Municipality of Pretoria, and </w:t>
      </w:r>
      <w:r>
        <w:rPr>
          <w:rFonts w:ascii="Times" w:hAnsi="Times" w:eastAsia="Times"/>
          <w:b w:val="0"/>
          <w:i w:val="0"/>
          <w:color w:val="000000"/>
          <w:sz w:val="18"/>
        </w:rPr>
        <w:t>Messrs Gandhi and Lichtenstein defended.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Ismail Juma’s case was first called. Mr. Gandhi took exception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summons before pleading, that it disclosed no offence under Ordinance 58 of 1903,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Ordinance did not provide for the framing of a bye-law in regard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grocer’s licence. The Magistrate overruled the objection. The plea was “not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guilty”. Mr. Thomas, the Licensing Officer, gave formal evidence as to the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carried on the business of a grocer. Mr. Gandhi did not call any evidence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defence, stating that he rested his case on the legal objection raised.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accused was found guilty and fined 5s or three days’ imprisonment with hard labour. </w:t>
      </w:r>
      <w:r>
        <w:rPr>
          <w:rFonts w:ascii="Times" w:hAnsi="Times" w:eastAsia="Times"/>
          <w:b w:val="0"/>
          <w:i w:val="0"/>
          <w:color w:val="000000"/>
          <w:sz w:val="18"/>
        </w:rPr>
        <w:t>Mr. Ismail Juma elected to go to gaol.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Vally Mahomed Bagas, who is Chairman of the Pretoria branch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Association, was next tried. Mr. Bagas pleaded “not guilty”.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was given by Mr. Thomas, the Licensing Officer, Mr. Bagas gave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effect that he held a general dealer’s licence for the whole year and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tendered the fee for a grocer’s licence, but it had been refused, as he had declined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his thumb-impression. The Magistrate awarded the same penalty.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charges against Mr. Bagas in respect of two stores, the penalty in each case </w:t>
      </w:r>
      <w:r>
        <w:rPr>
          <w:rFonts w:ascii="Times" w:hAnsi="Times" w:eastAsia="Times"/>
          <w:b w:val="0"/>
          <w:i w:val="0"/>
          <w:color w:val="000000"/>
          <w:sz w:val="18"/>
        </w:rPr>
        <w:t>being the same. He, too, cheerfully went to gaol.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 Ismail Adia and L. Vallabhdas were also similarly tried, punished, and </w:t>
      </w:r>
      <w:r>
        <w:rPr>
          <w:rFonts w:ascii="Times" w:hAnsi="Times" w:eastAsia="Times"/>
          <w:b w:val="0"/>
          <w:i w:val="0"/>
          <w:color w:val="000000"/>
          <w:sz w:val="18"/>
        </w:rPr>
        <w:t>went to gaol.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Chinese trader was called, but he did not appear, and, as he was bailed out,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bail was estreated to the extent of £ 1.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JOHANNESBURG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IA</w:t>
      </w:r>
    </w:p>
    <w:p>
      <w:pPr>
        <w:autoSpaceDN w:val="0"/>
        <w:autoSpaceDE w:val="0"/>
        <w:widowControl/>
        <w:spacing w:line="24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Mia has resigned, and a vote of thanks for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at the mass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appreciation of his services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with time. He assumed the captainship of the Indians’ ship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juncture. It was to help in the implementation of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accepted the chairmanship. No one then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say what the Indian community would do. Much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depend on the Chairman’s courage. Mr. Essop Mia evinced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courage for conducting the affairs. He curtailed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last year in order to join battle against the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he suffered an assault.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kept himself ever in readiness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He took to hawking, with two baskets hanging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like a gold neck-wear or a garland of flowers.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adequately to realize how his action aroused the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Through his courage, Mr. Essop Mia has enabled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arrive at a stage where the fulfilment of its pledge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certain. What now remains to be done is very important—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the Indian community cannot afford to ignore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calls for massive resistance.</w:t>
      </w:r>
    </w:p>
    <w:p>
      <w:pPr>
        <w:autoSpaceDN w:val="0"/>
        <w:autoSpaceDE w:val="0"/>
        <w:widowControl/>
        <w:spacing w:line="24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cannot blame Mr. Essop Mia for leaving the ship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moment. Thrice he put off his plans for a pilgrimage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to three great tasks—the mosque, the madrasah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the Government. He has now the right to leave.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 chairmen can do as much as Mr. Essop Mia,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success is assured.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ACHALIA</w:t>
      </w:r>
    </w:p>
    <w:p>
      <w:pPr>
        <w:autoSpaceDN w:val="0"/>
        <w:autoSpaceDE w:val="0"/>
        <w:widowControl/>
        <w:spacing w:line="240" w:lineRule="exact" w:before="206" w:after="0"/>
        <w:ind w:left="10" w:right="4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hopes that Mr. Cachalia will prove Mr. Essop Mia’s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equal. He was not at all disposed to accept the chairmanship.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 has been thrust upon him, so to say. To me at least it appeared</w:t>
      </w:r>
    </w:p>
    <w:p>
      <w:pPr>
        <w:autoSpaceDN w:val="0"/>
        <w:autoSpaceDE w:val="0"/>
        <w:widowControl/>
        <w:spacing w:line="20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despatch was begun on September 14 and completed on September 16.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“Resolutions at Mass Meeting”, 10-9-1908.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Mass Meeting”, 11-11-1906.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May 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“Johannesburg Letter”, 16-5-1908 “Essop Mia”,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23-5-1908, “Sarvodaya [—III], 30-5-1908 &amp; “Affidavit”, 23-6-1908.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was agreed that no one but Mr. Cachalia should succeed </w:t>
      </w:r>
      <w:r>
        <w:rPr>
          <w:rFonts w:ascii="Times" w:hAnsi="Times" w:eastAsia="Times"/>
          <w:b w:val="0"/>
          <w:i w:val="0"/>
          <w:color w:val="000000"/>
          <w:sz w:val="22"/>
        </w:rPr>
        <w:t>Mr. Essop Mia.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had been to gaol. I still seem to hear his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31, 1907: “I will go to gaol,” he had said, “Should they cut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for it, I will still not submit to the obnoxious law.”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  as his word. He has already been to gaol.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himself willing for work. He is extremely popular.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accepted financial ruin for himself. Mr. Cachalia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assuming the chairmanship in propitious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Indian ship is caught in a storm still at its fiercest. Nearer </w:t>
      </w:r>
      <w:r>
        <w:rPr>
          <w:rFonts w:ascii="Times" w:hAnsi="Times" w:eastAsia="Times"/>
          <w:b w:val="0"/>
          <w:i w:val="0"/>
          <w:color w:val="000000"/>
          <w:sz w:val="22"/>
        </w:rPr>
        <w:t>the coast, the storm poses a greater danger to the ship than in mid-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Even if the voyage ahead is only a short one, the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onerous. Maybe the sailors are tired. Columbus’s mariners mutinied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about to reach America. But his courage rallied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succeeded in discovering America. Similar is the case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ship. Though we are approaching our destination,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reefs is increasing. It requires a strong captain to steer the ship clear </w:t>
      </w:r>
      <w:r>
        <w:rPr>
          <w:rFonts w:ascii="Times" w:hAnsi="Times" w:eastAsia="Times"/>
          <w:b w:val="0"/>
          <w:i w:val="0"/>
          <w:color w:val="000000"/>
          <w:sz w:val="22"/>
        </w:rPr>
        <w:t>of these. I believe Mr. Cachalia will prove strong enough.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ought to be the best member of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community will be judged by his worth. Moreover,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he has to lead the satyagraha campaign and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remain truth-ful, repose trust in God and have courage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dying moment. He must be prepared to sacrifice money,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life in the service of the community and he must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fearless, pure, courteous and modest; these are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chairman of the Indian community must have.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satyagraha blossom forth into perfect beauty and achieve success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evoke the admiration of all the world.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pray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Khuda-Ishwar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endow Mr. Cachalia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virtues, and I advise all Indians to offer the same prayer.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EWS</w:t>
      </w:r>
    </w:p>
    <w:p>
      <w:pPr>
        <w:autoSpaceDN w:val="0"/>
        <w:autoSpaceDE w:val="0"/>
        <w:widowControl/>
        <w:spacing w:line="24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news which I could not report earlier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pressure of work. I mention here whatever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on looking into my papers.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Moosa Gin and Mr. Essop Amod of Kanam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fined in Heidelberg; if the fines were not paid, their goods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auctioned. Mr. Gin has paid the fine, Mr. Essop Amod has not.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Government that it may sell his goods if it so desires. His </w:t>
      </w:r>
      <w:r>
        <w:rPr>
          <w:rFonts w:ascii="Times" w:hAnsi="Times" w:eastAsia="Times"/>
          <w:b w:val="0"/>
          <w:i w:val="0"/>
          <w:color w:val="000000"/>
          <w:sz w:val="22"/>
        </w:rPr>
        <w:t>goods have not, however, been auctioned yet.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Vereeniging, Mr. Ibrahim Ismail’s goods as also those of Mr. </w:t>
      </w:r>
      <w:r>
        <w:rPr>
          <w:rFonts w:ascii="Times" w:hAnsi="Times" w:eastAsia="Times"/>
          <w:b w:val="0"/>
          <w:i w:val="0"/>
          <w:color w:val="000000"/>
          <w:sz w:val="22"/>
        </w:rPr>
        <w:t>Patel have been auctioned. Here again, a large quantity of goods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auctioned. Such is the confusion that prevails. At one place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bothers much,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at another goods are auctioned. It all sounds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crazy king and the city which he ruled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capriciously.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RUGERSDORP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4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Krugersdorp affair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over. The trial took place on Friday.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cases of Mr. Kazi and Mr. Pandor, the Public Prosecutor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courage to proceed with the rest and therefore withdrew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cases of Mr. Kazi and Mr. Pandor took two hours.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their depositions, the Magistrate remarked that the charge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substance and accordingly found them “not guilty”.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Kazi deposed in English. The cases over, a meeting was held 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Chhotabhai’s, where Mr. Gandhi explained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position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An understanding has now been reached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Mr. Dadlani entertained Mr. Gandhi at a luncheon. Twenty-</w:t>
      </w:r>
      <w:r>
        <w:rPr>
          <w:rFonts w:ascii="Times" w:hAnsi="Times" w:eastAsia="Times"/>
          <w:b w:val="0"/>
          <w:i w:val="0"/>
          <w:color w:val="000000"/>
          <w:sz w:val="22"/>
        </w:rPr>
        <w:t>five Indians were invited on the occasion.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ONKAN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ANAM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Thursday, as the mass meeting was drawing to a close,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a skirmish was in progress outside, at which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rushed to the spot. Mr. Abdool Gani also left with him. They saw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going on with much cudgel-play and pelting of stones.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intervention by Mr. Polak, Mr. Gani and others, there were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injuries. Mr. Polak was about to be beaten up in the confusion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ensued. But two Parsee gentlemen, Mr. Sorabji and Mr. Nogama,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interposed themselves so that they took the blows. Sorabji narrowly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being hurt in the eye, but was severely injured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forehead. Two Konkanis were also seriously injured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Kanamias sustained injuries. Mr. Polak received a slight injury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wrist. It was a mere altercation among youth over a trifling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led to all this.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ECONCILIATION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leaders of the two communities was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Habib’s on Sunday with a view to reconciliation.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to take the chair. Mr. Hajee Habib, the Moulvi Saheb, Mr. </w:t>
      </w:r>
      <w:r>
        <w:rPr>
          <w:rFonts w:ascii="Times" w:hAnsi="Times" w:eastAsia="Times"/>
          <w:b w:val="0"/>
          <w:i w:val="0"/>
          <w:color w:val="000000"/>
          <w:sz w:val="22"/>
        </w:rPr>
        <w:t>Cachalia, Mr. Abdool Gani, Mr. Bhaijee, Mr. Shahabuddin and others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implementing court orders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goes that in the city of lawlessness, under an unwise king,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had the same price, there being no discrimination in values.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 7-9-1908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report of this speech is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on the occasion and the leaders of both the communities signed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agreement.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OCUMENT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leaders of the Konkani and Kanamia 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our regret in writing, with God as witness, at the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among some young men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and tender our apologies to, and seek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 by, one another. We bind ourselves to restrain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of our respective communities and hold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them. We suggest that the young men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us if any of them is insulted rather than fight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great importance to this document. Since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responsibilities, some good is bound to accrue to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It behoves the young men to see that they do not bicker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 and thus honour their leaders’ pledge.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Pathans, Konka-nis and Kanamias think themselves to be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their duty is to defend the Indian community and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that purpose. The leaders must remember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was signed with God as wit-ness, so that they bear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The young must always re-member not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quarrels. I hope that when a Kanamia and a Konkani meet next,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want to be the first to salute the other. When the meeting was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treated all of them to tea and biscuits and Mr. Osman </w:t>
      </w:r>
      <w:r>
        <w:rPr>
          <w:rFonts w:ascii="Times" w:hAnsi="Times" w:eastAsia="Times"/>
          <w:b w:val="0"/>
          <w:i w:val="0"/>
          <w:color w:val="000000"/>
          <w:sz w:val="22"/>
        </w:rPr>
        <w:t>Ahmed sang a few songs about the reconciliation.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4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report of the mass meeting is available elsewhere,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only report the Abdool Gani episode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It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give the thumb-impression. He manifested his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apologizing at the meeting. He said that he had not at all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thumb-impression, but being in a hurry to get away,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out of sheer nervousness. He promised not to repeat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to remain firm in his resistance while urging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In view of Mr. Abdool Gani’s action, no one will now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to say about the matter. I hope he will now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part in carrying the campaign forward and thus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document was signed by 12 persons and witnessed by eight others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7-9-1908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SSOP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was tried today. He was charged with being found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register. Mr. Polak appeared in this case. Mr. Essop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notice to leave the country within seven days.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ULJIBHAI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Patel was to be released on Friday, a number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the gaol to receive him. But it soon became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Patel was to be deported. He was taken from Jeppe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brought to Charlestown on Saturday. Many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Germiston to see him. Mr. Patel is doing well and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He will re-enter shortly. He is prepared for further privations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be in store for him. The police treated him well.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ORABJI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HAPURJI</w:t>
      </w:r>
    </w:p>
    <w:p>
      <w:pPr>
        <w:autoSpaceDN w:val="0"/>
        <w:tabs>
          <w:tab w:pos="550" w:val="left"/>
          <w:tab w:pos="3690" w:val="left"/>
          <w:tab w:pos="4270" w:val="left"/>
          <w:tab w:pos="5170" w:val="left"/>
          <w:tab w:pos="61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with great courage,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Shapurji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today by the morning train for Volksrust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of imprisonment. Even at the mass meeting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he was prepared for imprisonment, however long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be. His only regret was that the Association had not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court arrest earlier than the Natal businessmen,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allowed to do this as of right. Mr. Cachalia,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Aswat, Mr. Vyas, Mr. Polak, Mr. Jivanji, Mr. Naidoo,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were present to see him off.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Osman arrived here on Saturday. Mr. Cachalia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went to receive him. He will be Mr. Cachalia’s guest.</w:t>
      </w:r>
    </w:p>
    <w:p>
      <w:pPr>
        <w:autoSpaceDN w:val="0"/>
        <w:autoSpaceDE w:val="0"/>
        <w:widowControl/>
        <w:spacing w:line="266" w:lineRule="exact" w:before="128" w:after="0"/>
        <w:ind w:left="0" w:right="1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USINESSMEN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40" w:lineRule="exact" w:before="14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 and the other leaders in gaol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all expectations. The Government wants to test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utmost. They are made to do hard work. They are brought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and made to break stones; they do this with zest. They say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that, until a settlement is reached, they will remain in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any suffering. I am not at all sorry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hard work to do. It is only when we suffer that we develop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It is a soldier’s duty to accept hardships. In any case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lesson the soldier of satyagraha has to learn. He must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himself of it. If one is sincerely devoted to one’s cause, one </w:t>
      </w:r>
      <w:r>
        <w:rPr>
          <w:rFonts w:ascii="Times" w:hAnsi="Times" w:eastAsia="Times"/>
          <w:b w:val="0"/>
          <w:i w:val="0"/>
          <w:color w:val="000000"/>
          <w:sz w:val="22"/>
        </w:rPr>
        <w:t>can enjoy even stone-breaking.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USTOMJEE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he was sentenced, Mr. Rustomjee sent the following letter: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Four of us have been sentenced today to three months.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glad of this. Please ask everyone to have courage. Let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have fear. Please declare in the open meeting that,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want to show their appreciation of our sense of duty,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endeavour to raise a large fund.</w:t>
      </w:r>
    </w:p>
    <w:p>
      <w:pPr>
        <w:autoSpaceDN w:val="0"/>
        <w:autoSpaceDE w:val="0"/>
        <w:widowControl/>
        <w:spacing w:line="320" w:lineRule="exact" w:before="6" w:after="3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NSURE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ARLY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ELEASE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USINESSMEN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77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180" w:after="0"/>
              <w:ind w:left="10" w:right="1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(5)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(6)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question is on everyone’s mind. The answer is easy.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one should utilize the licence [that he may already possess]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carry on trade.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one should take out a licence.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Everyone should go to gaol when an opportunity presents itself.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Those Natal Indians who, according to our belief, have the right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[to settle in the Colony] should cross over.</w:t>
            </w:r>
          </w:p>
          <w:p>
            <w:pPr>
              <w:autoSpaceDN w:val="0"/>
              <w:autoSpaceDE w:val="0"/>
              <w:widowControl/>
              <w:spacing w:line="240" w:lineRule="exact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Incoming Indians should in no case give their thumb-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impressions.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One should disregard the auctioning of one’s goods.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UESTIONS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RESTIGE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that some of those who enter the Transvaal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are sensitive about how they are received.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 much of one’s status. Every Indian should put away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self-importance and come in as a servant of India. There is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elaborate receptions. Those who are busy [with the cause]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to spare. When Sorabji [re-]entered the Colony,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deserved to be shown every regard. But no one had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that. Gaol-going has now become commonplace among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servants [in the same cause], who is to honour whom? Such </w:t>
      </w:r>
      <w:r>
        <w:rPr>
          <w:rFonts w:ascii="Times" w:hAnsi="Times" w:eastAsia="Times"/>
          <w:b w:val="0"/>
          <w:i w:val="0"/>
          <w:color w:val="000000"/>
          <w:sz w:val="22"/>
        </w:rPr>
        <w:t>is our predicament today and well may it remain so for ever.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homage we do to sincere and good men is in fact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to the community as a whole—it only goes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few of them that we shower honours on the ones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Always a higher price is charged for a scarce commodity.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should come when the entire community is composed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it would certainly be respected by the world at large,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fete any of them in public. The British go crazy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strong. This may mean either of two things: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losing their true strength, or they admire sheer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then, requires every Indian to be a good, truthful,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patriotic servant of his motherland. If this happens,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anyone to take offence. It will not even occur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not been treated with respect. One’s worth consists entirely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spending one’s days in doing good, content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get at any given moment and whatever it pleases the Creator </w:t>
      </w:r>
      <w:r>
        <w:rPr>
          <w:rFonts w:ascii="Times" w:hAnsi="Times" w:eastAsia="Times"/>
          <w:b w:val="0"/>
          <w:i w:val="0"/>
          <w:color w:val="000000"/>
          <w:sz w:val="22"/>
        </w:rPr>
        <w:t>to bestow on one.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[September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15, 1908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ISUNDERSTANDING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Khan’s leaving Mr. Gandhi’s office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construed by some to mean that he has grown tired of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This is not true. Mr. Mahomed Khan did offer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free, and he need not have. An opportunity for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livelihood came his way, and he left on Mr. Gandhi’s advice.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Dorasamy’s offer of  free work was accepted, for in any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doing anything else. It is of course necessary for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honest means of livelihood and make some money.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can give up his job and become a volunteer. Mr. Dorasamy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other sources from which to meet his daily needs, and that is how </w:t>
      </w:r>
      <w:r>
        <w:rPr>
          <w:rFonts w:ascii="Times" w:hAnsi="Times" w:eastAsia="Times"/>
          <w:b w:val="0"/>
          <w:i w:val="0"/>
          <w:color w:val="000000"/>
          <w:sz w:val="22"/>
        </w:rPr>
        <w:t>he is in a position to help the Association.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the Committee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on Wednesday the 9th, when, in the absence of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Mia, Mr. Ibrahim Coovadia took the chair. Mr. Imam Abdool Kadir,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Fancy, Mr. Karodia, Mr. Omarji, Mr. Latchhiram, Mr. V.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and others were present. Since Mr. Gandhi has all but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his office and Mr. Polak is engaged wholly in public work,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resolved that the Association should bear his [Polak’s]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and pay the rent for the office from August onwards.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for the time being, involve a further expenditure of £ 35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exclusive of the expenditure on the typist, etc.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expenses are paid by Mr. Kallenbach. Mr. Gandhi also stays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AWAD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Ahmed Essop Dawad was charged some months ago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haw-king without a licence. He had left the Court [for a while]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was called out, with the result that the Magistrate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bail. Mr. Ahmed turned up later. But the Magistrate did not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order about the bail since he had no authority to do so.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therefore sub-mitted to the Attorney- General. It was ordered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bail money be returned, and the case proceeded with. It was heard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7-9-1908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Discussion on this was postponed at the previous meeting;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7-9-1908.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 (the 12th). But Mr. Cross dismissed the case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Mr. Ahmed had been hawking without having taken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whereas the charge against him was that he had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his licence on demand. The charge could not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There is nothing remarkable about this case. The only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noted is that Mr. Ahmed Dawad was anxious to be imprisoned. </w:t>
      </w:r>
      <w:r>
        <w:rPr>
          <w:rFonts w:ascii="Times" w:hAnsi="Times" w:eastAsia="Times"/>
          <w:b w:val="0"/>
          <w:i w:val="0"/>
          <w:color w:val="000000"/>
          <w:sz w:val="22"/>
        </w:rPr>
        <w:t>He tried, as we have shown above, to go to gaol, but did not succeed.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ASES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has launched prosecutions against Mr. Vally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Bagas, Mr. Ismail Adia, Mr. Ismail Juma, Mr. Lalshah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Vallabhdas </w:t>
      </w:r>
      <w:r>
        <w:rPr>
          <w:rFonts w:ascii="Times" w:hAnsi="Times" w:eastAsia="Times"/>
          <w:b w:val="0"/>
          <w:i/>
          <w:color w:val="000000"/>
          <w:sz w:val="22"/>
        </w:rPr>
        <w:t>alias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Mangalbhai Patel and a Chinese for trading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grocers without licences. Their cases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be heard today.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 gone to Pretoria in connection with these cases.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hold a general dealer’s licence valid for the whole year.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insists on their taking out the grocer’s licences in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addition. Most of them did have these licences for the preceding six-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period, but they did not renew them as they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thumb-impressions. An objection will be raised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the municipality has no right at all to insist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grocer’s licence; but it has the right to insist on a licence of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There is, however, no provision for this as yet in its bye-laws.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argument is correct, the case must fail. Mr. Valli Mahomed has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two summonses as he owns two stores.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[September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 Indians’ case was heard in Major Dixon’s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and Mr. Lichtenstein were present [as defence counsel].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above-mentioned argument was put forward. That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thinking, but he eventually ruled that the municipality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insist on a grocer’s licence. Mr. Ismail Juma’s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the first to be heard. The objection had softened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attitude. Also, the municipal advocate was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competent. The Indians were not therefore called in for evidence.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the Magistrate imposed a fine of 5s, or three days’ hard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Juma readily accepted the sentence and went to gaol.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took up the two cases against Valli Mahomed.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in these cases was the same as in the first. Then it was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Adia’s turn, and he was followed by Mr. Lalshah Vallabhdas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Mangalbhai Patel. All of them were awarded the same sentence,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gaol smiling. They were in fact sentenced to only a day’s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They went [to gaol] on Tuesday at 4 p.m., so that that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need not be counted. They will be in gaol all Wednesday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released on Thursday morning.</w:t>
      </w:r>
    </w:p>
    <w:p>
      <w:pPr>
        <w:autoSpaceDN w:val="0"/>
        <w:autoSpaceDE w:val="0"/>
        <w:widowControl/>
        <w:spacing w:line="240" w:lineRule="exact" w:before="8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these persons have welcomed gaol,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whether an appeal should not be preferred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[raised by the defence counsel]. For something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it. If it is held that grocer’s licences have to be taken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avoid taking them out for some time. If that is done,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will have been served. People will have the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gaol, and at the same time a technical excuse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the law which can be exploited for a time. Mr. Valli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is the chairman in Pretoria. Though his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is a negligible one, a chairman going to gaol is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congratulate Mr. Valli Mahomed and others in Pretoria on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8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noted that it is for the second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Ismail Juma has gone to gaol. And it was only recently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Adia was fined £1 and his goods were auctioned.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regret is that, while these persons went to gaol,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 Indians who lost their nerve when the summonses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on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were afraid that their goods might be auctioned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hastened to take out licences by giving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impressions. It is said that there were 20 such persons. It is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 that prolong the struggle. If all the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courageous, it would be possible for us to secure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businessmen within a few days. When, again, shops were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Pretoria [as a mark of respect] for them, there were a few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join. This is tantamount to selfishness and most reprehensible.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persons who are regarded as the pillars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went to gaol, why is it that some Indians could not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shops for a day? I must say that we have a great many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yet.</w:t>
      </w:r>
    </w:p>
    <w:p>
      <w:pPr>
        <w:autoSpaceDN w:val="0"/>
        <w:autoSpaceDE w:val="0"/>
        <w:widowControl/>
        <w:spacing w:line="24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Krugersdorp, two Madrasi washermen, Mr. Sangaran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Aicut, were arrested for carrying on their occupation without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tried, and the Magistrate imposed a fine of £1 each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imprisonment. They preferred gaol. No one appeared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defence. They went to gaol on their own.</w:t>
      </w:r>
    </w:p>
    <w:p>
      <w:pPr>
        <w:autoSpaceDN w:val="0"/>
        <w:autoSpaceDE w:val="0"/>
        <w:widowControl/>
        <w:spacing w:line="266" w:lineRule="exact" w:before="108" w:after="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SMAN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[He] has gone to Piet Retief where he owns a store, and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his readiness for arrest.</w:t>
      </w:r>
    </w:p>
    <w:p>
      <w:pPr>
        <w:autoSpaceDN w:val="0"/>
        <w:autoSpaceDE w:val="0"/>
        <w:widowControl/>
        <w:spacing w:line="30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clear from the original against whom these were issued.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  <w:r>
        <w:rPr>
          <w:rFonts w:ascii="Times" w:hAnsi="Times" w:eastAsia="Times"/>
          <w:b w:val="0"/>
          <w:i w:val="0"/>
          <w:color w:val="000000"/>
          <w:sz w:val="20"/>
        </w:rPr>
        <w:t>’ M</w:t>
      </w:r>
      <w:r>
        <w:rPr>
          <w:rFonts w:ascii="Times" w:hAnsi="Times" w:eastAsia="Times"/>
          <w:b w:val="0"/>
          <w:i w:val="0"/>
          <w:color w:val="000000"/>
          <w:sz w:val="18"/>
        </w:rPr>
        <w:t>ESSAGE</w:t>
      </w:r>
    </w:p>
    <w:p>
      <w:pPr>
        <w:autoSpaceDN w:val="0"/>
        <w:autoSpaceDE w:val="0"/>
        <w:widowControl/>
        <w:spacing w:line="240" w:lineRule="exact" w:before="106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met Mr. Dawad Mahomed and others [in gaol]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They are all doing well. Since they did not have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uniforms which would fit Mr. Dawad Mahomed and Mr.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uniforms are being specially made for them. The rest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work. All of them are in high spirits and full of courage.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expressed the hope that all of us outside would strive hard.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19-9-1908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INTERVIEW TO REUTER</w:t>
      </w:r>
    </w:p>
    <w:p>
      <w:pPr>
        <w:autoSpaceDN w:val="0"/>
        <w:autoSpaceDE w:val="0"/>
        <w:widowControl/>
        <w:spacing w:line="224" w:lineRule="exact" w:before="148" w:after="0"/>
        <w:ind w:left="46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16, 1908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interviewed by Reuter’s representative today, said that the Indians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accept an immigration law which should provide for an education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test in a European language, and they were prepared to leave the severity of the test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discretion of General Smuts.  But once an Indian entered the Colony, he must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enjoy legal equality. This implies the repeal of 1907 Act. Mr. Gandhi said that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denied that they were raising any fresh point in connection with education.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25-9-1908</w:t>
      </w:r>
    </w:p>
    <w:p>
      <w:pPr>
        <w:autoSpaceDN w:val="0"/>
        <w:autoSpaceDE w:val="0"/>
        <w:widowControl/>
        <w:spacing w:line="292" w:lineRule="exact" w:before="28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8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1908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667 of the 16th instant. My Association deeply regrets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raised by it is still being missed.</w:t>
      </w:r>
    </w:p>
    <w:p>
      <w:pPr>
        <w:autoSpaceDN w:val="0"/>
        <w:autoSpaceDE w:val="0"/>
        <w:widowControl/>
        <w:spacing w:line="240" w:lineRule="exact" w:before="6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aware, and admits, that, medically, mealie pap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perfectly healthy diet, but the point raised by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a diet suited to the habits of even poor-class Indians. </w:t>
      </w:r>
      <w:r>
        <w:rPr>
          <w:rFonts w:ascii="Times" w:hAnsi="Times" w:eastAsia="Times"/>
          <w:b w:val="0"/>
          <w:i w:val="0"/>
          <w:color w:val="000000"/>
          <w:sz w:val="22"/>
        </w:rPr>
        <w:t>Mealie pap is not the national diet of Indians. I have no doubt you are</w:t>
      </w:r>
    </w:p>
    <w:p>
      <w:pPr>
        <w:autoSpaceDN w:val="0"/>
        <w:autoSpaceDE w:val="0"/>
        <w:widowControl/>
        <w:spacing w:line="3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two other letters dated September 18 and 25 addressed to the Director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Prisons along with two letters to the Colonial Secretary dated September 21 and 28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caption: “Should Indians be Starved into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Submission ? The Prison Dietary Again”.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35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that, although it is medically suitable, bread is always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 issued to European prisoners. Bread is certainly,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standpoint, not more necessary for Europeans than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You are also aware that mealies are given to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for the midday meal. They are also, medically, a proper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with the knowledge that the Committee must have had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disposal, mealies were replaced by rice for Indian prisoners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midday meal. The reason that actuated the Committee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the diet scale in prescribing rice instead of mealies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midday meal for Indian prisoners is also the reason why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asks for a substitute for mealie pap for the morning meal.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hitherto, there has been no complaint made against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for Indian prisoners, the reason is that there have been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prisoners; but, on the present occasion, a complaint is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because the Transvaal prisons are crowded with Indians,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 these Indians are not, strictly speaking, criminals,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belong, in the opinion of my Association, to the highest class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in South Africa.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repeated representations of my Association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unheeded, the only conclusion the Indian community can come to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reasonable request of my Association is refused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considerations, and with a view to starve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into submission to an Act which is resented by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hope, therefore, that you will be pleased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suspicion by granting the relief requested.</w:t>
      </w:r>
    </w:p>
    <w:p>
      <w:pPr>
        <w:autoSpaceDN w:val="0"/>
        <w:autoSpaceDE w:val="0"/>
        <w:widowControl/>
        <w:spacing w:line="220" w:lineRule="exact" w:before="46" w:after="0"/>
        <w:ind w:left="0" w:right="7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62" w:after="0"/>
        <w:ind w:left="0" w:right="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40" w:lineRule="exact" w:before="40" w:after="0"/>
        <w:ind w:left="0" w:right="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“THE STAR”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48" w:after="0"/>
        <w:ind w:left="46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1908</w:t>
      </w:r>
    </w:p>
    <w:p>
      <w:pPr>
        <w:autoSpaceDN w:val="0"/>
        <w:autoSpaceDE w:val="0"/>
        <w:widowControl/>
        <w:spacing w:line="236" w:lineRule="exact" w:before="48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/>
          <w:color w:val="000000"/>
          <w:sz w:val="18"/>
        </w:rPr>
        <w:t>TAR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4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allow me to state that your persistent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of the Indian standpoint appears now to be wilful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unconscious. You state that I am “willing to accept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however severe, provided it is applied impartially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Asiatics”. This is the exact reverse of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all along. My contention is that there should be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in law, but that, in practice, it may be administered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 but differentially. The law gives the Minister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to be used by him as he chooses.  If  he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discretion, Indians are quite willing that the discretion be given.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I have made before the public and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not once but very often. Nor, as you have stated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leaderette, is there any question of a subterfuge.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Administrative inequality must always exist so long as people who are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26-9-1908, under the title “Mr.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Reply”.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commented editorially as follows: “…we commend...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morning’s </w:t>
      </w:r>
      <w:r>
        <w:rPr>
          <w:rFonts w:ascii="Times" w:hAnsi="Times" w:eastAsia="Times"/>
          <w:b w:val="0"/>
          <w:i/>
          <w:color w:val="000000"/>
          <w:sz w:val="18"/>
        </w:rPr>
        <w:t>Times.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…It finds that the weight of the evidence is on the side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and that the root of the present trouble lies in the endeavour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Gandhi…to secure concessions…not contemplated by Mr. Smuts when he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compact of last January.…[Mr. Gandhi] is willing to accept any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test, however severe, provided it is applied impartially to Europeans and Asiatics.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insists that those admitted under the present or a new Immigration Restriction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treated with absolute ‘equality’. If we make the educational test very severe,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run the risk of excluding many Europeans…if we maintain the present standard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 the Asiatic Act of 1907, we throw open the portals to countless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Asiatics…There is no room for compromise, especially [since] Mr. Gandhi scouts all </w:t>
      </w:r>
      <w:r>
        <w:rPr>
          <w:rFonts w:ascii="Times" w:hAnsi="Times" w:eastAsia="Times"/>
          <w:b w:val="0"/>
          <w:i w:val="0"/>
          <w:color w:val="000000"/>
          <w:sz w:val="18"/>
        </w:rPr>
        <w:t>idea of discriminatory legislation.”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Star,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this later, wrote: “We emphatically repudiate the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have wilfully misrepresented either Mr. Gandhi or his compatriots. …Our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the foregoing is that no regulation or ministerial decree can override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terms of an Act of Parliament. Laws are made to be enforced.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Government.…failed to enforce the provisions in this case,…it would be lending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to a species of dishonesty unworthy of statesmen.” To this Gandhiji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rejoinder;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18-9-1908.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the same grade live under the same flag. All I claim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should be no respecter of persons, especially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Indians. You cite the authority of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 saying so,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merely trumpets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to it by or on behalf of General Smuts.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not,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in possession of the full facts of the case.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emphatically deny that a new question is now being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countrymen. The following briefly are the facts: Before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of Indians was free. After the conclusion of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generally was regulated under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under which new educated Asiatics were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 Asiatic Act of 1907 simply provided for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were entitled to reside in the country, but,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admission made by General Smuts, did not regulate immigration.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Immigrants’ Restriction Act replaced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and laid down a general education test.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[Registration] Act was then dishonestly, without even mentioning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to defraud Indians of their just rights, under sub-section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section 2; but, as Indians have never accepted the Asiatic 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steadily, persistently, and amid untold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its repeal, how can they be charged with having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>a new point?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General Smuts who, in complete breach of 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came for him to repeal the Act, offered repeal on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three of which he has, yielding to the force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resistance, and finding his administration of the law paralyzed,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The fourth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does not withdraw, and, until that is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estimation of British Indians and other Asiatics, he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>guilty of the charge of dishonesty.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and, I am sorry to say, the Progressive leaders, who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Imperial interests at heart, and who profess to lead the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are allied on the side of dishonesty. May I draw a parallel?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Vereeniging Treaty, General Botha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“native” to include Asiatics. Lord Milner and Sir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 repudiated it, but they accepted the interpretation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put upon it, and Asiatics are today debarred from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General Botha,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franchise because of such interpretation.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said that his people were promised immediate self-government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by Lord Kitchener. In order that British honour might remain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the Press”, 22-7-1908 &amp; “Johannesburg Letter”, 23-6-1908.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entry of educated Indians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“Petition to Natal Legislature”, 10-6-1903.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unstained, in this instance also his understanding of the promise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Imperial Government. Is British honour or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be measured differently in connection with the repeal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Act and British Indians?</w:t>
      </w:r>
    </w:p>
    <w:p>
      <w:pPr>
        <w:autoSpaceDN w:val="0"/>
        <w:autoSpaceDE w:val="0"/>
        <w:widowControl/>
        <w:spacing w:line="220" w:lineRule="exact" w:before="46" w:after="28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17-9-1908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 w:num="2" w:equalWidth="0">
            <w:col w:w="384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88" w:left="1440" w:header="720" w:footer="720" w:gutter="0"/>
          <w:cols w:num="2" w:equalWidth="0">
            <w:col w:w="384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INTERVIEW TO “THE STAR”</w:t>
      </w:r>
    </w:p>
    <w:p>
      <w:pPr>
        <w:autoSpaceDN w:val="0"/>
        <w:autoSpaceDE w:val="0"/>
        <w:widowControl/>
        <w:spacing w:line="224" w:lineRule="exact" w:before="108" w:after="0"/>
        <w:ind w:left="4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17, 1908]</w:t>
      </w:r>
    </w:p>
    <w:p>
      <w:pPr>
        <w:autoSpaceDN w:val="0"/>
        <w:autoSpaceDE w:val="0"/>
        <w:widowControl/>
        <w:spacing w:line="244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an interview, Mr. Gandhi told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deporting his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[the authorities] had been harsh with him. He had been anxious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his son the previous day. When he approached the official concerned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about him, he told Mr. Gandhi that he had heard nothing till then,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inform him the following morning as to what the authorities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[with his son]. When Mr. Gandhi presented himself at the gaol [the next day], he </w:t>
      </w:r>
      <w:r>
        <w:rPr>
          <w:rFonts w:ascii="Times" w:hAnsi="Times" w:eastAsia="Times"/>
          <w:b w:val="0"/>
          <w:i w:val="0"/>
          <w:color w:val="000000"/>
          <w:sz w:val="18"/>
        </w:rPr>
        <w:t>was informed that Mr. Harilal had been taken away [under escort] at seven o’clock.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that, if the Government had wanted him [Harilal Gandhi]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that there would be no demonstration, he would have done so as he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indeed, several times in the past. Mr. Gandhi junior was in the train at Jeppe Station,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carriage windows were shut. They were also kept shut at Germiston.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remarked on this—which malicious onlookers found greatly interesting.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telegraphed to his son to re-enter the Colony immediately.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will </w:t>
      </w:r>
      <w:r>
        <w:rPr>
          <w:rFonts w:ascii="Times" w:hAnsi="Times" w:eastAsia="Times"/>
          <w:b w:val="0"/>
          <w:i w:val="0"/>
          <w:color w:val="000000"/>
          <w:sz w:val="18"/>
        </w:rPr>
        <w:t>receive the telegram at the border.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19-9-1908</w:t>
      </w:r>
    </w:p>
    <w:p>
      <w:pPr>
        <w:autoSpaceDN w:val="0"/>
        <w:autoSpaceDE w:val="0"/>
        <w:widowControl/>
        <w:spacing w:line="292" w:lineRule="exact" w:before="27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DIRECTOR OF PRISONS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 w:num="2" w:equalWidth="0">
            <w:col w:w="3472" w:space="0"/>
            <w:col w:w="3045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56" w:after="552"/>
        <w:ind w:left="1158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September 18, 1908</w:t>
      </w:r>
    </w:p>
    <w:p>
      <w:pPr>
        <w:sectPr>
          <w:type w:val="nextColumn"/>
          <w:pgSz w:w="9360" w:h="12960"/>
          <w:pgMar w:top="504" w:right="1402" w:bottom="488" w:left="1440" w:header="720" w:footer="720" w:gutter="0"/>
          <w:cols w:num="2" w:equalWidth="0">
            <w:col w:w="3472" w:space="0"/>
            <w:col w:w="304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456 in connection with the diet scale for Indian prisoners.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will be obliged if you will kindly let me have a copy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 was deported on September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re-entered the Colony on September 19 and was remanded till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case against him was withdrawn.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type w:val="continuous"/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authorized scale for short and long sentence Indian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 beg to draw your attention to the fact that I was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Pretoria gaol in connection with the movement, and ghee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allowed without any special request of the prisoners. I noticed,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ghee was allowed to Indian prisoners whom we found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gaol. The Johannesburg prisoners also state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ghee from the very commencement, and that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already at the Johannesburg gaol when prosecutions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commenced were all allowed ghee.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states that he actually read the printed scale,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4 oz. of rice and 1 oz. of ghee in place of crushed mealies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fat. My Association also states that [the] diet scale that was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rigorously adhered to by the Gaol authorities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Chinese prisoners were given crushed mealies and fat,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included in the rice scale that was fixed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Association will, therefore, be obliged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kindly inquire and authorize the necessary relief.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once more draw your attention to the fact that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can be offered to a Mahomedan or a vegetarian Hindu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animal fat into his food. I beg, further, to add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were discharged lately from the Johannesburg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my Association that they received 1 oz. of ghee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ration of rice.</w:t>
      </w:r>
    </w:p>
    <w:p>
      <w:pPr>
        <w:autoSpaceDN w:val="0"/>
        <w:autoSpaceDE w:val="0"/>
        <w:widowControl/>
        <w:spacing w:line="220" w:lineRule="exact" w:before="46" w:after="0"/>
        <w:ind w:left="0" w:right="8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62" w:after="0"/>
        <w:ind w:left="0" w:right="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40" w:lineRule="exact" w:before="40" w:after="258"/>
        <w:ind w:left="0" w:right="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3-10-1908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636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800"/>
        <w:ind w:left="5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636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Experience in Gaol [—II] , 21-3-1908.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87.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1908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2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STAR</w:t>
      </w:r>
    </w:p>
    <w:p>
      <w:pPr>
        <w:autoSpaceDN w:val="0"/>
        <w:autoSpaceDE w:val="0"/>
        <w:widowControl/>
        <w:spacing w:line="21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98" w:after="0"/>
        <w:ind w:left="10" w:right="4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that you emphatically repudiate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have wilfully misrepresented me. Your repudiation fills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hope that I may yet convince you of the justice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I assume now that you would not mind an open door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Indians. If so, the question is not of “whether”, but </w:t>
      </w:r>
      <w:r>
        <w:rPr>
          <w:rFonts w:ascii="Times" w:hAnsi="Times" w:eastAsia="Times"/>
          <w:b w:val="0"/>
          <w:i w:val="0"/>
          <w:color w:val="000000"/>
          <w:sz w:val="22"/>
        </w:rPr>
        <w:t>of “how”.</w:t>
      </w:r>
    </w:p>
    <w:p>
      <w:pPr>
        <w:autoSpaceDN w:val="0"/>
        <w:autoSpaceDE w:val="0"/>
        <w:widowControl/>
        <w:spacing w:line="240" w:lineRule="exact" w:before="100" w:after="0"/>
        <w:ind w:left="10" w:right="4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reject my solution to be “a species of dishonesty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statesmen”. And yet it has been resorted to by statesmen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The Peace Preservation Ordinance gave absolute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Governor as to the issue of permits. White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them for the asking; other Europeans with little difficulty,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the same facility; British Indians after the greatest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went so far as to establish a separate department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administering the same Ordinance for Indians. This was unfair,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dishonest, because it was openly done. The Governor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and he chose to use it in this very partial manner, as he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the predominant race. Indians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cavilled at the differential administration, if the Department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had not been tainted with corruption and always most niggardly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claims of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refugees.</w:t>
      </w:r>
    </w:p>
    <w:p>
      <w:pPr>
        <w:autoSpaceDN w:val="0"/>
        <w:autoSpaceDE w:val="0"/>
        <w:widowControl/>
        <w:spacing w:line="240" w:lineRule="exact" w:before="100" w:after="0"/>
        <w:ind w:left="10" w:right="4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charged General Smuts with having used his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unfairly as to filling the vacancies in the Civil Service with Boers, but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is statesmanlike or not will depend upon results.</w:t>
      </w:r>
    </w:p>
    <w:p>
      <w:pPr>
        <w:autoSpaceDN w:val="0"/>
        <w:autoSpaceDE w:val="0"/>
        <w:widowControl/>
        <w:spacing w:line="240" w:lineRule="exact" w:before="80" w:after="0"/>
        <w:ind w:left="10" w:right="4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the Immigration Officer has a discretion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test. I will take my oath that Europeans as a rule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examined. Indians, as a rule, are examined and that, too, severely.</w:t>
      </w:r>
    </w:p>
    <w:p>
      <w:pPr>
        <w:autoSpaceDN w:val="0"/>
        <w:autoSpaceDE w:val="0"/>
        <w:widowControl/>
        <w:spacing w:line="30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26-9-1908, under the title “A Solution Possible”.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Office; this was closed down in 1903;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“Better Late 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Never”, 15-10-1903.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97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Mr. Abdulla Browne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 Irishman, was subjected to the test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in Natal, because he wore the fez, whilst his other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fellow-passengers were not touched. Subsequently,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 and Mr. Browne had a hearty laugh over it. Mr. Browne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ludicrous position, but did not consider the examination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dishonest.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thing is, today, done at the Cape.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legal inequality would be an insult to the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difference would be a concession to prejudice,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acceptance of it would be a graceful and, shall I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statesmanlike recog-nition of such prejudice, as also of the fact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live in this country, we must submit to the predominance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races.</w:t>
      </w:r>
    </w:p>
    <w:p>
      <w:pPr>
        <w:autoSpaceDN w:val="0"/>
        <w:autoSpaceDE w:val="0"/>
        <w:widowControl/>
        <w:spacing w:line="240" w:lineRule="exact" w:before="54" w:after="50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if you agree that a handful of educated Asiatics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safely be allowed to enter without molestation,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wisdom of the Government and the Progressive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find a solution that will be acceptable to both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Indians and end a situation which cannot be viewed with </w:t>
      </w:r>
      <w:r>
        <w:rPr>
          <w:rFonts w:ascii="Times" w:hAnsi="Times" w:eastAsia="Times"/>
          <w:b w:val="0"/>
          <w:i w:val="0"/>
          <w:color w:val="000000"/>
          <w:sz w:val="22"/>
        </w:rPr>
        <w:t>unconcern by any lover of the Empire.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18-9-1908</w:t>
      </w:r>
    </w:p>
    <w:p>
      <w:pPr>
        <w:sectPr>
          <w:type w:val="continuous"/>
          <w:pgSz w:w="9360" w:h="12960"/>
          <w:pgMar w:top="504" w:right="1398" w:bottom="358" w:left="1440" w:header="720" w:footer="720" w:gutter="0"/>
          <w:cols w:num="2" w:equalWidth="0">
            <w:col w:w="3826" w:space="0"/>
            <w:col w:w="2696" w:space="0"/>
          </w:cols>
          <w:docGrid w:linePitch="360"/>
        </w:sectPr>
      </w:pPr>
    </w:p>
    <w:p>
      <w:pPr>
        <w:autoSpaceDN w:val="0"/>
        <w:tabs>
          <w:tab w:pos="1784" w:val="left"/>
        </w:tabs>
        <w:autoSpaceDE w:val="0"/>
        <w:widowControl/>
        <w:spacing w:line="258" w:lineRule="exact" w:before="0" w:after="510"/>
        <w:ind w:left="1384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M. K. Gandhi</w:t>
      </w:r>
    </w:p>
    <w:p>
      <w:pPr>
        <w:sectPr>
          <w:type w:val="nextColumn"/>
          <w:pgSz w:w="9360" w:h="12960"/>
          <w:pgMar w:top="504" w:right="1398" w:bottom="358" w:left="1440" w:header="720" w:footer="720" w:gutter="0"/>
          <w:cols w:num="2" w:equalWidth="0">
            <w:col w:w="3826" w:space="0"/>
            <w:col w:w="269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MR. ESSOP MIA AND HIS SUCCESSOR</w:t>
      </w:r>
    </w:p>
    <w:p>
      <w:pPr>
        <w:autoSpaceDN w:val="0"/>
        <w:autoSpaceDE w:val="0"/>
        <w:widowControl/>
        <w:spacing w:line="240" w:lineRule="exact" w:before="3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 of the 10th instant held at Johannesburg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notable for the resignation of Mr. Essop Mia as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Essop Mia took up the helm at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time. A weak chairman would have meant utter ruination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 to the Indian community. Mr. Essop Mia proved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unshakable. He practically wound up his business last year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darkness represented by the local Government.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for the third time his pilgrimage to Mecca. He lost his wife;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would not withdraw his hand from the helm.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suffered grievous bodily harm at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countryman for the cause of truth.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by the compromise of</w:t>
      </w:r>
    </w:p>
    <w:p>
      <w:pPr>
        <w:autoSpaceDN w:val="0"/>
        <w:autoSpaceDE w:val="0"/>
        <w:widowControl/>
        <w:spacing w:line="20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Elected for third time as Mayor of Durban and Chief Magistrate of Borough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1904;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Mayor of Durban”, 13-8-1904; originator of the idea of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 Notice which sought to confine Asiatic trade in Natal to Locations.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 Mass Meeting”, 10-9-1908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“Johannesburg Letter”, 16-5-1908 “Essop Mia”, 23-5-1908.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last and by the introduction of the new Registration Act,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what pluck and firm faith in one’s cause can do.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 deserves the thanks of the Indians not only of the Transvaal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His mantle has fallen on worthy shoulders.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is a seasoned soldier in Indian ranks. He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the cause. He has worked whole-heartedly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 able lieutenant to Mr. Essop Mia. By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acknowledgement, he is the best man to succeed Mr. Mia.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fulfil the expectations of the community. His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The Indian ship is still in troubled waters.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all the energy, patience and calmness that may be in him, and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support from the rank and file that he can command.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19-9-1908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SITUATION IN NATAL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Indians should act with due deliberation. Petitions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will avail nothing. They must be backed up by sanctions.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Newcastle licence case is noteworthy. As it served to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are authorized to grant [only] certain kinds of licences.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[categories of] licences can be granted under the Act [18]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one can argue that this Act does not extend the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municipalities. That is to say, they are limited. If this is true,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certain advantages that we can derive from it.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is the state of affairs, the Natal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new Bill which will, in consequence, nullify [the advantages]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the Newcastle case. It is necessary staunchly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Natal Parliament will of course throw [any] petition [which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send] into the waste-paper basket. The Imperial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take any notice of it, which means that the time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even if we win on the legal front, Parliament may neutralize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out of this: we must rely on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fight. That strength is the strength of satyagraha. Natal </w:t>
      </w:r>
      <w:r>
        <w:rPr>
          <w:rFonts w:ascii="Times" w:hAnsi="Times" w:eastAsia="Times"/>
          <w:b w:val="0"/>
          <w:i w:val="0"/>
          <w:color w:val="000000"/>
          <w:sz w:val="22"/>
        </w:rPr>
        <w:t>traders should trade without licences.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19-9-1908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Ordinance 3 of 1850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Dealers’ Licenses Act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enacting new laws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LETTER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463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19, 1908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you herewith, for publication, a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me to the Director of Prisons.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voluntarily undertaken to suffer, and to advise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suffer; but I do not know whether treatment such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letter herewith enclosed square with the humanity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Colonists. We do not ask to be treated as favoured prisoners,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ask that British Indian prisoners be treated with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in this enlightened country.</w:t>
      </w:r>
    </w:p>
    <w:p>
      <w:pPr>
        <w:autoSpaceDN w:val="0"/>
        <w:autoSpaceDE w:val="0"/>
        <w:widowControl/>
        <w:spacing w:line="220" w:lineRule="exact" w:before="6" w:after="680"/>
        <w:ind w:left="0" w:right="7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21-9-1908</w:t>
      </w:r>
    </w:p>
    <w:p>
      <w:pPr>
        <w:sectPr>
          <w:type w:val="continuous"/>
          <w:pgSz w:w="9360" w:h="12960"/>
          <w:pgMar w:top="676" w:right="1350" w:bottom="358" w:left="1440" w:header="720" w:footer="720" w:gutter="0"/>
          <w:cols w:num="2" w:equalWidth="0">
            <w:col w:w="3816" w:space="0"/>
            <w:col w:w="27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02"/>
        <w:ind w:left="57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676" w:right="1350" w:bottom="358" w:left="1440" w:header="720" w:footer="720" w:gutter="0"/>
          <w:cols w:num="2" w:equalWidth="0">
            <w:col w:w="3816" w:space="0"/>
            <w:col w:w="275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DIRECTOR OF PRISONS</w:t>
      </w:r>
    </w:p>
    <w:p>
      <w:pPr>
        <w:autoSpaceDN w:val="0"/>
        <w:autoSpaceDE w:val="0"/>
        <w:widowControl/>
        <w:spacing w:line="294" w:lineRule="exact" w:before="10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1908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received a letter in Gujarati from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named Syed Ali, who has just undergone imprisonment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Boksburg. I give below a free translation of the material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It is dated the 17th instant, and is written from Springs: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the following, God between us. On the 19th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1908, I was sentenced by the Magistrate to pay a fine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10[s] or suffer imprisonment for seven days with hard labour for 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released to the Press with the “Letter to Director of Prisons”,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  <w:r>
        <w:rPr>
          <w:rFonts w:ascii="Times" w:hAnsi="Times" w:eastAsia="Times"/>
          <w:b w:val="0"/>
          <w:i/>
          <w:color w:val="000000"/>
          <w:sz w:val="18"/>
        </w:rPr>
        <w:t>Rand Daily Mail,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21-9-1908, published them under the heading.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“Life In Prison: An Indian’s Complaints: Treated Worse Than Kaffirs”.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26-9-1908.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without a licence. I accepted gaol. When I was admitted,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came to me and asked me to strip myself naked. I did so.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made to walk, in that condition, barefoot, some distance.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kept, together with Kaffirs, in cold water, for twentyfive minutes.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then taken out and taken to an office. I was then given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to wear, but I did not get any sandals. I, therefore,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gaoler for some. At first, he said ‘no’, and then he gave me 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sandals. I asked for socks. and he used abusive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(untranslateable). I asked again, and he said ‘Look here,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sjambok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you.’ I was then frightened and had I spoken again,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have struck me.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20th August, the work given to me was that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emptying closet buckets. I complained to the gaoler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I received a kick and slaps. I still persisted in my complaint,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him that I would be glad to break stones but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relieved from the work of carrying and emptying these buckets.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then kicked again. I became helpless and I had to carry those </w:t>
      </w:r>
      <w:r>
        <w:rPr>
          <w:rFonts w:ascii="Times" w:hAnsi="Times" w:eastAsia="Times"/>
          <w:b w:val="0"/>
          <w:i w:val="0"/>
          <w:color w:val="000000"/>
          <w:sz w:val="22"/>
        </w:rPr>
        <w:t>buckets.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22nd August, Saturday, I was again kept in cold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nearly half an hour. It was extremely cold. I was shivering.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cold it was. I them became, feverish. My chest became </w:t>
      </w:r>
      <w:r>
        <w:rPr>
          <w:rFonts w:ascii="Times" w:hAnsi="Times" w:eastAsia="Times"/>
          <w:b w:val="0"/>
          <w:i w:val="0"/>
          <w:color w:val="000000"/>
          <w:sz w:val="22"/>
        </w:rPr>
        <w:t>bad. On the 25th, I was discharged. The gaoler, on discharging,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‘Your may come again, if you wish to die’ and I retorted, ‘All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kill me if you can.’ I then returned to Springs by the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train. And ever since I have been ill,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discharging blood from the chest, and am under medical advice….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treated worse than Kaffir prisoners. Happily, I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I thank God that I was spared. All my book-debts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bad, but I do not care. I hope the community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its self-respect.</w:t>
      </w:r>
    </w:p>
    <w:p>
      <w:pPr>
        <w:autoSpaceDN w:val="0"/>
        <w:autoSpaceDE w:val="0"/>
        <w:widowControl/>
        <w:spacing w:line="260" w:lineRule="exact" w:before="8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does not know how far the above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but, on the face of it, in my humble opinion, it calls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investigation, which I have no doubt you will make.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venture to inform the Government through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truth of the above statement, the advice given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is, despite all difficulties, to continue to suffer for what it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to be a principle.</w:t>
      </w:r>
    </w:p>
    <w:p>
      <w:pPr>
        <w:autoSpaceDN w:val="0"/>
        <w:autoSpaceDE w:val="0"/>
        <w:widowControl/>
        <w:spacing w:line="3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“to flog with a whip of rhinoceros hide”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the correspondent, as his name implies, is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 of the Prophet, and I need hardly comment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that would be bitterly felt by Mahomedans,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such a person has been called upon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>dirtiest work at the Boksburg gaol.</w:t>
      </w:r>
    </w:p>
    <w:p>
      <w:pPr>
        <w:autoSpaceDN w:val="0"/>
        <w:autoSpaceDE w:val="0"/>
        <w:widowControl/>
        <w:spacing w:line="220" w:lineRule="exact" w:before="6" w:after="680"/>
        <w:ind w:left="0" w:right="9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sectPr>
          <w:pgSz w:w="9360" w:h="12960"/>
          <w:pgMar w:top="504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21-9-1908</w:t>
      </w:r>
    </w:p>
    <w:p>
      <w:pPr>
        <w:sectPr>
          <w:type w:val="continuous"/>
          <w:pgSz w:w="9360" w:h="12960"/>
          <w:pgMar w:top="504" w:right="1332" w:bottom="358" w:left="1440" w:header="720" w:footer="720" w:gutter="0"/>
          <w:cols w:num="2" w:equalWidth="0">
            <w:col w:w="3684" w:space="0"/>
            <w:col w:w="29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502"/>
        <w:ind w:left="432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332" w:bottom="358" w:left="1440" w:header="720" w:footer="720" w:gutter="0"/>
          <w:cols w:num="2" w:equalWidth="0">
            <w:col w:w="3684" w:space="0"/>
            <w:col w:w="29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32"/>
        <w:ind w:left="0" w:right="18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LETTER TO W. HOSKEN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6"/>
        <w:gridCol w:w="2196"/>
        <w:gridCol w:w="2196"/>
      </w:tblGrid>
      <w:tr>
        <w:trPr>
          <w:trHeight w:hRule="exact" w:val="76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ILLIAM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OSKEN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., M.L.A.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910" w:right="0" w:firstLine="4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OHANNESBURG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19, 1908</w:t>
            </w:r>
          </w:p>
        </w:tc>
      </w:tr>
      <w:tr>
        <w:trPr>
          <w:trHeight w:hRule="exact" w:val="284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OHANNESBURG</w:t>
            </w:r>
          </w:p>
        </w:tc>
        <w:tc>
          <w:tcPr>
            <w:tcW w:type="dxa" w:w="2196"/>
            <w:vMerge/>
            <w:tcBorders/>
          </w:tcPr>
          <w:p/>
        </w:tc>
        <w:tc>
          <w:tcPr>
            <w:tcW w:type="dxa" w:w="21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are deeply grateful to you for the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you, as a lover of the Empire and a Christian gentleman, take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present bitter struggle that Asiatics are engaged in.</w:t>
      </w:r>
    </w:p>
    <w:p>
      <w:pPr>
        <w:autoSpaceDN w:val="0"/>
        <w:autoSpaceDE w:val="0"/>
        <w:widowControl/>
        <w:spacing w:line="240" w:lineRule="exact" w:before="5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told us, at the meeting called by you at your office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attended by Mr. Cartwright, Mr. Pollock, and ourselves,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genuinely regrets the persecution which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the majority of whom are British subjects,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undergoing. We appreciate this sentiment. You also said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thinks that there would be no insuperable difficulty in meeting </w:t>
      </w:r>
      <w:r>
        <w:rPr>
          <w:rFonts w:ascii="Times" w:hAnsi="Times" w:eastAsia="Times"/>
          <w:b w:val="0"/>
          <w:i w:val="0"/>
          <w:color w:val="000000"/>
          <w:sz w:val="22"/>
        </w:rPr>
        <w:t>our request. We, therefore, beg to state as follows: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promise should be given by General Smuts and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Opposition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Asiatic Act will be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next session of Parliament, and that the status of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will be safeguarded in terms of the request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 Association.</w:t>
      </w:r>
    </w:p>
    <w:p>
      <w:pPr>
        <w:autoSpaceDN w:val="0"/>
        <w:autoSpaceDE w:val="0"/>
        <w:widowControl/>
        <w:spacing w:line="240" w:lineRule="exact" w:before="5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latter question, in order to show our </w:t>
      </w:r>
      <w:r>
        <w:rPr>
          <w:rFonts w:ascii="Times" w:hAnsi="Times" w:eastAsia="Times"/>
          <w:b w:val="0"/>
          <w:i/>
          <w:color w:val="000000"/>
          <w:sz w:val="22"/>
        </w:rPr>
        <w:t>bona fides,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quite satisfied with the entry, per year, of, say, six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great point, therefore, is that they should be able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general education test. There should be no legal distinction.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Ex-President of the Association of Chambers of Commerce of South Africa.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sympathetic to the cause of British Indians;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Transvaal Immigration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Debate”, 20-7-1907, Johannesburg Letter”, 31-12-1907 and”Johannesburgg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Letter”, Before 10-1-1908.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Party in the Transvaal Parliament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3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mind an administration of the law such that only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can enter. Precedent for such administration is not wanting.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and Natal are doing so at present. In our opinion,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is given under the Immigrants’ Restriction Act,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holds otherwise, we have no objection to the Act being </w:t>
      </w:r>
      <w:r>
        <w:rPr>
          <w:rFonts w:ascii="Times" w:hAnsi="Times" w:eastAsia="Times"/>
          <w:b w:val="0"/>
          <w:i w:val="0"/>
          <w:color w:val="000000"/>
          <w:sz w:val="22"/>
        </w:rPr>
        <w:t>so amended as to give the widest discretion to him.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two chief questions outstanding.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the two are even one, because, if Act 2 of 1907 were repealed,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Immi-grants’ Restriction Act would not come in the way of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entering the Colony. We separate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wish to show that we have no desire to take any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facility provided under the Immigrants’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but that we are quite sincere in our declaration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have unrestricted Asiatic immigration into the Colony.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that, if the resident Asiatics are to be treated justly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Asiatic nations are not to be insulted, educated Asiatics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under the general immigration law, and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upon to submit to any registration Act.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questions, namely, those of restoring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to those who have burned them, and the reinstatement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Sorabjee are, in our opinion, administrative details,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>easily arranged when the main points are solved.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mention that, whilst the new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which has just rece-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ived the Royal sanction, is very reasonable, there are one or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flaws—for instance, in connection with the claims of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Colony and who have entered </w:t>
      </w:r>
      <w:r>
        <w:rPr>
          <w:rFonts w:ascii="Times" w:hAnsi="Times" w:eastAsia="Times"/>
          <w:b w:val="0"/>
          <w:i/>
          <w:color w:val="000000"/>
          <w:sz w:val="22"/>
        </w:rPr>
        <w:t>bona fide,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called upon to submit to a three years’ residence test, because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not given such proof have already been granted registration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certificates. It is also felt that, unless the widest latitude is given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regulations with reference to the giving of thumb-impressions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application for licences, that particular section would cause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greatest irritation.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assume that all those who are now suffering imprisonment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discharged simultaneously with a settlement going through, if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Asiatics Registration Amendment Act (1908). Speaking on the Bill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Transvaal Parliament, Hosken had said that, while he thought “the Bill provided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points raised” and hoped that the Indian people would accept it, he differed on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point: the education test. He thought that not to give “residential permits either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teachers of religion or to any other qualified person” was such a narrow interpretation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could not agree to it. He was, however, one of the members who supported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a fortunate result is attained.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beg to mention that we have no desire to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and we wish to remain in the country with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in obedience to the general laws of the Colony.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obliged, most reluctantly and in obedience to a higher call,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most strenuously the Asiatic Act. We need not, at this stage,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reasons for it, but we ask that our opposition to that Act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interpreted to mean defiance.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add that the leaders who are at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gaol, and who represent the flower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as soon as they were sentenced, sent us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prepared to suffer to the utmost, but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their sufferings but continue the struggle until what we think we </w:t>
      </w:r>
      <w:r>
        <w:rPr>
          <w:rFonts w:ascii="Times" w:hAnsi="Times" w:eastAsia="Times"/>
          <w:b w:val="0"/>
          <w:i w:val="0"/>
          <w:color w:val="000000"/>
          <w:sz w:val="22"/>
        </w:rPr>
        <w:t>are justly entitled to is granted.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desire, we would treat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be strictly confidential, and any message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convey to us will also be so regarded.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renewed thanks for your kindly interest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conveyed by General Smuts.</w:t>
      </w:r>
    </w:p>
    <w:p>
      <w:pPr>
        <w:autoSpaceDN w:val="0"/>
        <w:autoSpaceDE w:val="0"/>
        <w:widowControl/>
        <w:spacing w:line="220" w:lineRule="exact" w:before="6" w:after="0"/>
        <w:ind w:left="0" w:right="4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etc.,</w:t>
      </w:r>
    </w:p>
    <w:p>
      <w:pPr>
        <w:autoSpaceDN w:val="0"/>
        <w:tabs>
          <w:tab w:pos="4870" w:val="left"/>
        </w:tabs>
        <w:autoSpaceDE w:val="0"/>
        <w:widowControl/>
        <w:spacing w:line="240" w:lineRule="exact" w:before="28" w:after="0"/>
        <w:ind w:left="47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SSOP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SMAIL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A. K.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AWAZIR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EUNG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UINN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C. K. T.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AIDOO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S. N. 4879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COLONIAL SECRETARY</w:t>
      </w:r>
    </w:p>
    <w:p>
      <w:pPr>
        <w:autoSpaceDN w:val="0"/>
        <w:autoSpaceDE w:val="0"/>
        <w:widowControl/>
        <w:spacing w:line="294" w:lineRule="exact" w:before="104" w:after="308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12"/>
        <w:ind w:left="5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September 21, 1908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4062" w:space="0"/>
            <w:col w:w="2454" w:space="0"/>
          </w:cols>
          <w:docGrid w:linePitch="360"/>
        </w:sectPr>
      </w:pP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forward herewith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addressed by me to the Director of Prisons, and copy of his reply. My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Director of Prisons”, 19-9-1908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be obliged if you will kindly grant the request made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letter addressed to the Director.</w:t>
      </w:r>
    </w:p>
    <w:p>
      <w:pPr>
        <w:autoSpaceDN w:val="0"/>
        <w:autoSpaceDE w:val="0"/>
        <w:widowControl/>
        <w:spacing w:line="220" w:lineRule="exact" w:before="6" w:after="680"/>
        <w:ind w:left="0" w:right="7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3-10-1908</w:t>
      </w:r>
    </w:p>
    <w:p>
      <w:pPr>
        <w:sectPr>
          <w:type w:val="continuous"/>
          <w:pgSz w:w="9360" w:h="12960"/>
          <w:pgMar w:top="504" w:right="1394" w:bottom="488" w:left="1440" w:header="720" w:footer="720" w:gutter="0"/>
          <w:cols w:num="2" w:equalWidth="0">
            <w:col w:w="370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496"/>
        <w:ind w:left="57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394" w:bottom="488" w:left="1440" w:header="720" w:footer="720" w:gutter="0"/>
          <w:cols w:num="2" w:equalWidth="0">
            <w:col w:w="3707" w:space="0"/>
            <w:col w:w="281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JOHANNESBURG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ARDSHIPS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becoming more certain each day that we shall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the cup of misery to its dregs. Mr. Syed Ali, who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gaol after seven days’ imprisonment at Boksburg,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of suffering to put up with. He had been sentenced to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He was made to carry closet buckets. He was made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water for a long spell. He was kicked. How can one bear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Director of Prisons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Syed Ali. It will perhaps get a hearing, but whether or not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effect, we will carry buckets and suffer kicks. We will regard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expression of our nobility. Our bonds will be loosened [only]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[learn to] enjoy carrying buckets. Only then may we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understand the meaning of satyagraha. Satyagraha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forsaking what we know to be truth, in enduring any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sake, no matter even if we die in the process. We should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anyone, for by harming others we violate truth. True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consist in cultivating the ability to bear with all this. Once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 this basic principle, we shall surmount any obstacles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set for us. I hope  therefore that Indians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 by [the report of] Mr. Syed Ali’s suffering but will be ever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gaol should the occasion   require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4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prisoners are no longer being brought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to break stones. I for one feel disappointed at this.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the indignity of breaking stones, that would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nearer. They keep sending messages that no one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on their account. They are prepared for, and will indeed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with, [further] gaol terms of any duration. We must not [they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dispatch was commenced on September 20 and completed on September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Director of Prisons”,19-9-1908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insist] work for a hurried settlement because of them. For them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thing to say. And it will be right for us to ensure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spend a minute longer in gaol than necessary; that others go to </w:t>
      </w:r>
      <w:r>
        <w:rPr>
          <w:rFonts w:ascii="Times" w:hAnsi="Times" w:eastAsia="Times"/>
          <w:b w:val="0"/>
          <w:i w:val="0"/>
          <w:color w:val="000000"/>
          <w:sz w:val="22"/>
        </w:rPr>
        <w:t>gaol without delay in order to secure their early release.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CTOBER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RYING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ERIOD</w:t>
      </w:r>
    </w:p>
    <w:p>
      <w:pPr>
        <w:autoSpaceDN w:val="0"/>
        <w:autoSpaceDE w:val="0"/>
        <w:widowControl/>
        <w:spacing w:line="24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secure the release of the brave leaders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duty. October will test the mettle of many an Indian.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September the licences of several hawkers will have expired.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they do after that? It is their duty to refuse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even if these are offered to them on their own terms—without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having to give thumb-impressions—as long as our demand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and boldly to keep going their rounds without licences.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afford this. Hence it is bound to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into prison. And if they show pluck, we shall be free soon.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make bold to say that should this happen, we would be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this worry after the middle of October and succeed by then in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the release of those who have gone to gaol for our sake.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AWKERS</w:t>
      </w:r>
      <w:r>
        <w:rPr>
          <w:rFonts w:ascii="Times" w:hAnsi="Times" w:eastAsia="Times"/>
          <w:b w:val="0"/>
          <w:i w:val="0"/>
          <w:color w:val="000000"/>
          <w:sz w:val="20"/>
        </w:rPr>
        <w:t>’ M</w:t>
      </w:r>
      <w:r>
        <w:rPr>
          <w:rFonts w:ascii="Times" w:hAnsi="Times" w:eastAsia="Times"/>
          <w:b w:val="0"/>
          <w:i w:val="0"/>
          <w:color w:val="000000"/>
          <w:sz w:val="18"/>
        </w:rPr>
        <w:t>OVEMENT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a movement on behalf of the traders—especially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hawkers. The latter can also ensure its early success. By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 like this in this Colony, we can demonstrate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undignified about hawking. True, hawkers are poor. [But]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nobility in poverty. Viewing things in this light,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hold their heads high, educate themselves, live well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among themselves. I want them to be truly educated 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their power to become that. They have yet many things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 want to convince them and the Indian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>large that this is a campaign from which they can gain regal dignity.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ICKETS</w:t>
      </w:r>
    </w:p>
    <w:p>
      <w:pPr>
        <w:autoSpaceDN w:val="0"/>
        <w:autoSpaceDE w:val="0"/>
        <w:widowControl/>
        <w:spacing w:line="24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acted very courageously in January.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this time. Yet we remain cowards. We need to be watched.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surprising. Pickets should therefore be appointed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They must mount guard outside the Licensing Office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goes there to take out a licence. To ensure this,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community should set themselves up as watchmen.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done, hardly anyone would go there to take out a licence.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ICKETS</w:t>
      </w:r>
      <w:r>
        <w:rPr>
          <w:rFonts w:ascii="Times" w:hAnsi="Times" w:eastAsia="Times"/>
          <w:b w:val="0"/>
          <w:i w:val="0"/>
          <w:color w:val="000000"/>
          <w:sz w:val="20"/>
        </w:rPr>
        <w:t>’ 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must remember not to employ violence against,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intimidate, anyone. They must leave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lathis </w:t>
      </w:r>
      <w:r>
        <w:rPr>
          <w:rFonts w:ascii="Times" w:hAnsi="Times" w:eastAsia="Times"/>
          <w:b w:val="0"/>
          <w:i w:val="0"/>
          <w:color w:val="000000"/>
          <w:sz w:val="22"/>
        </w:rPr>
        <w:t>behind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Our power comes from our tongue, which, too, should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and inoffensively. With every Indian they must use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to point out his duty. The Krugersdorp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in mind all the time. We must so behave as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anyone to accuse us, however unjustifiably, of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licences which are valid for the whole year </w:t>
      </w:r>
      <w:r>
        <w:rPr>
          <w:rFonts w:ascii="Times" w:hAnsi="Times" w:eastAsia="Times"/>
          <w:b w:val="0"/>
          <w:i w:val="0"/>
          <w:color w:val="000000"/>
          <w:sz w:val="22"/>
        </w:rPr>
        <w:t>ought not to use them but should surrender them to the Association.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risk going to gaol had better give up hawking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 instead of taking out licences.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ADRASIS AGAIN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Chokalingam was arrested for trading without a licence.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refused to pay the fine, he went to gaol on Saturday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seven days’ imprisonment. Mr. Godfrey appeared for the defence.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Essop Kanamia was charged with failure to take 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He was served with seven days’ notice [to leave to Colony]. </w:t>
      </w:r>
      <w:r>
        <w:rPr>
          <w:rFonts w:ascii="Times" w:hAnsi="Times" w:eastAsia="Times"/>
          <w:b w:val="0"/>
          <w:i w:val="0"/>
          <w:color w:val="000000"/>
          <w:sz w:val="22"/>
        </w:rPr>
        <w:t>His case was heard on Saturday, Mr. Godfrey attending.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  <w:r>
        <w:rPr>
          <w:rFonts w:ascii="Times" w:hAnsi="Times" w:eastAsia="Times"/>
          <w:b w:val="0"/>
          <w:i w:val="0"/>
          <w:color w:val="000000"/>
          <w:sz w:val="20"/>
        </w:rPr>
        <w:t>’ F</w:t>
      </w:r>
      <w:r>
        <w:rPr>
          <w:rFonts w:ascii="Times" w:hAnsi="Times" w:eastAsia="Times"/>
          <w:b w:val="0"/>
          <w:i w:val="0"/>
          <w:color w:val="000000"/>
          <w:sz w:val="18"/>
        </w:rPr>
        <w:t>OOD</w:t>
      </w:r>
    </w:p>
    <w:p>
      <w:pPr>
        <w:autoSpaceDN w:val="0"/>
        <w:autoSpaceDE w:val="0"/>
        <w:widowControl/>
        <w:spacing w:line="24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on the subject of prisoners’ food is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While the dispute about mealie pap has yet to be settled,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the Director of Prisons that ghee was allowed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only as a special concession and that there was in fact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it in the rules. In Johannesburg, ghee is still served.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Volksrust, and that is how the question arose. Mr.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a strong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this, and cables have also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Let us see what happens now. Whether or not we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food makes no difference to us. If the Government inflicts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cruelty on us, we should be determined enough to bear that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UMAR</w:t>
      </w:r>
    </w:p>
    <w:p>
      <w:pPr>
        <w:autoSpaceDN w:val="0"/>
        <w:autoSpaceDE w:val="0"/>
        <w:widowControl/>
        <w:spacing w:line="24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Isa Hajee Sumar, a Standerton trader of long standing,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a trip to England. I hope that he will join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and help whole-heartedly.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received Royal assent. The law has some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7-9-1908</w:t>
      </w:r>
    </w:p>
    <w:p>
      <w:pPr>
        <w:autoSpaceDN w:val="0"/>
        <w:autoSpaceDE w:val="0"/>
        <w:widowControl/>
        <w:spacing w:line="24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Director of Prisons”, 18-9-1908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Asiatics’ Registration Amendment Bill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 :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for us. Just as we would not submit to the humiliation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Act, so do we not want to take advantage of this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as long as two issues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unsettled. [Furthermore,]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 advantage accruing from the new Act as long as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whom we have sent to gaol are not released.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-E</w:t>
      </w:r>
      <w:r>
        <w:rPr>
          <w:rFonts w:ascii="Times" w:hAnsi="Times" w:eastAsia="Times"/>
          <w:b w:val="0"/>
          <w:i w:val="0"/>
          <w:color w:val="000000"/>
          <w:sz w:val="18"/>
        </w:rPr>
        <w:t>MPEROR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UESTS</w:t>
      </w:r>
    </w:p>
    <w:p>
      <w:pPr>
        <w:autoSpaceDN w:val="0"/>
        <w:autoSpaceDE w:val="0"/>
        <w:widowControl/>
        <w:spacing w:line="260" w:lineRule="exact" w:before="2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Magan Jivan, Mr. Gurunathan and Mr. Chetty Parag--these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entered Johannesburg Gaol today to serve a sentence of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imprisonment. They were found trading without licences.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defended by Mr. George Godfrey.  A telegram  has 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 committee at Roodepoort to the effect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 Ragha was also sentenced to seven days’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hawking without a licence.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Regret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report with regret that the Government has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against Mr. Muljibhai Patel and Mr. Harilal Gandhi.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them, these two young men have been denied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do homage to the brave Natal prisoners.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Regret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Mr. Hassan Mia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his thumb-impression at </w:t>
      </w:r>
      <w:r>
        <w:rPr>
          <w:rFonts w:ascii="Times" w:hAnsi="Times" w:eastAsia="Times"/>
          <w:b w:val="0"/>
          <w:i w:val="0"/>
          <w:color w:val="000000"/>
          <w:sz w:val="22"/>
        </w:rPr>
        <w:t>Volksrust while returning from Durban.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Adam Mahomed Gool</w:t>
      </w:r>
    </w:p>
    <w:p>
      <w:pPr>
        <w:autoSpaceDN w:val="0"/>
        <w:autoSpaceDE w:val="0"/>
        <w:widowControl/>
        <w:spacing w:line="260" w:lineRule="exact" w:before="1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British Indian League [of the Cape]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visit. He has handed over his certificate to be burnt.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ask him for his thumb-impression at Volksrust when he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there. Even if they had, he would have refused.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ELIM</w:t>
      </w:r>
    </w:p>
    <w:p>
      <w:pPr>
        <w:autoSpaceDN w:val="0"/>
        <w:autoSpaceDE w:val="0"/>
        <w:widowControl/>
        <w:spacing w:line="24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Belim was released in Christiana on the 19th after he </w:t>
      </w:r>
      <w:r>
        <w:rPr>
          <w:rFonts w:ascii="Times" w:hAnsi="Times" w:eastAsia="Times"/>
          <w:b w:val="0"/>
          <w:i w:val="0"/>
          <w:color w:val="000000"/>
          <w:sz w:val="22"/>
        </w:rPr>
        <w:t>had  served  a  sentence  of  a  month’s   hard   labour. He has 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ived  congratulatory  telegrams. The reader wil  recall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Belim’s partner was also sentenced to  a month’s imprisonment. So 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(a) Non-repeal of the Asiatic Registration Act known also as Act 2 of 1907 </w:t>
      </w:r>
      <w:r>
        <w:rPr>
          <w:rFonts w:ascii="Times" w:hAnsi="Times" w:eastAsia="Times"/>
          <w:b w:val="0"/>
          <w:i w:val="0"/>
          <w:color w:val="000000"/>
          <w:sz w:val="18"/>
        </w:rPr>
        <w:t>and  (b) provision for the continued immigration of “highly educated Asiatics”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17-9-1908; also “Trial of Ramaswamy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others”,  27-7-1908 and “Trial of Harilal Gandhi—II”, 10-8-1908.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Essop Mia’s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[the ownership of his shop] nominally to a white and thus,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closing it down, kept it going.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who signs himself “A Poor Indian Harassed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Law”, writes as follows: 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something about solving the [problem of this]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can somehow return to India safely [after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stay here]. Otherwise we shall be as good as finished.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situation, it is the middle classes that suffer most.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businessmen who have a large capital are not refused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who used to order goods on our behalf ranging in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£200 to £500 now refuse credit even up to 5 s.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suspend dealings [with us] until a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as regards the law. If something is done to effect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which will safeguard the interests of us poor folk,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breathe a sigh of relief. Please see to it that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longer.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help sympathizing with the person who wrote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say, all the same, that he is mistaken in what he says.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to assume, as he has done, that the people who have the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lose nothing. The rich have had to suffer heavier losses,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smaller. Every Indian soldier [in this campaign] has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thus. The whites may refuse to supply us goods on credit,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though they were the [only] hallowed men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[that we may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others]. We must of course be prepared for harassment by the whites.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loss suffered for the country’s sake should not cause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Having said this, I do admit that this letter expresses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number of Indians. It is in accordance with these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is being waged. The leaders have ensured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carries only those burdens which it can bear.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this, not a single Indian should lose heart.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RUGERSDORP</w:t>
      </w:r>
    </w:p>
    <w:p>
      <w:pPr>
        <w:autoSpaceDN w:val="0"/>
        <w:autoSpaceDE w:val="0"/>
        <w:widowControl/>
        <w:spacing w:line="26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Adverting to the newspaper report about Krugersdorp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making their rounds, Mr. Khurshedji Desai writes that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entirely false and [adds] that the Indian hawkers in that town are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 trade without licences.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those bearing a </w:t>
      </w:r>
      <w:r>
        <w:rPr>
          <w:rFonts w:ascii="Times" w:hAnsi="Times" w:eastAsia="Times"/>
          <w:b w:val="0"/>
          <w:i/>
          <w:color w:val="000000"/>
          <w:sz w:val="18"/>
        </w:rPr>
        <w:t>tilak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their forehead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Act comes into force from today. A notice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registers will not be issued under it. It is said that the notice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extend up to November 30. Indians resident in the Transvaal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permits within that period. As for those who are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and do not hold the yellow permits, they have to apply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year. There is nothing, let it be remembered, that either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[categories of persons] need do yet. There is no need to hurry. Until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is reached, it would not be meet to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It will therefore be necessary to post pickets at the Permit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done, and no licences are taken out, a settlement will soon be </w:t>
      </w:r>
      <w:r>
        <w:rPr>
          <w:rFonts w:ascii="Times" w:hAnsi="Times" w:eastAsia="Times"/>
          <w:b w:val="0"/>
          <w:i w:val="0"/>
          <w:color w:val="000000"/>
          <w:sz w:val="22"/>
        </w:rPr>
        <w:t>reached.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ONFUSION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queries have been received following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that the community would be content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six educated Indians admitted into the Colony every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this is a fight only for securing the admission of six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that this is a new issue altogether.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here. Our demand is that, in law, all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should have equal rights. We have already agreed that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single law [for all immigrants], the test can be as severe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authorities] wish, so that hardly a single Indian may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for entry. That is to say, those who pass the education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law will be entitled to enter. We cannot then protest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subject the whites to any test, or only to a very simple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give the Indians a severe test. If this is done, we will not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has been asked as to how we stand to gain by this.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can reply that we do not want the humiliation of a legal bar,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the provision for the entry of a limited number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this line of reasoning that not a single Indian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admitted, instead of which the entry of six is being ensured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compromise]. Our campaign is directed only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of the door [to Asiatics] by law. If the door is closed by law,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difficult to re-open it. If it is closed in practice because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Transvaal Weekly Illustrated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September 12 had said: “… Mr. Gandhi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offered to bind himself and his community to rest content on this part of the case if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will permit the entry of not more than six educated Indians per year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…… Even if the full number of six came every year, we doubt if that formidable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invasion would ruin the Transvaal. This principle of limitation is almost the rule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 of the Empire as to Asiatic immigration.”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W.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Kosken”, 19-11-1908.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150" w:val="left"/>
          <w:tab w:pos="4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who holds the test does not allow [the would-be immigrants]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pass, remedial measures can be found. Natal and the Cape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this kind. The whites do not have to pass a test. The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grows more severe every year. A [similar] law is still in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Australia; yet whites have been entering in their hundreds.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Indians is so severe that not a single Indian has been able to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far. However, when the prejudice among the Australian people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or when the official in charge is considerate, Indians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 after a reasonable test. It is therefore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Colonists’ feelings and demonstrate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that a suggestion has been made for limiting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to six. The law should be the same [for all], but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differentially; that is all that the demand means.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no difference between this demand and the one that was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at the mass meeting and which was described by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as an ultimatum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(that is, a demand that implied the threa of </w:t>
      </w:r>
      <w:r>
        <w:rPr>
          <w:rFonts w:ascii="Times" w:hAnsi="Times" w:eastAsia="Times"/>
          <w:b w:val="0"/>
          <w:i w:val="0"/>
          <w:color w:val="000000"/>
          <w:sz w:val="22"/>
        </w:rPr>
        <w:t>war).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HINESE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ELP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behalf of the Chinese Association, Mr. Quinn has offered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£60 for being sent to the [S.A.B.I.] Committee in London.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recall that on a previous occasion also an equal amount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Mr. Ritch by the Chinese Association. It also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expenditure incurred on the case in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in the name of Mr. Aswat.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4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from the [Natal Indian]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a sum of £100 has been cabled to the London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have been done earlier. However, even now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too late.</w:t>
      </w:r>
    </w:p>
    <w:p>
      <w:pPr>
        <w:autoSpaceDN w:val="0"/>
        <w:autoSpaceDE w:val="0"/>
        <w:widowControl/>
        <w:spacing w:line="294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[September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Harilal Gandhi has arrived here after his release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Volksrust. He spent three nights [in gaol] with the Natal busines-smen.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reports that the prisoners are keeping good health.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carry out their allotted tasks. Now they are not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break stones on the roads] but are made to sweep the garden and </w:t>
      </w:r>
      <w:r>
        <w:rPr>
          <w:rFonts w:ascii="Times" w:hAnsi="Times" w:eastAsia="Times"/>
          <w:b w:val="0"/>
          <w:i w:val="0"/>
          <w:color w:val="000000"/>
          <w:sz w:val="22"/>
        </w:rPr>
        <w:t>do similar chores inside the gaol. Mr. Dawad Mahomed is happy as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E.F.C. Lane”, 20-8-1908.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return of voluntary registration papers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bird with the song constantly on his lips; “Rustom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became a benefactor equal to Vikram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”.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the only one who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EGULATIONS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under the new Act have been published.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them next week. At the moment I shall only observe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are far better than the earlier ones. They,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some difficulties which call for attention; these can be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settlement is arrived at. But I hope every Indian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 No one need apply in a hurry.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AMILS</w:t>
      </w:r>
      <w:r>
        <w:rPr>
          <w:rFonts w:ascii="Times" w:hAnsi="Times" w:eastAsia="Times"/>
          <w:b w:val="0"/>
          <w:i w:val="0"/>
          <w:color w:val="000000"/>
          <w:sz w:val="20"/>
        </w:rPr>
        <w:t>’ E</w:t>
      </w:r>
      <w:r>
        <w:rPr>
          <w:rFonts w:ascii="Times" w:hAnsi="Times" w:eastAsia="Times"/>
          <w:b w:val="0"/>
          <w:i w:val="0"/>
          <w:color w:val="000000"/>
          <w:sz w:val="18"/>
        </w:rPr>
        <w:t>FFORTS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Madrasis are doing excellent work. They keep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Also, they are never found to be slack in collecting funds.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Association a cheque for £82.1.0. We thus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go to gaol are also generous in contributing money.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exert themselves in one sphere can do well in others also.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SSOP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[He] writes from Christiana to say that during the first week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he was asked to cook. The following week he was given assorted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chores and during the last week he was made to work outdoors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roads. The food was much the same as elsewhere.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minded was being asked to take his cap off during meals.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that is suffering privations for the sake of his country,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more than his duty and that he would be ready to do so again </w:t>
      </w:r>
      <w:r>
        <w:rPr>
          <w:rFonts w:ascii="Times" w:hAnsi="Times" w:eastAsia="Times"/>
          <w:b w:val="0"/>
          <w:i w:val="0"/>
          <w:color w:val="000000"/>
          <w:sz w:val="22"/>
        </w:rPr>
        <w:t>if there was need.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proposal for a settlement was made by Mr. Hosken.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had a talk with him. Consequent upon this, Mr. Hosken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Cachalia, Mr. Imam Abdool Kadir Bawazeer, Mr. Quinn,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Kimson, Mr. Naidoo and Mr. Gandhi [for a discussion].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Mr. Cartwright and Mr. David Pollock. In the end,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to Mr. Hosken reiterating the demand made earlier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meeting. Mr. Hosken forwarded the letter to Mr. Smuts. A reply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received from the latter today, in which he says that the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Parsee Rustomjee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Vikramaditya, a legendary king of Central India famous for his just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benevolent rule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released on September 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26-9-1908.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Hosken”, 19-9-1908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the same as that made previously, and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conceded. There is no reason to be disheartened by this. Mr.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ascertain whether or not we will submit to the new Act.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will be found only when we pass that test [set by him] and are </w:t>
      </w:r>
      <w:r>
        <w:rPr>
          <w:rFonts w:ascii="Times" w:hAnsi="Times" w:eastAsia="Times"/>
          <w:b w:val="0"/>
          <w:i w:val="0"/>
          <w:color w:val="000000"/>
          <w:sz w:val="22"/>
        </w:rPr>
        <w:t>found prepared to renounce everything.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EWSPAPERS</w:t>
      </w:r>
    </w:p>
    <w:p>
      <w:pPr>
        <w:autoSpaceDN w:val="0"/>
        <w:autoSpaceDE w:val="0"/>
        <w:widowControl/>
        <w:spacing w:line="28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Britain have been suggesting that we give 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stage. They want us to submit to the new Act without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[further] objections. This is fine advice indeed ! It cannot be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 not be. It is the same old story. For us there is only one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 is just. We must therefore continue to fight 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conceded. We must fill the gaols, and refuse to take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new Act.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</w:p>
    <w:p>
      <w:pPr>
        <w:autoSpaceDN w:val="0"/>
        <w:autoSpaceDE w:val="0"/>
        <w:widowControl/>
        <w:spacing w:line="28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Vally Mahomed, who came out of Pretoria gaol after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inside and was received with great enthusiasm, says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mealie pap served in gaol, because it was suspected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lard. Mr. Ismail Juma [he adds] was given kicks because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up along with the other prisoners. When an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to the Governor about this presented itself, the chief warder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it. The prisoners were made to mop hospital floors,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buckets full of garbage and wash clothes. Such privations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notwithstanding, every Indian must keep himself ready to go to gaol.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Indian prisoners in Pretoria on their having gone to </w:t>
      </w:r>
      <w:r>
        <w:rPr>
          <w:rFonts w:ascii="Times" w:hAnsi="Times" w:eastAsia="Times"/>
          <w:b w:val="0"/>
          <w:i w:val="0"/>
          <w:color w:val="000000"/>
          <w:sz w:val="22"/>
        </w:rPr>
        <w:t>gaol and suffered privations for their country’s sake.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LETTER TO DIRECTOR OF PRISONS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6" w:after="29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1908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1077/08/835 of the 23rd instant in reply to my letter of the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and beg to thank you for the inquiry made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have the honour to enclose herewith the complainant’s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will notice, he adheres to the statements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undoubtedly most difficult for him to bring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witnesses, but the fact that he has been, ever since his discharge,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pneumonia shows that he must have contracted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incarceration. It is within my experience and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British Indians who have recently suffered imprisonment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an easy matter to complain to the Governor—firstly,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too frightened and, secondly, because they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do not know it sufficiently. If an official or public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held, the complainant states that he is quite willing to appear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evidence.</w:t>
      </w:r>
    </w:p>
    <w:p>
      <w:pPr>
        <w:autoSpaceDN w:val="0"/>
        <w:autoSpaceDE w:val="0"/>
        <w:widowControl/>
        <w:spacing w:line="220" w:lineRule="exact" w:before="6" w:after="0"/>
        <w:ind w:left="0" w:right="6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66" w:lineRule="exact" w:before="14" w:after="0"/>
        <w:ind w:left="0" w:right="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96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/>
          <w:color w:val="000000"/>
          <w:sz w:val="22"/>
        </w:rPr>
        <w:t>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autoSpaceDE w:val="0"/>
        <w:widowControl/>
        <w:spacing w:line="240" w:lineRule="exact" w:before="16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3-10-1908, under the title “Shocking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Allegations:  Need for Inquiry”.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Ali’s affidavit which is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Director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Prisons”, 19-9-1908.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950" w:val="left"/>
        </w:tabs>
        <w:autoSpaceDE w:val="0"/>
        <w:widowControl/>
        <w:spacing w:line="352" w:lineRule="exact" w:before="0" w:after="294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LETTER TO DIRECTOR OF PRISONS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 w:num="2" w:equalWidth="0">
            <w:col w:w="3472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5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1908</w:t>
      </w:r>
    </w:p>
    <w:p>
      <w:pPr>
        <w:sectPr>
          <w:type w:val="nextColumn"/>
          <w:pgSz w:w="9360" w:h="12960"/>
          <w:pgMar w:top="726" w:right="1408" w:bottom="478" w:left="1440" w:header="720" w:footer="720" w:gutter="0"/>
          <w:cols w:num="2" w:equalWidth="0">
            <w:col w:w="3472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 instant in regard to the question of the scale of diet in force </w:t>
      </w:r>
      <w:r>
        <w:rPr>
          <w:rFonts w:ascii="Times" w:hAnsi="Times" w:eastAsia="Times"/>
          <w:b w:val="0"/>
          <w:i w:val="0"/>
          <w:color w:val="000000"/>
          <w:sz w:val="22"/>
        </w:rPr>
        <w:t>for Indian prisoners in the Transvaal prisons.</w:t>
      </w:r>
    </w:p>
    <w:p>
      <w:pPr>
        <w:autoSpaceDN w:val="0"/>
        <w:tabs>
          <w:tab w:pos="550" w:val="left"/>
          <w:tab w:pos="4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for the first time that, instead of there being,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supposed, one scale of diet throughout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number of diet scales in force which vary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prisons. My Association is of opinion that this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differentiation tends to impose great hardship upon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differentiated against, and will be glad to learn whether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Government to appoint a fixed scale of diet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throughout the Transvaal; and this apart altogether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meagreness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as exemplified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to which my Association has already drawn repeated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once more demur to the suggestion that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is an act of grace and not a matter of dietary regulation,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to be a fact that ghee, in January last, figured on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dietscale at the Johannesburg Gaol. My Association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whether it is finally the intention of the authorities to substitute,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Indian prisoners, ghee wherever fat is prescribed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in view of the religious objection existing to the eating of </w:t>
      </w:r>
      <w:r>
        <w:rPr>
          <w:rFonts w:ascii="Times" w:hAnsi="Times" w:eastAsia="Times"/>
          <w:b w:val="0"/>
          <w:i w:val="0"/>
          <w:color w:val="000000"/>
          <w:sz w:val="22"/>
        </w:rPr>
        <w:t>fat by Indians.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regrets to find from your letter under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suspicions are confirmed that it is the intention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starve Indians into submission by compelling them to accept a diet </w:t>
      </w:r>
      <w:r>
        <w:rPr>
          <w:rFonts w:ascii="Times" w:hAnsi="Times" w:eastAsia="Times"/>
          <w:b w:val="0"/>
          <w:i w:val="0"/>
          <w:color w:val="000000"/>
          <w:sz w:val="22"/>
        </w:rPr>
        <w:t>totally unsuited to their habits of life.</w:t>
      </w:r>
    </w:p>
    <w:p>
      <w:pPr>
        <w:autoSpaceDN w:val="0"/>
        <w:autoSpaceDE w:val="0"/>
        <w:widowControl/>
        <w:spacing w:line="220" w:lineRule="exact" w:before="46" w:after="720"/>
        <w:ind w:left="0" w:right="5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3-10-1908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 w:num="2" w:equalWidth="0">
            <w:col w:w="3724" w:space="0"/>
            <w:col w:w="2788" w:space="0"/>
          </w:cols>
          <w:docGrid w:linePitch="360"/>
        </w:sectPr>
      </w:pPr>
    </w:p>
    <w:p>
      <w:pPr>
        <w:autoSpaceDN w:val="0"/>
        <w:tabs>
          <w:tab w:pos="1086" w:val="left"/>
          <w:tab w:pos="1406" w:val="left"/>
        </w:tabs>
        <w:autoSpaceDE w:val="0"/>
        <w:widowControl/>
        <w:spacing w:line="240" w:lineRule="exact" w:before="26" w:after="1072"/>
        <w:ind w:left="62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726" w:right="1408" w:bottom="478" w:left="1440" w:header="720" w:footer="720" w:gutter="0"/>
          <w:cols w:num="2" w:equalWidth="0">
            <w:col w:w="3724" w:space="0"/>
            <w:col w:w="2788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type w:val="continuous"/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HOW NATAL CAN HELP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greatly helped in the Transvaal campaign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has surpassed all expectations. The leading figures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in that Colony have gone to gaol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has involved Natal deeper in the campaign.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same burden as the Transvaal. It has become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as much as it is of Natal to ensure the early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needs to be done by the Transvaal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in our Johannesburg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therefore think to Natal </w:t>
      </w:r>
      <w:r>
        <w:rPr>
          <w:rFonts w:ascii="Times" w:hAnsi="Times" w:eastAsia="Times"/>
          <w:b w:val="0"/>
          <w:i w:val="0"/>
          <w:color w:val="000000"/>
          <w:sz w:val="22"/>
        </w:rPr>
        <w:t>[for the present].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Natal’s duties is to remit money regularly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[S.A.B.I.] Committee in London. For that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should be speeded up. It is a matter for satisfaction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are being taken towards this.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second duty is that those of its remaining leaders,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residents of the Transvaal, and well-educated Indians,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and physicians, should enter the Transvaal and follow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Mahomed. Also, those holding £3 registers or permits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sent to the Transvaal. None of them should give his thumb-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at the border, and they should thus fill the Transvaal gaols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secure the legitimate rights [of Indians]. If that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bound soon to come to a successful conclusion,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have had the opportunity to test their newlyacquired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there can be no doubt that steps such as these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Natal greatly. It has many more battles to fight yet.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the repeal of the law about trade, for the ending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labourers’ disabilities and for the cancellation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oppressive £3 poll-tax. If a large number of leaders put their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test, the experience will stand them in good stead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achieve all these things. When the whites realize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this power, they will think twice before they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>harass us.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“Awakening among Natal Indians”, 3-8-1907 &amp; “Speech at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4-11-1907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Dawad Mahomed, Parsee Rustomjee and Anglia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26-9-1908.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Natal Indian Congress had sent £100 to the S. A. B. I. Committee;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7-9-1908.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steamer from Bombay is due to call very shortly at a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port. Many of the Indians on board are bound for the Transvaal.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Indians’ duty to reason with them, to explain the situation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to ensure that they do not give their thumb-impressions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circumstances while entering the Transvaal. It is essential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depute volunteers immediately for this purpose. We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of every Indian to these suggestions.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26-9-1908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98. LETTER TO COLONIAL SECRETARY</w:t>
      </w:r>
    </w:p>
    <w:p>
      <w:pPr>
        <w:autoSpaceDN w:val="0"/>
        <w:autoSpaceDE w:val="0"/>
        <w:widowControl/>
        <w:spacing w:line="266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1908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9/E/4467 of the 24th instant, informing my Association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interfere with the administration of the regula-tions </w:t>
      </w:r>
      <w:r>
        <w:rPr>
          <w:rFonts w:ascii="Times" w:hAnsi="Times" w:eastAsia="Times"/>
          <w:b w:val="0"/>
          <w:i w:val="0"/>
          <w:color w:val="000000"/>
          <w:sz w:val="22"/>
        </w:rPr>
        <w:t>governing the diet scale for prisoners in the Transvaal gaols.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Association’s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21st instant,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further letter from the Director of Prisons, informing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“there are a number of diet-scales in force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 according to the different prisons”. In view of that statement,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much obliged if you will kindly inform my Association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 diet-scale to which reference is made in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reply.</w:t>
      </w:r>
    </w:p>
    <w:p>
      <w:pPr>
        <w:autoSpaceDN w:val="0"/>
        <w:autoSpaceDE w:val="0"/>
        <w:widowControl/>
        <w:spacing w:line="220" w:lineRule="exact" w:before="46" w:after="0"/>
        <w:ind w:left="0" w:right="5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66" w:lineRule="exact" w:before="14" w:after="272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3-10-1908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74"/>
        <w:ind w:left="6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21-9-1908.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LETTER TO DIRECTOR OF PRISONS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IRECTOR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52"/>
        <w:ind w:left="1158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September 30, 1908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72" w:space="0"/>
            <w:col w:w="304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informed by Mr. Vassan Ranchhod that he has just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the Germiston Gaol, where he was imprisoned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with hard labour. He informs my Association that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him during that time was mealie pap for breakfast, mealies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or mixed with fat for dinner, and mealie pap for supper.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alternative diet.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these allegations be found correct,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glad of an immediate assurance from you that ghee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substituted for fat, wherever used. I need not remind you that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Mahomedan or Hindu, food cooked with fat is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unclean. A Mahomedan may only eat fat from an animal ritually </w:t>
      </w:r>
      <w:r>
        <w:rPr>
          <w:rFonts w:ascii="Times" w:hAnsi="Times" w:eastAsia="Times"/>
          <w:b w:val="0"/>
          <w:i w:val="0"/>
          <w:color w:val="000000"/>
          <w:sz w:val="22"/>
        </w:rPr>
        <w:t>killed, a Hindu may not eat fat at all.</w:t>
      </w:r>
    </w:p>
    <w:p>
      <w:pPr>
        <w:autoSpaceDN w:val="0"/>
        <w:autoSpaceDE w:val="0"/>
        <w:widowControl/>
        <w:spacing w:line="220" w:lineRule="exact" w:before="46" w:after="0"/>
        <w:ind w:left="0" w:right="7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66" w:lineRule="exact" w:before="14" w:after="0"/>
        <w:ind w:left="0" w:right="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94" w:lineRule="exact" w:before="52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10-10-1908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“INDIAN OPINION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1908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/>
          <w:color w:val="000000"/>
          <w:sz w:val="18"/>
        </w:rPr>
        <w:t>PINION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Association has received the following further commu-</w:t>
      </w:r>
      <w:r>
        <w:rPr>
          <w:rFonts w:ascii="Times" w:hAnsi="Times" w:eastAsia="Times"/>
          <w:b w:val="0"/>
          <w:i w:val="0"/>
          <w:color w:val="000000"/>
          <w:sz w:val="22"/>
        </w:rPr>
        <w:t>nications from the Director of Prisons: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10-10-1908, under the title “Should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be Starved into Submission? Further Correspondence”.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heading “Shocking Allegations:  Need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Inquiry”.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24th Instant forwarding an affidavit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Syed Ali in respect of his treatment at the Boksburg Gaol, I have the honour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that the matter has been investigated by the Governor of the East Rand </w:t>
      </w:r>
      <w:r>
        <w:rPr>
          <w:rFonts w:ascii="Times" w:hAnsi="Times" w:eastAsia="Times"/>
          <w:b w:val="0"/>
          <w:i w:val="0"/>
          <w:color w:val="000000"/>
          <w:sz w:val="18"/>
        </w:rPr>
        <w:t>Prisons, and I have obtained reports from him.</w:t>
      </w:r>
    </w:p>
    <w:p>
      <w:pPr>
        <w:autoSpaceDN w:val="0"/>
        <w:autoSpaceDE w:val="0"/>
        <w:widowControl/>
        <w:spacing w:line="22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satisfied that Syed Ali was treated in accordance with the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Regulations, and I do not propose to hold any further inquiry under present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circumstances.</w:t>
      </w:r>
    </w:p>
    <w:p>
      <w:pPr>
        <w:autoSpaceDN w:val="0"/>
        <w:autoSpaceDE w:val="0"/>
        <w:widowControl/>
        <w:spacing w:line="22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your further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25th instant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diet scales in force in the Transvaal for British Indians detained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Prisons and Gaols, I have the honour to inform you that 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advised I am not prepared to make any representation with a view to an </w:t>
      </w:r>
      <w:r>
        <w:rPr>
          <w:rFonts w:ascii="Times" w:hAnsi="Times" w:eastAsia="Times"/>
          <w:b w:val="0"/>
          <w:i w:val="0"/>
          <w:color w:val="000000"/>
          <w:sz w:val="18"/>
        </w:rPr>
        <w:t>alteration of the existing scales.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Mr. Syed Ali’s request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 open judicial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complaints is to be denied him. In regard to the subject of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in force in the Transvaal Gaols for Indian prisoners,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must now be satisfied that it is the set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to starve Indian prisoners into submission, and, </w:t>
      </w:r>
      <w:r>
        <w:rPr>
          <w:rFonts w:ascii="Times" w:hAnsi="Times" w:eastAsia="Times"/>
          <w:b w:val="0"/>
          <w:i w:val="0"/>
          <w:color w:val="000000"/>
          <w:sz w:val="22"/>
        </w:rPr>
        <w:t>in this way, endeavour to coerce the British Indian community.</w:t>
      </w:r>
    </w:p>
    <w:p>
      <w:pPr>
        <w:autoSpaceDN w:val="0"/>
        <w:autoSpaceDE w:val="0"/>
        <w:widowControl/>
        <w:spacing w:line="220" w:lineRule="exact" w:before="6" w:after="680"/>
        <w:ind w:left="0" w:right="6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3-10-1908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tabs>
          <w:tab w:pos="1086" w:val="left"/>
          <w:tab w:pos="1326" w:val="left"/>
        </w:tabs>
        <w:autoSpaceDE w:val="0"/>
        <w:widowControl/>
        <w:spacing w:line="240" w:lineRule="exact" w:before="26" w:after="556"/>
        <w:ind w:left="62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ACHALIA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676" w:right="1404" w:bottom="47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CABLE TO S. A. B. I. COMMITTEE</w:t>
      </w:r>
    </w:p>
    <w:p>
      <w:pPr>
        <w:autoSpaceDN w:val="0"/>
        <w:autoSpaceDE w:val="0"/>
        <w:widowControl/>
        <w:spacing w:line="236" w:lineRule="exact" w:before="136" w:after="1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30, 1908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INDIAN SENTENCED MONTH’S LABOUR FAILING LEAVE COLONY; </w:t>
      </w:r>
      <w:r>
        <w:rPr>
          <w:rFonts w:ascii="Times" w:hAnsi="Times" w:eastAsia="Times"/>
          <w:b w:val="0"/>
          <w:i w:val="0"/>
          <w:color w:val="000000"/>
          <w:sz w:val="16"/>
        </w:rPr>
        <w:t>ANOTHER ORDERED LEAVE COLONY SEVEN DAYS; BOTH UNDER ASIATIC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4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NOTWITHSTANDING NEW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VALIDATION ACT PROMULGATED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TWENTYFIRST</w:t>
            </w:r>
          </w:p>
        </w:tc>
      </w:tr>
    </w:tbl>
    <w:p>
      <w:pPr>
        <w:autoSpaceDN w:val="0"/>
        <w:autoSpaceDE w:val="0"/>
        <w:widowControl/>
        <w:spacing w:line="236" w:lineRule="exact" w:before="0" w:after="14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 GIVING RIGHT TO APPLY FOR REGISTRATION DURING OCTOBER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TO APPEAL AGAINST REGISTRAR’S DECISION. TODAY EDUCATED INDIAN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JUST COMPLETED MONTH’S IMPRISONMENT UNDER ASIATIC ACT RELEASED; </w:t>
      </w:r>
      <w:r>
        <w:rPr>
          <w:rFonts w:ascii="Times" w:hAnsi="Times" w:eastAsia="Times"/>
          <w:b w:val="0"/>
          <w:i w:val="0"/>
          <w:color w:val="000000"/>
          <w:sz w:val="16"/>
        </w:rPr>
        <w:t>RE-ARRESTED PRISON GATES UNDER ASIATIC ACT; COMMUNITY ASTOUNDED;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UNDERSTOOD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DEAD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FOR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PURPOSES,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VALIDATION ACT TO APPLY IN FUTURE. COMMUNITY INSIST REPEAL OLD ACT.</w:t>
      </w:r>
    </w:p>
    <w:p>
      <w:pPr>
        <w:autoSpaceDN w:val="0"/>
        <w:tabs>
          <w:tab w:pos="517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291/132</w:t>
      </w:r>
    </w:p>
    <w:p>
      <w:pPr>
        <w:autoSpaceDN w:val="0"/>
        <w:autoSpaceDE w:val="0"/>
        <w:widowControl/>
        <w:spacing w:line="220" w:lineRule="exact" w:before="2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Director of Prisons 24-9-1908; 25-9-1908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Director of Prisons”, 19-11-1908.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INTERVIEW TO “THE NATAL MERCURY”</w:t>
      </w:r>
    </w:p>
    <w:p>
      <w:pPr>
        <w:autoSpaceDN w:val="0"/>
        <w:autoSpaceDE w:val="0"/>
        <w:widowControl/>
        <w:spacing w:line="226" w:lineRule="exact" w:before="146" w:after="0"/>
        <w:ind w:left="455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M.K. Gandhi, the doughty champion of the Indians’ cause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is at present on a visit to Durban, and was interviewed yesterday by a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 of this journal.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his object was in coming to Durban at the present time,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here in connection with the question of those Indians who had a right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owing to their having been pre-war residents; and, particularly,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Indians who were expected by the German steamer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Governer,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bringing a fair number of Indian passengers for the Transvaal.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query as to the present position of Indians in the Transvaal,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the fight resolved itself into this, that those who were entitled to be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shall be allowed to enter the Colony, but not give the Government any </w:t>
      </w:r>
      <w:r>
        <w:rPr>
          <w:rFonts w:ascii="Times" w:hAnsi="Times" w:eastAsia="Times"/>
          <w:b w:val="0"/>
          <w:i w:val="0"/>
          <w:color w:val="000000"/>
          <w:sz w:val="18"/>
        </w:rPr>
        <w:t>help with reference to identification, until the two outstanding questions were settled.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“How is this attitude reconciled with the law-abiding nature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Indians?” queried the interviewer, and Mr. Gandhi replied that he held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defiant in the Indians’ attitude. It should be remembered that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represented in the Transvaal Parliament, and the only effective manner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could make themselves heard was to refuse submission to laws in the </w:t>
      </w:r>
      <w:r>
        <w:rPr>
          <w:rFonts w:ascii="Times" w:hAnsi="Times" w:eastAsia="Times"/>
          <w:b w:val="0"/>
          <w:i w:val="0"/>
          <w:color w:val="000000"/>
          <w:sz w:val="18"/>
        </w:rPr>
        <w:t>passing of which they had no hand, and which violated their conscience or their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respect. The Indians, he said, held that General Smuts was in honour bound to repeal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Act, but he said he would treat it as a “dead letter”. The Indians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[that] was not enough, and he (Mr. Gandhi) noticed that even now the old Act was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means a dead latter. Under the circumstances, British Indians asked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fulfil his promise by repealing the Act, and, until this was done, they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not to accept the benefits accruing from the new Act. This, to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mind, was an act of renunciation by the Indian community which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appreciated by the Colonists throughout South Africa.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what as to the educational question?” was the next query, to which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replied that the answer was very simple. If the Act were repealed,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law of the Transvaal would be almost the same as that of Natal.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stated that the Transvaal should not be allowed by the Imperial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those who love the Empire, to lay down a new policy of exclusion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on race and colour. The present immigration law of the Transvaal,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of the old Asiatic Act brought about such a constitution. Indians,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contended that such should not be the case.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the Transvaal, he said, were frightened with the bogey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invasion of half-educated youths from Natal, but this was due only to ignorance. </w:t>
      </w:r>
      <w:r>
        <w:rPr>
          <w:rFonts w:ascii="Times" w:hAnsi="Times" w:eastAsia="Times"/>
          <w:b w:val="0"/>
          <w:i w:val="0"/>
          <w:color w:val="000000"/>
          <w:sz w:val="18"/>
        </w:rPr>
        <w:t>Indians were not fighting for the rights of half-educated fellow-countrymen.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fighting for the honour of India, and for a principle--the same principle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down by Mr. Chamberlain before the Conference of Colonial Premiers, viz.,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should be based on sensible grounds, and not on grounds of colour or race.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Once, said Mr. Gandhi, the status of educated Indians was established on a footing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equality in the eye of the law, he personally had no quarrel about the severity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rest. The essential difference seemed to him to be this: The people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as indeed in South Africa, tolerated British Indians as an evil; Indians,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hand, claimed that those who were domiciled in South Africa should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future nation that was coming into being, and that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encouraged in every way to make progress towards refinement and culture.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statement, he was simply paraphrasing what Mr. Patrick Duncan said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day—that was to say, that, in a free and self-governed South Africa,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contemplate a body of human beings living in a state of servility, or </w:t>
      </w:r>
      <w:r>
        <w:rPr>
          <w:rFonts w:ascii="Times" w:hAnsi="Times" w:eastAsia="Times"/>
          <w:b w:val="0"/>
          <w:i w:val="0"/>
          <w:color w:val="000000"/>
          <w:sz w:val="18"/>
        </w:rPr>
        <w:t>studied and legal inferiority.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taking this stand against any such degradation, Mr. Gandhi claimed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should receive the sympathy and assistance of all who loved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home, and who wished well to it. He wanted to make one thing perfectly clear,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that Indians had no desire to have further unrestricted immigration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Asiatics into any part of South Africa, nor did they wish that there should be no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on unenlightened lines of trade licences in general, but, after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propositions were established, there should certainly be no differential legislation,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he could only repeat what he had said so often, that in South Africa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sown the seeds of disruption of the Empire. They could not have India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brightest jewel in the British Crown, and yet use that jewel as a target from every </w:t>
      </w:r>
      <w:r>
        <w:rPr>
          <w:rFonts w:ascii="Times" w:hAnsi="Times" w:eastAsia="Times"/>
          <w:b w:val="0"/>
          <w:i w:val="0"/>
          <w:color w:val="000000"/>
          <w:sz w:val="18"/>
        </w:rPr>
        <w:t>point.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next made the following statement, in reply to a question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thought would be the effect of unification upon Indians in general: This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he had answered before a meeting of the Closer Union Society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in Johannesburg.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there stated that a United South Africa meant for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greater restriction of their liberty, unless a unified South Africa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unification not only of the white races, but of all British subjects, whether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white, who had chosen South Africa as their permanent home. Under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unification, one would expect liberal principles guiding Indian legislation, but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often talk of disfranchisement at the Cape, and further disabilities in Natal.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goal of unification seemed to be the nearest approached by the Orange River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Asiatic legislation was concerned. In that Colony, Asiatics had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footing, except as domestic servants. It must be plain to anybody that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vested rights, who had children to educate, and families to rear,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such a status, and that they would carry on a bitter struggle before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a position such as he had described. He could not conceive how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could possibly look with approval upon a scheme of unification which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Closer Union Society”, 20-8-1908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mean the reduction of Asiatics and Natives to a state practically of slavery.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point touched upon was embraced in the following query: “What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of British Indians with reference to the local leaders who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imprisoned in the Transvaal?”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that, from what he could see, the feeling was very bitter.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countrymen failed to understand why, in a British Colony. British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suffer imprisonment because they dared to enter the Transvaal.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appear much more painful when he said that the three leaders were pre-war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residents of the Transvaal. Three educated Indians were also suffering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 who were stretcher-bearers, and held the rank of sergeants at the time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Zulu rebellion.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be remembered that their services were so much valued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Henry McCallum specia-lly recognized them, and, of course, those ex-sergeants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entitled to their medals, and would receive them on being released. It must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strange to anybody that such men should be imprisoned, with hard labour, for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daring to enter the Transvaal. One of the leaders imprisoned was known to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Durbanite--Mr. Dawad Mahomed, the chairman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the other, Mr. Parsee Rustomjee, was equally well known and the third,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M.C. Anglia, besides being a prominent merchant, and secretary of the Congress,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very good education in English and French. The Indians of Durban,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felt that they had to suffer in order that these leaders might be released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their time. They were, therefore, considering the advisability of sending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Indians, who had a right to enter the Transvaal, to share the same fate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It was quite evident that General Smuts had rendered an indirect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throughout South Africa. They had been brought together as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before, and they had also begun to understand their own position, and to realize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work shoulder to shoulder, and undergo much suffering, if they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>recognized as self-respecting men in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reports received from these leaders, through prisoners 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discharged, were to the effect, said Mr. Gandhi, that they were perfectly cheerful,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Government was simply starving them in regard to their diet, by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providing food which was not suited to Indian habits. The leaders stated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continue to be in gaol until the struggle was over, and the just rights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 Transvaal were recognized. Most of them had already been sent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roads to break stones. Most of the leaders, Mr. Gandhi added,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delicate, and Mr. Dawad Mahomed was old, and could hardly life a weight, but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love for his country, he understood, that he performed the allotted task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utmost cheerfulness.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“Do you think the trouble here produces any effect in India?” further queried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interviewer. Mr. Gandhi answered that he certainly thought it did. The meeting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held last January in Bombay under the presidency of His Highness the Aga Khan </w:t>
      </w:r>
      <w:r>
        <w:rPr>
          <w:rFonts w:ascii="Times" w:hAnsi="Times" w:eastAsia="Times"/>
          <w:b w:val="0"/>
          <w:i w:val="0"/>
          <w:color w:val="000000"/>
          <w:sz w:val="18"/>
        </w:rPr>
        <w:t>was very widely attended. Anglo-Indians and Indians were absolutely united on this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Stretcher-Bearer Corps”, Before 19-7-1906.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and so were Mahomedans, Hindoos, Christians, and Parsees. The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 at the Bombay meeting was emphatic and unanimous. Advice[s] lately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showed that the treatment in the Transvaal and consequent suffering had affected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 very deeply. Mr. T. J. Bennett, who was the proprietor of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newspapers of India, writing to the London </w:t>
      </w:r>
      <w:r>
        <w:rPr>
          <w:rFonts w:ascii="Times" w:hAnsi="Times" w:eastAsia="Times"/>
          <w:b w:val="0"/>
          <w:i/>
          <w:color w:val="000000"/>
          <w:sz w:val="18"/>
        </w:rPr>
        <w:t>Times.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day,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recent travels in India he found that Indians, rich and poor, maharajahs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plebeians, resented the treatment very bitterly, and all wondered what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was doing to allow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it. There was no doubt that Lord Morley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pressed, in connection with this question, from many parts of India. Those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who were the warmest friends of the Empire had been moving heaven and earth </w:t>
      </w:r>
      <w:r>
        <w:rPr>
          <w:rFonts w:ascii="Times" w:hAnsi="Times" w:eastAsia="Times"/>
          <w:b w:val="0"/>
          <w:i w:val="0"/>
          <w:color w:val="000000"/>
          <w:sz w:val="18"/>
        </w:rPr>
        <w:t>in order to secure fair treatment in the Transvaal, as, also, indeed, in South Africa.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now to the local questions affecting Indians, our representative asked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what he thought of the Indian Bills passed during the last session.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query, he replied that he would be very much surprised indeed if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Bills received the Royal assent. They laid down a principle, not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compensation, but of confiscation. An analogy had been drawn between liquor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legislation at Home and trade licences. Surely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 between the two. Liquor licences were admitted to be an evil,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national degradation. Everyone wanted to see public-houses restricted, if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away with altogether. Naturally, therefore, there would be, or must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with reference to these licences; indeed, with reference to them,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one of compensation or no compensation. All parties were agreed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public-houses should be closed, but with reference to trading licences.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might be the local prejudices, nobody could seriously contend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treated on the same footing as liquor licences. To his mind, so long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inducing indentured labour from India was continued, there certainly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rest in Natal, so far as Indians were concerned, Licensing legislation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a useless palliative. If indentured immigration were stopped, they would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Indian question would solve itself. There was scope enough for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Natal, and the European population should certainly expand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the bread away from the mouths of the free Indian population.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indenture were continued, there must necessarily be a forced addition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population, and, consequently, agitation. Of course, some of the industries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would, at the commencement, suffer, but he could not help thinking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better that these industries should suffer than that they should have an eternal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eyesore in the Colony. There might be even a way of compensating these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industries, but indentured labour should be stopped at the earliest possible moment.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this, concluded Mr. Gandhi, Indians could always be relied upon;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an anxious that the system should be stopped as any Colonist could be,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hoped that Mr. Evans, who had commenced his crusade against the system,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rest satisfied until it was abolished.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1-10-1908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TELEGRAM TO COLONIAL SECRETARY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P. M.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726" w:right="1394" w:bottom="358" w:left="1440" w:header="720" w:footer="720" w:gutter="0"/>
          <w:cols w:num="2" w:equalWidth="0">
            <w:col w:w="3862" w:space="0"/>
            <w:col w:w="266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92"/>
        <w:ind w:left="1108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October 2, 1908</w:t>
      </w:r>
    </w:p>
    <w:p>
      <w:pPr>
        <w:sectPr>
          <w:type w:val="nextColumn"/>
          <w:pgSz w:w="9360" w:h="12960"/>
          <w:pgMar w:top="726" w:right="1394" w:bottom="358" w:left="1440" w:header="720" w:footer="720" w:gutter="0"/>
          <w:cols w:num="2" w:equalWidth="0">
            <w:col w:w="3862" w:space="0"/>
            <w:col w:w="2664" w:space="0"/>
          </w:cols>
          <w:docGrid w:linePitch="360"/>
        </w:sectPr>
      </w:pPr>
    </w:p>
    <w:p>
      <w:pPr>
        <w:autoSpaceDN w:val="0"/>
        <w:tabs>
          <w:tab w:pos="621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INDIAN CONGRESS LEARN SOME BRITISH INDIANS ARRIVED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 </w:t>
      </w:r>
      <w:r>
        <w:rPr>
          <w:rFonts w:ascii="Times" w:hAnsi="Times" w:eastAsia="Times"/>
          <w:b w:val="0"/>
          <w:i/>
          <w:color w:val="000000"/>
          <w:sz w:val="20"/>
        </w:rPr>
        <w:t>Governeur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THEY HOLD PROOF RESIDENCE TRANSVAAL. IMMIGRATION OFFICER</w:t>
      </w:r>
    </w:p>
    <w:p>
      <w:pPr>
        <w:autoSpaceDN w:val="0"/>
        <w:autoSpaceDE w:val="0"/>
        <w:widowControl/>
        <w:spacing w:line="212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DECLINES GRANT EMBARKATION PASSES. SOME PASSENGERS MINOR CHILDREN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PARENTS HAVE ARRIVED FROM TRANSVAAL FETCH THEM. OFFICER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DECLINES PERMISSION LEGAL ADVISERS SER PAS- SENGERS. CONGRESS CONSIDERS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THIS UNJUST AND CRUEL. REQUEST[$] PERMISSION SEE PASSENGERS AND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REQUEST[S] INSTRUCTIONS OFFICER ISSUE EMBARKATION PASSES. CONGRESS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GUARANTEES THESE MEN PROCEEDING TRANSVAAL.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9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ICELY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draft in Gandhiji’s hand: S. N. 4889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CABLE TO S. A. B. I. COMMITTEE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1908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92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STAGGERED. OVER 80 ARRESTS KOMATIPOORT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THIRTEEN INDIANS</w:t>
      </w:r>
    </w:p>
    <w:p>
      <w:pPr>
        <w:autoSpaceDN w:val="0"/>
        <w:tabs>
          <w:tab w:pos="670" w:val="left"/>
          <w:tab w:pos="1590" w:val="left"/>
          <w:tab w:pos="2730" w:val="left"/>
          <w:tab w:pos="3490" w:val="left"/>
          <w:tab w:pos="4530" w:val="left"/>
          <w:tab w:pos="55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CERTIFICATES  REFUSED  TRANSIT  PASSES  PROCEED  TRANSVAAL BECAUSE THEY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WILL  NOT  ACCEPT  NEW ACT. TRANSVAAL OFFICIAL THREATENING THEM.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NATAL OFFICIALS HELPING HIM. LEGAL ADVISER REFUSED PERMISSION SEE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signed by Gandhiji “for sender”. A copy of it was forwarded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Under Secretary of State for the Colonies by L. W. Ritch on October 6.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Pietermaritzburg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“officers”.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Natal Indian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original draft in Gandhiji’s hand which is damaged, only the first page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available. It ends with the words “legal adviser”. The telegram, however,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full in the Colonial Officer Records. A copy of it was forwarded by L. W. </w:t>
      </w:r>
      <w:r>
        <w:rPr>
          <w:rFonts w:ascii="Times" w:hAnsi="Times" w:eastAsia="Times"/>
          <w:b w:val="0"/>
          <w:i w:val="0"/>
          <w:color w:val="000000"/>
          <w:sz w:val="18"/>
        </w:rPr>
        <w:t>Ritch on October 3 to the Under Secretary of State for the Colonies.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“Komatiepoort”.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CONGRESS CONSIDERS THIS</w:t>
      </w:r>
      <w:r>
        <w:rPr>
          <w:rFonts w:ascii="Times" w:hAnsi="Times" w:eastAsia="Times"/>
          <w:b w:val="0"/>
          <w:i w:val="0"/>
          <w:color w:val="000000"/>
          <w:sz w:val="16"/>
        </w:rPr>
        <w:t>COERCION. RESULT WILL BE MEN DEPRIVED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OPPORTUNITY CONTESTING RIGHT TRANSVAAL COURTS.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4913; also Colonial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Records: 291/132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DRAFT FOR MINISTERS OF RELIGION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undersigned Ministers of Religion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being horrified at the alleged treatment of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on their way from Delagoa Bay to their homes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Komatipoort urgently appeal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names of Religion and Humanity to forthwith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careful enquiries into these allegations and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evidence obtained to take such action as will vindicate justice.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pray that the religious objections of the Asiatics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elements of prison diet may be respected and that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effort may be made to effect a satisfactory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difficulties.</w:t>
      </w:r>
    </w:p>
    <w:p>
      <w:pPr>
        <w:autoSpaceDN w:val="0"/>
        <w:tabs>
          <w:tab w:pos="6390" w:val="left"/>
        </w:tabs>
        <w:autoSpaceDE w:val="0"/>
        <w:widowControl/>
        <w:spacing w:line="240" w:lineRule="exact" w:before="54" w:after="0"/>
        <w:ind w:left="53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HILLIPS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ITCOMBE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ANON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LOP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draft in pencil: S. N. 4885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Romer Robinson, a leading solicitor of Durban, wrote in his letter of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 1908 to the Indian Immigration Restriction Officer: “I am told further that leave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visit these Indians as their legal adviser has been refused so that they are denied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privilege of a criminal in gaol. Is this so? If not, please give me written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 to interview 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appears to have been prepared at about the same time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the “Telegram to Colonial Secretary”, 2-10-1908 and the preceding item.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of the signatories are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8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NATAL INDENTURED LABOURERS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Durban, is a determined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Even so, Its editor could not remain unmoved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the Indian indentured labourers. In a lengthy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comment, he has shown that the condition of Indians under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far different from slavery. The members of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which administers the affairs of indentured labourers,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by their white employers. It is these members who appoint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to look after indentured labourers. Whether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happy or not depends very largely on the physicians.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turn depend for their livelihood on the employers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labour, they are not generally free to express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For instance, if a physician certifies that a certain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unfit, the employer will not only be deprived of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labour during the period of his illness, but will also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expenses of his treatment. A physician who discharges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faithfully is thus likely to incur the displeasure of the employer.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conflict between duty and self-interest, most men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therefore that the physicians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from the control of the employers. The Protector of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 the same predicament as the physician. The Protector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Trust Board. Since many of the members of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themselves employers of indentured labour, the Protector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himself heard no more than a reed.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indentured labourer who deserts work has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Ordinarily, when a servant throws up his job,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can only file a civil suit against him. For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labourer, on the other hand, no better lot is ordained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Pointing out that these conditions are the marks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Advertiser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urges the whites of the Colony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importation of indentured labour from India and to amend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relating to indenture. This is a fine opportunity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improvement in the conditions of indentured labourers.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however, that no improvement of any real value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is to stop the system of indenture. Indian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published the experiences of an indentured labourer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Mauritius. We summarize these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Probably the reports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exaggerated. It is certain, however, that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labourers in utterly miserable. Indian indentured labourers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found to be happy in any part of the world. A study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tells us that at first slaves were generally kept as a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were treated as such, and that as soon as legalized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disappeared, thanks to the powerful influence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it was reintroduced in other forms. In all such places,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such places, where Indians or members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are employed at present to work under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it was the practice formerly to employ slaves. It 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rich to want to control others by force.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suffering which may result from this tendency of theirs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limit their powers by law. In other words, the method of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labour under a system of indenture should be prohibited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Therefore, the main duty of Natal Indians in this matter is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agitation on a big scale, to adopt satyagraha, if necessary,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 of indenture to an end.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REAL EDUCATION</w:t>
      </w:r>
    </w:p>
    <w:p>
      <w:pPr>
        <w:autoSpaceDN w:val="0"/>
        <w:autoSpaceDE w:val="0"/>
        <w:widowControl/>
        <w:spacing w:line="24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sometimes been told, orally and in writing,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campaign in the Transvaal, which we have been sponsoring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which we have been making sacrifices, is all a vain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advisers of ours argue, moreover, that there is no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effort for the sake of the handful of Indians who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And in any case, [they say,] Indians will have no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but to leave this country. It will then be found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building on foundations of sand.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reflections have given rise to doubts in the minds of some </w:t>
      </w:r>
      <w:r>
        <w:rPr>
          <w:rFonts w:ascii="Times" w:hAnsi="Times" w:eastAsia="Times"/>
          <w:b w:val="0"/>
          <w:i w:val="0"/>
          <w:color w:val="000000"/>
          <w:sz w:val="22"/>
        </w:rPr>
        <w:t>of our readers. Let us consider this matter a little.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hesitation in saying that the argument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fallacious. Those who advance it do not understand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and the marvellous power of satyagraha. It is a counsel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to say that Indians will be forced to leave South Africa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We visualize no such possibility. If the Indian community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satyagraha even in a small measure, there is no reason why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to leave this country.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even if it is obliged to leave the country, it will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fruits of satyagraha. That one can secure one’s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satyagraha is not the reason why it is practised. Securing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rights is one of the results, but satyagraha can be offered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of the result. As for efforts of other kinds, we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wasted if there are no results. For instance, if a man aims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seizing the property of another by killing him, and fails either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to get the property, he will feel frustrated and, maybe,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have to face death. In satyagraha,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result is achieved or not. For,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frustration in the event of failure. In the case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agitation, even if the obnoxious law had continued to be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resorted to satyagraha would have ever remained victorious.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efforts would have done the community no harm.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in another way, we can say that satyagraha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 real sense of the term. If we undergo education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object in view, such as earning our livelihood,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received will not be wasted even though we fail to earn </w:t>
      </w:r>
      <w:r>
        <w:rPr>
          <w:rFonts w:ascii="Times" w:hAnsi="Times" w:eastAsia="Times"/>
          <w:b w:val="0"/>
          <w:i w:val="0"/>
          <w:color w:val="000000"/>
          <w:sz w:val="22"/>
        </w:rPr>
        <w:t>our livelihood through it. In like manner, the invaluable education--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benefit--received through the strengthening of will power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our adherence to truth and suffering hardships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sake, is never lost. Those who became satyagrahis, and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will reap the benefits of satyagraha in any part of the world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go.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moreover, we look closely into the result of satyagraha,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that it is always the same, that it is invariably good. If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we fail to discover such a result, it will not be because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in satyagraha as such, but because people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steadfast in their satyagraha.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OUR AIM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object of those, both whites and Indians,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publishing this paper, to serve the entire human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obvious reason why the first duty of the whites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in Phoenix is to serve the Indian community.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of course, serve India. If, instead of doing that, anyone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he was dedicated to the service of mankind as a whole,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more than a pretence—it would be no service,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could be called service. The whites who have joined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formerly engaged in their own avocations. There was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offer their services to the white community. Wishing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their selfish pursuits and to devote themselves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others, they decided to join the journal. That is how we look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be content with merely bringing out a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chosen to settle in Phoenix wish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to extend the benefits of their education to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people. With this end in view, those members of the journal’s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who can teach devote a part of their time to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living in Phoenix. That arrangement has been in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months past. The members engaged in this teaching work </w:t>
      </w:r>
      <w:r>
        <w:rPr>
          <w:rFonts w:ascii="Times" w:hAnsi="Times" w:eastAsia="Times"/>
          <w:b w:val="0"/>
          <w:i w:val="0"/>
          <w:color w:val="000000"/>
          <w:sz w:val="22"/>
        </w:rPr>
        <w:t>neither receive nor expect payment.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children at Phoenix is so small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found necessary to have a separate school building for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Cordes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offered the use of his building for the purpose.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is done through both Gujarati and English.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paid to the simultaneous development of mind and body. Special </w:t>
      </w:r>
      <w:r>
        <w:rPr>
          <w:rFonts w:ascii="Times" w:hAnsi="Times" w:eastAsia="Times"/>
          <w:b w:val="0"/>
          <w:i w:val="0"/>
          <w:color w:val="000000"/>
          <w:sz w:val="22"/>
        </w:rPr>
        <w:t>emphasis is laid on strengthening the moral character of pupils.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aim at making such education available to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Our chief object is to provide education to those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who may live in Phoenix. For, it is not good for children to have </w:t>
      </w:r>
      <w:r>
        <w:rPr>
          <w:rFonts w:ascii="Times" w:hAnsi="Times" w:eastAsia="Times"/>
          <w:b w:val="0"/>
          <w:i w:val="0"/>
          <w:color w:val="000000"/>
          <w:sz w:val="22"/>
        </w:rPr>
        <w:t>one standard of behaviour in the school and another at home.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have heard of this school have expressed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children to Phoenix. But we are not in a position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request for want of residential and school accommo-dation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the resources for putting up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The buildings need money. We therefore invite the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 our readers who believe that a school along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above should be established. If they offer us monetary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prepared to put up a building for the school as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hostel. Trustees may be appointed to supervise the expenditure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and the accounts of all expenditure on construction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may be published. This is a big undertaking and it is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deliberation, therefore, that we place the matter before our </w:t>
      </w:r>
      <w:r>
        <w:rPr>
          <w:rFonts w:ascii="Times" w:hAnsi="Times" w:eastAsia="Times"/>
          <w:b w:val="0"/>
          <w:i w:val="0"/>
          <w:color w:val="000000"/>
          <w:sz w:val="22"/>
        </w:rPr>
        <w:t>readers.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theosophist who was attached to Gandhiji and was for some time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 of the school at Phoenix; he died at Sevagram in 1960.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JOHANNESBURG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USTOMJEE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ESSAGE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prisoners, Mr. Rustomjee has sent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“instead of taking any hasty step to seek a compromise,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obtain everyone’s signature”. These are his own words.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prisoners’ courage, and point out their duty to Indians.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ARNING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receipt of a report that a steamer named Governeur was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arrive in Durban with Indian passengers aboard, and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 would receive applications from them on board the steamer,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instructions were sent to Mr. Ismail Manga, Mr.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Halimbhai, Mr. Hormusji Edulji, Mr. Nanji Durlabh-adas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Vrijdas Lalchand that they should warn the Delagoa Bay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walk into the trap laid by the Government.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disembark at Durban and proceed thence to the Transvaal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movement there. Owing to an error of a day in calculation,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be deputed specially for the purpose. Mr. Cama and Mr. </w:t>
      </w:r>
      <w:r>
        <w:rPr>
          <w:rFonts w:ascii="Times" w:hAnsi="Times" w:eastAsia="Times"/>
          <w:b w:val="0"/>
          <w:i w:val="0"/>
          <w:color w:val="000000"/>
          <w:sz w:val="22"/>
        </w:rPr>
        <w:t>Nagadi had got ready to go.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  <w:r>
        <w:rPr>
          <w:rFonts w:ascii="Times" w:hAnsi="Times" w:eastAsia="Times"/>
          <w:b w:val="0"/>
          <w:i w:val="0"/>
          <w:color w:val="000000"/>
          <w:sz w:val="20"/>
        </w:rPr>
        <w:t>’ D</w:t>
      </w:r>
      <w:r>
        <w:rPr>
          <w:rFonts w:ascii="Times" w:hAnsi="Times" w:eastAsia="Times"/>
          <w:b w:val="0"/>
          <w:i w:val="0"/>
          <w:color w:val="000000"/>
          <w:sz w:val="18"/>
        </w:rPr>
        <w:t>IET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and the Government are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with each other with regard to the prisoners’ diet. There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complaints instead of one. As for mealie pap at breakfast,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has already taken up the issue [with the authorities].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now by the Director of Prisons that food arrange-ments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prison to prison. The Government has been asked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the different manuals on this subject.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 C</w:t>
      </w:r>
      <w:r>
        <w:rPr>
          <w:rFonts w:ascii="Times" w:hAnsi="Times" w:eastAsia="Times"/>
          <w:b w:val="0"/>
          <w:i w:val="0"/>
          <w:color w:val="000000"/>
          <w:sz w:val="18"/>
        </w:rPr>
        <w:t>OMMENT</w:t>
      </w:r>
    </w:p>
    <w:p>
      <w:pPr>
        <w:autoSpaceDN w:val="0"/>
        <w:autoSpaceDE w:val="0"/>
        <w:widowControl/>
        <w:spacing w:line="24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Commenting on this in its issue of Saturday last, the [</w:t>
      </w:r>
      <w:r>
        <w:rPr>
          <w:rFonts w:ascii="Times" w:hAnsi="Times" w:eastAsia="Times"/>
          <w:b w:val="0"/>
          <w:i/>
          <w:color w:val="000000"/>
          <w:sz w:val="22"/>
        </w:rPr>
        <w:t>Rand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observes that there is no uniform scale for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Colony. This is quite surprising. In one of the prisons,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allowed a diet to which they are used. Elsewhere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maize flour and animal fat which they can refuse only on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starved. The complaint, the journal thinks,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to. An orthodox Hindu will prefer to die rather than touch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Durban during this period and could not have written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happenings in the Transvaal at the same time. Only those portions of the dispatch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which can be reasonably attributed to him are given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fat. When men are sentenced in this country,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starvation. If a white prisoner, who happens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vegetarian, were asked to accept non-vegetarian diet or starve, or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 were asked to accept animal fat or go without food,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uproar; or, if whisky and soda were to be offered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 them, on pain of their having to go thirsty if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them, there would be a big outcry. In whatever gaols Indian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are lodged, they must get their rice and ghee.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HAMNEY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NFIT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often told General Smuts that Mr. Chamney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unfit for the post he is holding.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 good thing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Bhaiji was sentenced to a month’s imprisonment. I congratulate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Mr. Bhaiji have been sentenced when Mr. Mulji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Harilal Gandhi we discharged? Mr. Bhaiji, too, holds [both]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permit [and] the register. He is also, like the other two,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under the new Act. That Mr. Bhaiji does not intend to apply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another matter. But the Government had in fact no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him for two months. Mr. Polak has criticized this case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terms. If has brought us nothing but gain. However, my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referring to this matter is [to show] that it may perhaps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British Indian Association to petition for the removal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Chamney. I do not want Mr. Chamney to be deprived of his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but an officer who is altogether ignorant of his duty can do </w:t>
      </w:r>
      <w:r>
        <w:rPr>
          <w:rFonts w:ascii="Times" w:hAnsi="Times" w:eastAsia="Times"/>
          <w:b w:val="0"/>
          <w:i w:val="0"/>
          <w:color w:val="000000"/>
          <w:sz w:val="22"/>
        </w:rPr>
        <w:t>not good to the community.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from another point of view,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profited by Mr. Chamney’s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not been guilty of serious errors, we would not have won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so soon in the measure that we have done.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still pending, we shall be free quite soon, thanks to Mr. </w:t>
      </w:r>
      <w:r>
        <w:rPr>
          <w:rFonts w:ascii="Times" w:hAnsi="Times" w:eastAsia="Times"/>
          <w:b w:val="0"/>
          <w:i w:val="0"/>
          <w:color w:val="000000"/>
          <w:sz w:val="22"/>
        </w:rPr>
        <w:t>Chamney’s errors.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OURAGEOUS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ETTER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 Poor Indian Harassed by the Law”, whose letter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now assumed the name, “A Dauntless Soldier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graha”, and written to say that he did not write that letter in a defeatist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mood. He had only given expression to the thoughts of many.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will not allow his mind to be influenced by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>of health or money. He would welcome whatever suffering might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Natal Advertiser”, 9-4-1907, “Letter to Indian Opinion”,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15-11-1907 &amp; “Letter to Private Secretary to High Commissioner”, 3-12-1907.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26-9-1908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[on him] in the faith that all that we do must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[common] good. Anyone [he goes on to say,] who clings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with courage and faith in truth is bound to win.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this satyagrahi, and hope that he will remain firm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end.</w:t>
      </w:r>
    </w:p>
    <w:p>
      <w:pPr>
        <w:autoSpaceDN w:val="0"/>
        <w:autoSpaceDE w:val="0"/>
        <w:widowControl/>
        <w:spacing w:line="36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CABLE TO S. A. B. I. COMMITTEE</w:t>
      </w:r>
    </w:p>
    <w:p>
      <w:pPr>
        <w:autoSpaceDN w:val="0"/>
        <w:autoSpaceDE w:val="0"/>
        <w:widowControl/>
        <w:spacing w:line="304" w:lineRule="exact" w:before="108" w:after="0"/>
        <w:ind w:left="49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3, 1908</w:t>
      </w:r>
    </w:p>
    <w:p>
      <w:pPr>
        <w:autoSpaceDN w:val="0"/>
        <w:autoSpaceDE w:val="0"/>
        <w:widowControl/>
        <w:spacing w:line="276" w:lineRule="exact" w:before="28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1150" w:val="left"/>
          <w:tab w:pos="1230" w:val="left"/>
          <w:tab w:pos="2030" w:val="left"/>
          <w:tab w:pos="2090" w:val="left"/>
          <w:tab w:pos="2930" w:val="left"/>
          <w:tab w:pos="2990" w:val="left"/>
          <w:tab w:pos="3650" w:val="left"/>
          <w:tab w:pos="3990" w:val="left"/>
          <w:tab w:pos="4070" w:val="left"/>
          <w:tab w:pos="4850" w:val="left"/>
          <w:tab w:pos="4970" w:val="left"/>
          <w:tab w:pos="5810" w:val="left"/>
          <w:tab w:pos="5990" w:val="left"/>
        </w:tabs>
        <w:autoSpaceDE w:val="0"/>
        <w:widowControl/>
        <w:spacing w:line="26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FIFTYEIGHT INDIANS PROSECUTED KOMATIPOORT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IMMIGRA- TION ACT READ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APPLICATION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LATTER. 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PRESERVATION PER- MITS MILNER REGISTRATIONS OR OTHER AUTHORITY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ENTER. ALL LONG DOMICILED TRANSVAAL JUST RETURNED VISIT INDIA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SENTENCED TWO MONTHS OR TWENTY POUNDS ADDITIONAL DEPORTATION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NOTWITHSTANDING RIGHT UNDER UNREPEALED ASIATIC ACT TO APPLY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REGIS- TRATION EIGHT DAYS AFTER ENTERING. SEVENTEEN MINORS AVERAGE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 ELEVEN CHILDREN AFORESAID DETAINED. COMMUNITY INFUIRATED. OLD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 THEIR CHILDREN TREATED AS PROHIBITED IMMIGRANTS. LARGE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AT STAKE. PEOPLE OUGHT NOT BE DEPORTED. COMMUNITY FIRM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REPEAL OLD ACT, PROVISION FREE ENTRY CULTURED INDIANS UNDER </w:t>
      </w:r>
      <w:r>
        <w:rPr>
          <w:rFonts w:ascii="Times" w:hAnsi="Times" w:eastAsia="Times"/>
          <w:b w:val="0"/>
          <w:i w:val="0"/>
          <w:color w:val="000000"/>
          <w:sz w:val="16"/>
        </w:rPr>
        <w:t>STRICTEST ADMINISTRATIVE TEST. IMMENSE SUFFERING ANTICIPATED.</w:t>
      </w:r>
    </w:p>
    <w:p>
      <w:pPr>
        <w:autoSpaceDN w:val="0"/>
        <w:autoSpaceDE w:val="0"/>
        <w:widowControl/>
        <w:spacing w:line="266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291/132; also Governor’s Office File: 18/1/1908—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III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10-10-1908.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“Komatiepoort”.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CABLE TO S. A. B. I. COMMITTEE</w:t>
      </w:r>
    </w:p>
    <w:p>
      <w:pPr>
        <w:autoSpaceDN w:val="0"/>
        <w:autoSpaceDE w:val="0"/>
        <w:widowControl/>
        <w:spacing w:line="224" w:lineRule="exact" w:before="148" w:after="0"/>
        <w:ind w:left="49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1908</w:t>
      </w:r>
    </w:p>
    <w:p>
      <w:pPr>
        <w:autoSpaceDN w:val="0"/>
        <w:autoSpaceDE w:val="0"/>
        <w:widowControl/>
        <w:spacing w:line="246" w:lineRule="exact" w:before="38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2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RETURNING INDIANS VIA DELAGOA BAY FROM VISIT INDIA WITH </w:t>
      </w:r>
      <w:r>
        <w:rPr>
          <w:rFonts w:ascii="Times" w:hAnsi="Times" w:eastAsia="Times"/>
          <w:b w:val="0"/>
          <w:i w:val="0"/>
          <w:color w:val="000000"/>
          <w:sz w:val="16"/>
        </w:rPr>
        <w:t>FAMILIES INCLUDING BROTHER LATE CHAIRMAN ASSOCIATION, WIFE, BABIES,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25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MOTHER AGED 80 PARALYTIC.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 MINORS REMOVED TRAIN KOMATIPOORT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80 MEN, WOMEN, CHILDREN HERDED SMALL FILTHY ROOM. WOMEN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BABIES EXPOSED OPEN AIR WHOLE NIGHT AND DAY ALL FOODLESS TWO DAYS.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WOMEN, BABIES ALLOWED PROCEED STARVING OWING MAHOMEDAN FAST.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REMAINDER CONVEYED KAFIR TRUCKS, BARBERTON WHERE POLICE PREVENTED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LOCAL INDIANS SUPPLYING FOOD. OBLIGED ENGAGE SOLICITOR. MINORS STILL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DETAINED. ALTERNATIVES CHARITY LOCAL COMMUNITY GAOL. URGENTLY BEG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IMPERIAL GOVERNMENT INTERVENE STOP BARBAROUS INHUMAN TREATMENT.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RELIGIOUSLY UNCLEAN FOOD SUPPLIED SOME GAOLS CONSEQUENT PARTIAL </w:t>
      </w:r>
      <w:r>
        <w:rPr>
          <w:rFonts w:ascii="Times" w:hAnsi="Times" w:eastAsia="Times"/>
          <w:b w:val="0"/>
          <w:i w:val="0"/>
          <w:color w:val="000000"/>
          <w:sz w:val="16"/>
        </w:rPr>
        <w:t>STARVATION.</w:t>
      </w:r>
    </w:p>
    <w:p>
      <w:pPr>
        <w:autoSpaceDN w:val="0"/>
        <w:autoSpaceDE w:val="0"/>
        <w:widowControl/>
        <w:spacing w:line="266" w:lineRule="exact" w:before="26" w:after="3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HANDHI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Part III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Colonial Office Records: 291/132; also Governor’s Office File: 18/1/1908—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J. J. DOKE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DWARD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6" w:lineRule="exact" w:before="40" w:after="0"/>
        <w:ind w:left="3890" w:right="0" w:firstLine="1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[October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4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DOKE,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Phoenix. The expected has happened.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well. I have arrived just in time. There were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two sections here. They are by no means over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say I have accepted the hospitality before the ‘settings’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think it was better that I should do that than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 should be rejected for the sake of the ‘settings’. And after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a comma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“Komatiepoort”.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name Gandhiji gave to the Volksrust prison, where he was </w:t>
      </w:r>
      <w:r>
        <w:rPr>
          <w:rFonts w:ascii="Times" w:hAnsi="Times" w:eastAsia="Times"/>
          <w:b w:val="0"/>
          <w:i w:val="0"/>
          <w:color w:val="000000"/>
          <w:sz w:val="18"/>
        </w:rPr>
        <w:t>interned on October 7, 1908.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Doke’s letter of September 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 have done nothing.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six days I may carry on correspondence. If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answer any questions, you may write.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stop as I have been called away to give digit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excuse me to Olive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not writing.</w:t>
      </w:r>
    </w:p>
    <w:p>
      <w:pPr>
        <w:autoSpaceDN w:val="0"/>
        <w:autoSpaceDE w:val="0"/>
        <w:widowControl/>
        <w:spacing w:line="220" w:lineRule="exact" w:before="4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G.N. 4093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C.M. Doke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WHY IS RELEASE OF BUSINESSMEN DELAYED?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have been asking this question. The answer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satyagraha is imperfect. A satyagraha campaign obeys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We can load a cart in proportion to its strength. If overloaded,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 may give way. The same holds good in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cart. The businessmen have gone to gaol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To be sure, the cart of their sufferings will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of other Indians’ happiness. But it will move forward rapidly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put their hands to the wheel. If no men come forward for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 will be stranded on the way. Not that it will break.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time to reach the destination. Satyagraha is in no way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this. The continued delay shows that the satyagraha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intensive as it should be. Because of this the cart has slowed down.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men come forward to join satyagraha, the end will come quite </w:t>
      </w:r>
      <w:r>
        <w:rPr>
          <w:rFonts w:ascii="Times" w:hAnsi="Times" w:eastAsia="Times"/>
          <w:b w:val="0"/>
          <w:i w:val="0"/>
          <w:color w:val="000000"/>
          <w:sz w:val="22"/>
        </w:rPr>
        <w:t>soon. This is simple enough.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hundreds of Indians went to see the businessmen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expressed readiness to follow them. But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come, only 13 have come forward. Many showed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work. Now that the time has arrived, they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anywhere. Everyone seems to ask what he himself would 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that satyagraha can be offered only to advance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One need not even be conscious that the interests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one’s own. Natal has not acted in this manner, though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for this. It only shows that we have not had enough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that we lack the capacity to suffer, that we lack knowledge.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Doke’s daughter, later a missionary in Northern Rhodesia, who,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30. has written to Gandhiji wishing him “very many returns”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birthday, October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acquire these things in due course. Meanwhile,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impatient if there is delay in achieving the desired result in any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case.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those who understand what satyagraha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steadfast in it. Even if only one man is left,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satyagraha. He will have done his whole duty. One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10-10-1908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SOME PROBLEMS OF NATAL</w:t>
      </w:r>
    </w:p>
    <w:p>
      <w:pPr>
        <w:autoSpaceDN w:val="0"/>
        <w:autoSpaceDE w:val="0"/>
        <w:widowControl/>
        <w:spacing w:line="26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the condition of Natal Indians is deteriorating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present Government here is altogether bad, unsure of its </w:t>
      </w:r>
      <w:r>
        <w:rPr>
          <w:rFonts w:ascii="Times" w:hAnsi="Times" w:eastAsia="Times"/>
          <w:b w:val="0"/>
          <w:i w:val="0"/>
          <w:color w:val="000000"/>
          <w:sz w:val="22"/>
        </w:rPr>
        <w:t>ground and indifferent to Indians.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Traders will begin to experience hardships in regard to licences.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poll-tax on labourers whose indenture has expired is an </w:t>
      </w:r>
      <w:r>
        <w:rPr>
          <w:rFonts w:ascii="Times" w:hAnsi="Times" w:eastAsia="Times"/>
          <w:b w:val="0"/>
          <w:i w:val="0"/>
          <w:color w:val="000000"/>
          <w:sz w:val="22"/>
        </w:rPr>
        <w:t>oppressive burden.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slaving under the system of indenture are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harshly by their masters.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New restrictive laws continue to be enacted.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Grants-in-aid to schools have been reduced. Boys above the age </w:t>
      </w:r>
      <w:r>
        <w:rPr>
          <w:rFonts w:ascii="Times" w:hAnsi="Times" w:eastAsia="Times"/>
          <w:b w:val="0"/>
          <w:i w:val="0"/>
          <w:color w:val="000000"/>
          <w:sz w:val="22"/>
        </w:rPr>
        <w:t>of fourteen are not allowed to be admitted.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to remedy all this? should a petition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Will it do any good? What if it does not? If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>advised, should all of them act collectively or each group for itself?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patiently seek answers to all these questions.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must certainly be made. But it should have some sanctions </w:t>
      </w:r>
      <w:r>
        <w:rPr>
          <w:rFonts w:ascii="Times" w:hAnsi="Times" w:eastAsia="Times"/>
          <w:b w:val="0"/>
          <w:i w:val="0"/>
          <w:color w:val="000000"/>
          <w:sz w:val="22"/>
        </w:rPr>
        <w:t>behind it. These sanctions can be created by satyagraha.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satyagraha can be offered only by a man who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If we knew what truth meant and acted accordingly,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such hardships as those mentioned above. How,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offer satyagraha? The answer is that resistance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itself implies that we gradually learn to follow truth.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will disappear in the measure in which we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consider some time later how satyagraha can be offered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particular situations.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PRISONERS’ CONDITION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[October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10, 1908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in January [1908] the Johannesburg prison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overflowed with Indians, this time it is Volksrust gaol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overflowed. More Indians are coming in. Today there are 37 in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whom the following 17 persons are serving sentences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imprisonment: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Dawad Mahomed, Parsee Rustomjee, M. C. Anglia, </w:t>
      </w:r>
      <w:r>
        <w:rPr>
          <w:rFonts w:ascii="Times" w:hAnsi="Times" w:eastAsia="Times"/>
          <w:b w:val="0"/>
          <w:i w:val="0"/>
          <w:color w:val="000000"/>
          <w:sz w:val="22"/>
        </w:rPr>
        <w:t>Shapurji Randeria, Sorabji Shapurji, Azam Sedu Patel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sentenced to three months each—and Messrs Kazi Kalamian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Dadamian, Omar Osman, Mulji Uka Mayavasi, Ibrahim Hoosen,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Essop, Vally Amodji Randerwala, Mohanlal Parmananddas Killawala,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Harishanker Ishwar Joshi, Mohanlal Narbheram Goshalia, Surendrarai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Bapubhai Medh and Umiyashanker Manchharam Shelat, each serving </w:t>
      </w:r>
      <w:r>
        <w:rPr>
          <w:rFonts w:ascii="Times" w:hAnsi="Times" w:eastAsia="Times"/>
          <w:b w:val="0"/>
          <w:i w:val="0"/>
          <w:color w:val="000000"/>
          <w:sz w:val="22"/>
        </w:rPr>
        <w:t>a six-week term.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19 persons are awaiting trial. Instead of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bail, they are refreshing themselves in gaol: </w:t>
      </w:r>
    </w:p>
    <w:p>
      <w:pPr>
        <w:autoSpaceDN w:val="0"/>
        <w:tabs>
          <w:tab w:pos="550" w:val="left"/>
          <w:tab w:pos="1110" w:val="left"/>
          <w:tab w:pos="2110" w:val="left"/>
          <w:tab w:pos="3150" w:val="left"/>
          <w:tab w:pos="3970" w:val="left"/>
          <w:tab w:pos="4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Mavji Karsanji Kothari, Ratanshi Mulji Sodha, Khatri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Durlabh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Gandevi,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Khatri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Narasi, Zinabhai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Ugi, Bhikhabhai Kalyanji Ugi, Lalbhai Nathubhai,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Vasanji Lalbhai, Moonsami Elleri, Mulji Ratanji, Hira Mulji, Raghavji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Ragunath Mehta, Ravikrishna Talevantsingh, Davji Ahmed, Karsan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Jogi, Lakshman Vartachalan, Morar Makan, Pakiri Naidoo and M. K. </w:t>
      </w:r>
      <w:r>
        <w:rPr>
          <w:rFonts w:ascii="Times" w:hAnsi="Times" w:eastAsia="Times"/>
          <w:b w:val="0"/>
          <w:i w:val="0"/>
          <w:color w:val="000000"/>
          <w:sz w:val="22"/>
        </w:rPr>
        <w:t>Gandhi.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these, Mr. Mavji Karsanji Kothari got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bail only today, with everyone’s consent, and left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The object is to have a close watch kept on the trains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Durban. It appears that three Madrasis have applied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for submission to the Act. Since it was felt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should be acquainted with the true position,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apply for bail for Mr. Mavji. After he is imprisoned,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arrangement will have to be made.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from Volksrust lock-up where. Gandhiji,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arrested on October 7, was awaiting trial. It was published as “From Our Special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Representative” at Volksrust.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‘‘R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AMZAN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HARIF</w:t>
      </w:r>
      <w:r>
        <w:rPr>
          <w:rFonts w:ascii="Times" w:hAnsi="Times" w:eastAsia="Times"/>
          <w:b w:val="0"/>
          <w:i w:val="0"/>
          <w:color w:val="000000"/>
          <w:sz w:val="20"/>
        </w:rPr>
        <w:t>’’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 Muslim prisoners are duly observing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Ramzan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Kazi brings them food specially prepared for the purpose.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[of the prison] has granted special permission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has also been granted for keeping a clock and a 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cell. All of them are particular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pass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cheerfully.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Indians as well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very little work for the present. Mr. Shelat and Mr. Medh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cooks. The rest engage themselves in cleaning the cells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other miscellaneous work, which they do not find hard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in any way. If anyone is found to be ill, he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from work. All the officers, including the gaoler,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One need not take off one’s cap, but may only salute.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trifle. Taking off the head-gear is more convenient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wear a hat. But I am reporting this just to show that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like this, the officers do not harass anyone. Orders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permitting the Parsees to wear their customary shirt and sacred </w:t>
      </w:r>
      <w:r>
        <w:rPr>
          <w:rFonts w:ascii="Times" w:hAnsi="Times" w:eastAsia="Times"/>
          <w:b w:val="0"/>
          <w:i w:val="0"/>
          <w:color w:val="000000"/>
          <w:sz w:val="22"/>
        </w:rPr>
        <w:t>thread as well as their own cap.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IET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food, one gets mealie pap in the morning,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with a green vegetable (such as cabbage, etc.) for the midday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meal, and rice in the same quantity with beans in the evening.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cooked by the prisoners themselves, it is quite eatable.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nuisance of mealie pap, this diet can be considered deficient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respect of ghee. The regulations here do not provide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or fat to Indians. A complaint has therefore been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physician, and he has promised to look into it. So there is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inclusion of ghee will be ordered. Most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take mealie pap—some more, some less.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ASTING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Ratanshi Sodha, however, does not eat anything. He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with him joined [us] on Wednesday. He ate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train on Wednesday, after which he had nothing, except a small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9th month of the Muslim year </w:t>
      </w:r>
      <w:r>
        <w:rPr>
          <w:rFonts w:ascii="Times" w:hAnsi="Times" w:eastAsia="Times"/>
          <w:b w:val="0"/>
          <w:i/>
          <w:color w:val="000000"/>
          <w:sz w:val="18"/>
        </w:rPr>
        <w:t>Hijr</w:t>
      </w:r>
      <w:r>
        <w:rPr>
          <w:rFonts w:ascii="Times" w:hAnsi="Times" w:eastAsia="Times"/>
          <w:b w:val="0"/>
          <w:i w:val="0"/>
          <w:color w:val="000000"/>
          <w:sz w:val="18"/>
        </w:rPr>
        <w:t>, during which the Muslims fast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sunrise to sunset.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Prayers offered by Muslims always facing the west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Fast during </w:t>
      </w:r>
      <w:r>
        <w:rPr>
          <w:rFonts w:ascii="Times" w:hAnsi="Times" w:eastAsia="Times"/>
          <w:b w:val="0"/>
          <w:i/>
          <w:color w:val="000000"/>
          <w:sz w:val="18"/>
        </w:rPr>
        <w:t>Ramzan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groundnut once. He has been fasting thus just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intends to miss a few more meals. He does not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dislikes the food served here. He is only making an experiment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how long he can fast.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so happy in gaol that one should think of it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palace. It is well built, too. It is constructed of stone. The cells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Ventilation is satisfactory. There is an open courtyard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middle, with a flooring of black stone. For bathing there are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showers. Water pours out of these in large quantities, enabling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good bath. Under-trial prisoners are given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in addition. The courtyard is covered with a barbed-wire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netting. In spite of strict arrangements, two Negroes once escaped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through the tin roof. Hence, there is now a strong iron </w:t>
      </w:r>
      <w:r>
        <w:rPr>
          <w:rFonts w:ascii="Times" w:hAnsi="Times" w:eastAsia="Times"/>
          <w:b w:val="0"/>
          <w:i w:val="0"/>
          <w:color w:val="000000"/>
          <w:sz w:val="22"/>
        </w:rPr>
        <w:t>ceiling.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EPORTED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Zinabhai Vallabhbhai, Bhikha Kalyan and Mahomed </w:t>
      </w:r>
      <w:r>
        <w:rPr>
          <w:rFonts w:ascii="Times" w:hAnsi="Times" w:eastAsia="Times"/>
          <w:b w:val="0"/>
          <w:i w:val="0"/>
          <w:color w:val="000000"/>
          <w:sz w:val="22"/>
        </w:rPr>
        <w:t>Hoose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ordered to be deported. Before they were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they were unnecessarily locked up in the gaol for 13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these, Mr. Zinabhai and Mr. Bhikhabhai returned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put across the border. They spent the night yesterday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police station. They were welcomed here today. As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Hoosen Konkani, he got cold feet and stuck to </w:t>
      </w:r>
      <w:r>
        <w:rPr>
          <w:rFonts w:ascii="Times" w:hAnsi="Times" w:eastAsia="Times"/>
          <w:b w:val="0"/>
          <w:i w:val="0"/>
          <w:color w:val="000000"/>
          <w:sz w:val="22"/>
        </w:rPr>
        <w:t>Charlestown.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ZAM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have become seasoned with long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They were deported today at 3 o’clock,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reason. However, they were to return the moment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the other side, so that the affair will turn out to be merely a </w:t>
      </w:r>
      <w:r>
        <w:rPr>
          <w:rFonts w:ascii="Times" w:hAnsi="Times" w:eastAsia="Times"/>
          <w:b w:val="0"/>
          <w:i w:val="0"/>
          <w:color w:val="000000"/>
          <w:sz w:val="22"/>
        </w:rPr>
        <w:t>joke on the part of the Government.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[October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brave soldiers of India who have fought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returned as soon as they reached the other side.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put across, they jumped over into the Transvaal without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 second’s interval, were arrested by the same gentleman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with them to put them across the border, and again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Edward’s Hotel. All the Indians of Charlestown had turned up to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them. They were disappointed. They did not even have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arrange a party for them. The poor Chinaman,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deported along with Mr. Sorabji and Mr. Azam, was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a Charlestown officer. This shows that Indians have risen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estimation of others. The whites do feel a little afraid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can do nothing to the Chinaman, and the Immigration Officer </w:t>
      </w:r>
      <w:r>
        <w:rPr>
          <w:rFonts w:ascii="Times" w:hAnsi="Times" w:eastAsia="Times"/>
          <w:b w:val="0"/>
          <w:i w:val="0"/>
          <w:color w:val="000000"/>
          <w:sz w:val="22"/>
        </w:rPr>
        <w:t>has no authority to restrain him.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PETITION TO RESIDENT MAGISTRATE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27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AGISTRATE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 w:num="2" w:equalWidth="0">
            <w:col w:w="362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7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1908</w:t>
      </w:r>
    </w:p>
    <w:p>
      <w:pPr>
        <w:sectPr>
          <w:type w:val="nextColumn"/>
          <w:pgSz w:w="9360" w:h="12960"/>
          <w:pgMar w:top="504" w:right="1410" w:bottom="478" w:left="1440" w:header="720" w:footer="720" w:gutter="0"/>
          <w:cols w:num="2" w:equalWidth="0">
            <w:col w:w="362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PETITION OF THE UNDERSIGNED PRISONERS AT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MAJESTY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 GAOL AT VOLKSRUST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are prisoners at His Majesty’s gaol at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>either serving imprisonment or awaiting trial.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are British Indians.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find on perusing the diet scale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that no fat is at all supplied with their food.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scale consists merely of mealie pap, vegetables and 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prisoners, bread being added to the above for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>awaiting trial.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find that natives are regularly supplied with 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Europeans with meat which contains the requisite amount of fat.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your petitioners, the diet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prisoners is medically deficient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fat in the Indian diet scale.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your petitioners for religious reasons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animal food or fat prepared from meat,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therefore, on meat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drew up the petition originally in his hand and then evidently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dictated a slightly modified draft which was later adopted. This was further revised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submission.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draft here read: “Your petitioners find that Europeans and natives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supplied with fat.”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draft did not have the words: “or fat prepared from meat”.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remain without or its substitute.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often complained of the above deficiency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owing to the advent of a large number of other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has become serious.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therefore pray that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ghee may be added to the ordinary Indian scale and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substitute in the shape of lentils or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may be authorised for meat on meat days.</w:t>
      </w:r>
    </w:p>
    <w:p>
      <w:pPr>
        <w:autoSpaceDN w:val="0"/>
        <w:autoSpaceDE w:val="0"/>
        <w:widowControl/>
        <w:spacing w:line="260" w:lineRule="exact" w:before="80" w:after="4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further pray that should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 of Prisons be deemed necessary, you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 or telephone the contents hereof for the requested relief.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for this act of justice, etc.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28" w:after="140"/>
        <w:ind w:left="7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22"/>
        </w:rPr>
        <w:t>M. C.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NGLIA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33 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handwritten office copy: S.N. 4893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TO SATYAGRAHIS AND OTHER INDIANS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1908]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shall have no opportunity of writing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time I shall be serving a sentence of imprisonment, I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liberty of addressing a few words to satyagrahis and other Indians.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the paragraphs below, which were in both the drafts, but were </w:t>
      </w:r>
      <w:r>
        <w:rPr>
          <w:rFonts w:ascii="Times" w:hAnsi="Times" w:eastAsia="Times"/>
          <w:b w:val="0"/>
          <w:i w:val="0"/>
          <w:color w:val="000000"/>
          <w:sz w:val="18"/>
        </w:rPr>
        <w:t>finally omitted: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“Your petitioners who are Mahomedans have been graciously permitted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past few days, it being their fasting month, to receive food from outside.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“Owing to the said permission, the hardship due to the absence of fat and a </w:t>
      </w:r>
      <w:r>
        <w:rPr>
          <w:rFonts w:ascii="Times" w:hAnsi="Times" w:eastAsia="Times"/>
          <w:b w:val="0"/>
          <w:i w:val="0"/>
          <w:color w:val="000000"/>
          <w:sz w:val="18"/>
        </w:rPr>
        <w:t>substitute for meat has been confined to a few.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now by reason of the advent of many more, the difficulty has become serious.”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paragraph, not found in the first draft, was introduced in the second </w:t>
      </w:r>
      <w:r>
        <w:rPr>
          <w:rFonts w:ascii="Times" w:hAnsi="Times" w:eastAsia="Times"/>
          <w:b w:val="0"/>
          <w:i w:val="0"/>
          <w:color w:val="000000"/>
          <w:sz w:val="18"/>
        </w:rPr>
        <w:t>during revision.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37 singnatories, 21 signed in English, 10 in Gujarati, one in Tamil </w:t>
      </w:r>
      <w:r>
        <w:rPr>
          <w:rFonts w:ascii="Times" w:hAnsi="Times" w:eastAsia="Times"/>
          <w:b w:val="0"/>
          <w:i w:val="0"/>
          <w:color w:val="000000"/>
          <w:sz w:val="18"/>
        </w:rPr>
        <w:t>and five affixed their thumb-impressions.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was sent by Gandhiji on October 13 from the lock-up at </w:t>
      </w:r>
      <w:r>
        <w:rPr>
          <w:rFonts w:ascii="Times" w:hAnsi="Times" w:eastAsia="Times"/>
          <w:b w:val="0"/>
          <w:i w:val="0"/>
          <w:color w:val="000000"/>
          <w:sz w:val="18"/>
        </w:rPr>
        <w:t>Volksrust, before his trial on October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outside carry a greater responsibility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gaol. In fact, the real trouble will have to be faced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serve sincerely from outside. The hardships of gaol life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imaginary. Here I find everyone as happy as a bird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long. The occasional harassment by inconsiderate officers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immediately. I hope therefore that no Indian will fight shy </w:t>
      </w:r>
      <w:r>
        <w:rPr>
          <w:rFonts w:ascii="Times" w:hAnsi="Times" w:eastAsia="Times"/>
          <w:b w:val="0"/>
          <w:i w:val="0"/>
          <w:color w:val="000000"/>
          <w:sz w:val="22"/>
        </w:rPr>
        <w:t>on going to gaol for the sake of the motherland.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both easy and difficult. I think it should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for everyone to see that every grievance can be remedied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follow nothing but the truth.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truth—to suffer in order to put an end to suffering.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think, the more I see that there is no other way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for us to fight our ills and those of others. I even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has no other really effective remedy to offer.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we at least have realized that it is better to win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Consequently, I am hopeful that, if all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and carry through what they have begun,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earned afresh the title of “brave pioneers”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constantly remind ourselves that all the nations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high have braved extreme suffering. If we want to rise high,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adopt the same means.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realize what a heavy responsibility we have assumed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Natal businessmen to gaol. It is not too much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them, we should embrace poverty. They have not gone [to </w:t>
      </w:r>
      <w:r>
        <w:rPr>
          <w:rFonts w:ascii="Times" w:hAnsi="Times" w:eastAsia="Times"/>
          <w:b w:val="0"/>
          <w:i w:val="0"/>
          <w:color w:val="000000"/>
          <w:sz w:val="22"/>
        </w:rPr>
        <w:t>gaol] to serve their own interests.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who goes to gaol must realize that he expects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no personal interests thereby. He should know that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to gaol, he may not remain in the Transvaal.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sacrifice his own interests in order to safeguard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uphold its honour and its good name.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campaign knows no distinctions of 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Bengalis, Madrasis, Gujaratis, Punjabis and others. All of us</w:t>
      </w:r>
    </w:p>
    <w:p>
      <w:pPr>
        <w:autoSpaceDN w:val="0"/>
        <w:autoSpaceDE w:val="0"/>
        <w:widowControl/>
        <w:spacing w:line="230" w:lineRule="exact" w:before="3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</w:t>
      </w:r>
      <w:r>
        <w:rPr>
          <w:rFonts w:ascii="Times" w:hAnsi="Times" w:eastAsia="Times"/>
          <w:b w:val="0"/>
          <w:i/>
          <w:color w:val="000000"/>
          <w:sz w:val="18"/>
        </w:rPr>
        <w:t>arambhe shoora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meaning “brave beginners”, a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 which is generally used by way of reproach, referring to those who begin a </w:t>
      </w:r>
      <w:r>
        <w:rPr>
          <w:rFonts w:ascii="Times" w:hAnsi="Times" w:eastAsia="Times"/>
          <w:b w:val="0"/>
          <w:i w:val="0"/>
          <w:color w:val="000000"/>
          <w:sz w:val="18"/>
        </w:rPr>
        <w:t>task bravely but leave it unfinished. Gandhiji, however, uses it here in a good sense.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1908 - 4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Indians, and are fighting for India. Those who do not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servants but enemies of the motherland.</w:t>
      </w:r>
    </w:p>
    <w:p>
      <w:pPr>
        <w:autoSpaceDN w:val="0"/>
        <w:autoSpaceDE w:val="0"/>
        <w:widowControl/>
        <w:spacing w:line="220" w:lineRule="exact" w:before="46" w:after="0"/>
        <w:ind w:left="0" w:right="4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66" w:lineRule="exact" w:before="42" w:after="252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17-10-1908</w:t>
      </w:r>
    </w:p>
    <w:p>
      <w:pPr>
        <w:sectPr>
          <w:type w:val="continuous"/>
          <w:pgSz w:w="9360" w:h="12960"/>
          <w:pgMar w:top="524" w:right="1394" w:bottom="358" w:left="1440" w:header="720" w:footer="720" w:gutter="0"/>
          <w:cols w:num="2" w:equalWidth="0">
            <w:col w:w="4324" w:space="0"/>
            <w:col w:w="22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4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Satyagrahi</w:t>
      </w:r>
    </w:p>
    <w:p>
      <w:pPr>
        <w:sectPr>
          <w:type w:val="nextColumn"/>
          <w:pgSz w:w="9360" w:h="12960"/>
          <w:pgMar w:top="524" w:right="1394" w:bottom="358" w:left="1440" w:header="720" w:footer="720" w:gutter="0"/>
          <w:cols w:num="2" w:equalWidth="0">
            <w:col w:w="4324" w:space="0"/>
            <w:col w:w="220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TULSIDASA’S “RAMAYANA”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UMMARY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India’s sons go abroad in large numbers.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country, not everyone can be conscious always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religion. This is especially so in the case of 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writer is of the view that it is the duty not merely of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but also of all Indians to acquaint themselves with the essentials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 in its common form.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in its general spirit, is a religion which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acceptable. It is essentially an ethical religion.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may be said that all religions are equally true, since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religion divorced from ethics.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general spirit of Hinduism is most vividly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original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Sanskrit.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read it. It has been translated into many languages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work [also] exists in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prakrits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all these translations, none can equal the Hindi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Tulsidasa. Really speaking, Tulsidasa’s work is not a translation.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 was so profound that instead of translating,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forth his own heart. Apart from Madras,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 where we find a single Hindu totally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Tulsidasa’s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 This wonderful work, however, is not read in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among the advertisement columns of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was presumably drafted by Gandhiji. Evidently, this and the following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items were written by Gandhiji before October 14, when he was tried and sentenced to </w:t>
      </w:r>
      <w:r>
        <w:rPr>
          <w:rFonts w:ascii="Times" w:hAnsi="Times" w:eastAsia="Times"/>
          <w:b w:val="0"/>
          <w:i w:val="0"/>
          <w:color w:val="000000"/>
          <w:sz w:val="18"/>
        </w:rPr>
        <w:t>two months’ imprisonment.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Forms of Sanskrit representing a stage towards the evolution of the modern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 of Northern and Central India. Here the word is used for the regional langu-</w:t>
      </w:r>
      <w:r>
        <w:rPr>
          <w:rFonts w:ascii="Times" w:hAnsi="Times" w:eastAsia="Times"/>
          <w:b w:val="0"/>
          <w:i w:val="0"/>
          <w:color w:val="000000"/>
          <w:sz w:val="18"/>
        </w:rPr>
        <w:t>ages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entirety by everyone settled in a foreign land (not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India). There is no time to do so. If such works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an abridged form, they may prove beneficial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people. With this idea in mind, it has been decided to bring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abridgement to Tulsidasa’s </w:t>
      </w:r>
      <w:r>
        <w:rPr>
          <w:rFonts w:ascii="Times" w:hAnsi="Times" w:eastAsia="Times"/>
          <w:b w:val="0"/>
          <w:i/>
          <w:color w:val="000000"/>
          <w:sz w:val="22"/>
        </w:rPr>
        <w:t>Ramayna.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canto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shortly be before the public. It is not our intention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abridged version should be used as a substitute for the original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Tulsidasa]. The object rather is that, after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 version, those who have time on their hands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love of God may go on to the original.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abridgement does not leave out any portion of the main narrative.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interpolations, long descriptions and some portion from the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>parts have been omitted.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that every Indian goes devoutly through the summary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placing before the public, reflect over it, and assimilate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ethical principles so vividly set out in it. We shall consider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have been duly rewarded if this abridged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Indian home in the evenings and during periods of leisure at </w:t>
      </w:r>
      <w:r>
        <w:rPr>
          <w:rFonts w:ascii="Times" w:hAnsi="Times" w:eastAsia="Times"/>
          <w:b w:val="0"/>
          <w:i w:val="0"/>
          <w:color w:val="000000"/>
          <w:sz w:val="22"/>
        </w:rPr>
        <w:t>other times.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cantos will be published as their printing proceeds.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got bound together in the end. The price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kept as low as possible, with a view to placing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reach of every Indian.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 Indian to know the Hindi script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There is hardly any other book as helpful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for a study of the general form of that language.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Price 1s. Postage 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International Printing Press, Phoenix, Natal.</w:t>
      </w:r>
    </w:p>
    <w:p>
      <w:pPr>
        <w:autoSpaceDN w:val="0"/>
        <w:autoSpaceDE w:val="0"/>
        <w:widowControl/>
        <w:spacing w:line="240" w:lineRule="exact" w:before="5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THE STRUGGLE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our struggle is drawing to a conclusion,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 is resorting to more oppressive measures.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deportation of Mr. Sorabji and Mr. Azam, their immediate return,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swiftness with which sentences were passed on them, the sentences of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imprisonmentagainst 58 Indians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Barberton, their deportation—all </w:t>
      </w:r>
      <w:r>
        <w:rPr>
          <w:rFonts w:ascii="Times" w:hAnsi="Times" w:eastAsia="Times"/>
          <w:b w:val="0"/>
          <w:i w:val="0"/>
          <w:color w:val="000000"/>
          <w:sz w:val="22"/>
        </w:rPr>
        <w:t>this shows that the Government is coming to the end of its tether.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are getting exhau-sted. It is using up all its ammunition.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things become very difficult as we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and that the last stage is always hard to go through.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can be borne, but they must be heroic souls indeed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face the difficulties of the last stage. We therefore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will not be deterred even by these.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TO SOME INDIANS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in the Transvaal, Natal and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have become confirmed addicts to drink. Not only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religion, but it has also a debilitating effect both on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will be difficult for those who have formed this evil habit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satyagraha campaign. We do not wish to write about the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drinking. Much has been written about the subject already.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say that those who have formed this harmful habit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get rid of it. If not, they will bring unnecessary 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others; and very often they will find themselves unable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a good cause, however much they may wish.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17-10-1908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J. J. DOKE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DOKE,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from the Court House. I had hoped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something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was fixed up. But I have been too </w:t>
      </w:r>
      <w:r>
        <w:rPr>
          <w:rFonts w:ascii="Times" w:hAnsi="Times" w:eastAsia="Times"/>
          <w:b w:val="0"/>
          <w:i w:val="0"/>
          <w:color w:val="000000"/>
          <w:sz w:val="22"/>
        </w:rPr>
        <w:t>busy otherwise. I thank you very much for your good wishes. My sole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Doke, who was gathering material for his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M. K. Gandhi: An Indian </w:t>
      </w:r>
      <w:r>
        <w:rPr>
          <w:rFonts w:ascii="Times" w:hAnsi="Times" w:eastAsia="Times"/>
          <w:b w:val="0"/>
          <w:i/>
          <w:color w:val="000000"/>
          <w:sz w:val="18"/>
        </w:rPr>
        <w:t>Patriot in South Africa,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written to Gandhiji on October 9, evidently in response</w:t>
      </w:r>
    </w:p>
    <w:p>
      <w:pPr>
        <w:autoSpaceDN w:val="0"/>
        <w:autoSpaceDE w:val="0"/>
        <w:widowControl/>
        <w:spacing w:line="214" w:lineRule="exact" w:before="2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letter of October 8: “If you are able to carry me forward from the Battle of Spion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Kop, I shall be grateful. In your leisure moments from ‘hard labour’, try and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all you can remember step by step. Even if you can do it during these few days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grace, it will be a great thing.”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Appendix VI.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is in God. I am therefore quite cheerful.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4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G. N. 4092 Courtesy: C. M. Doke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MESSAGE TO INDIAN YOUTH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6" w:lineRule="exact" w:before="146" w:after="0"/>
        <w:ind w:left="471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I have any right to send a message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have never come into personal contact,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desired and I consent. These, then, are my thoughts: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in the Transvaal is not without its interest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 in raising men who will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any part of the world. We have undertaken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following assumptions: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always infinitely superior to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inherent barrier between Europeans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Indians anywhere.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have been the motives of the British rulers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there is a desire on the part of the nation at 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justice is done. It would be a calamity to 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connection between the British people and the 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If we are treated as, or assert our right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as, free men, whether in India or elsewhere,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British people and the people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not only be mutually beneficial, but is calculated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enormous advantage to the world religiously, 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socially and politically. In my opinion,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nation is the complement of the other.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in connection with the Transvaal struggle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hold justifiable on the strength of any of these propositions. It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book, Doke quotes the last two sentences as having been written just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case against Gandhiji came up for hearing on October 14,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quoting this, Doke wrote: “I invited him to send a message through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pages to young men of his native land,” and claimed to have received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writing. </w:t>
      </w:r>
      <w:r>
        <w:rPr>
          <w:rFonts w:ascii="Times" w:hAnsi="Times" w:eastAsia="Times"/>
          <w:b w:val="0"/>
          <w:i/>
          <w:color w:val="000000"/>
          <w:sz w:val="18"/>
        </w:rPr>
        <w:t>Vide M. K. Gandhi: An Indian Patriot in South Africa,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XX.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Doke’s book, this message is assigned to “October 1908”. It is likely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written on October 14, the day Gandhiji was sentenced.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slow remedy, but I regard it as an absolutely sure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for our ills in the Transvaal, but for all the political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troubles from which our people suffer in India.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M. K. Gandhi: An Indian Patriot in South Africa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TRIAL OF DAWJEE AMOD AND OTHERS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47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Wednesday last, before Mr. De Villiers, A.R.M., Mr. Mentz prosecuting,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Dawjee Amod was charged as a prohibited immigrant for entering the Colony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previously made application under the new Registration Act (No. 36 of 1908)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outside the Colony. Mr. Gandhi defended, and pleaded not guilty. Accused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 entered the Colony, producing a permit and registration certificate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arrested. He had afterwards promised to leave the Colony and apply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the new Act from Natal, but when Corporal Cameron had shown </w:t>
      </w:r>
      <w:r>
        <w:rPr>
          <w:rFonts w:ascii="Times" w:hAnsi="Times" w:eastAsia="Times"/>
          <w:b w:val="0"/>
          <w:i w:val="0"/>
          <w:color w:val="000000"/>
          <w:sz w:val="18"/>
        </w:rPr>
        <w:t>him the form of application, he had refused to leave the Colony, and was re-arrested.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cross-examination, Corporal Cameron admitted that the accused did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sub-sections 3, 5, 6, 7 and 8 of section 2 of the Immigration Act, nor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any removal order against him. He had no reason to suppose the documents </w:t>
      </w:r>
      <w:r>
        <w:rPr>
          <w:rFonts w:ascii="Times" w:hAnsi="Times" w:eastAsia="Times"/>
          <w:b w:val="0"/>
          <w:i w:val="0"/>
          <w:color w:val="000000"/>
          <w:sz w:val="18"/>
        </w:rPr>
        <w:t>produced were not the lawful property of the accused.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accused could choose to enter under the unrepealed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No. 2 of 1907, and that he could not be a prohibited immigrant when he 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his permit. He did not come under sub-section 4 of section 2 of the Immigration Act.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found the accused guilty, but said he appeared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influenced not to leave the Colony. Accused was sentenced to pay a fine of £15 or go </w:t>
      </w:r>
      <w:r>
        <w:rPr>
          <w:rFonts w:ascii="Times" w:hAnsi="Times" w:eastAsia="Times"/>
          <w:b w:val="0"/>
          <w:i w:val="0"/>
          <w:color w:val="000000"/>
          <w:sz w:val="18"/>
        </w:rPr>
        <w:t>to gaol with hard labour for one month.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Karson Jogi and eight others, including two minors, were similarly charged.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similarly sentenced, except Hirji Mulji, a boy of about 12 years, who was </w:t>
      </w:r>
      <w:r>
        <w:rPr>
          <w:rFonts w:ascii="Times" w:hAnsi="Times" w:eastAsia="Times"/>
          <w:b w:val="0"/>
          <w:i w:val="0"/>
          <w:color w:val="000000"/>
          <w:sz w:val="18"/>
        </w:rPr>
        <w:t>sentenced to pay a fine of £5 or go to jail without hard labour for 14 days.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Ratanji Sodha, Mawji Karsonji, Ravikrishna Talwantsingh, and Ratanji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Rugnath were also charged as prohibited immigrants, pleading not guilty.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claimed to enter the Colony under the education test, whilst the first two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Ratanji Rugnath claimed pre-war residence. Mawji Karsonji claimed also to enter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ex-member of His Majesty’s Volunteer Forces, holding a medal issued to him for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rendered during the Boer War. Ravikrishna was born in South Africa.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evidence on behalf of the accused, Mr. Gandhi said he took the sole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for having advised them to enter the Colony. They had largely been</w:t>
      </w:r>
    </w:p>
    <w:p>
      <w:pPr>
        <w:autoSpaceDN w:val="0"/>
        <w:autoSpaceDE w:val="0"/>
        <w:widowControl/>
        <w:spacing w:line="210" w:lineRule="exact" w:before="3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along with the report of Gandhiji’s trial,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heading, “Volksrust Again: Mr. Gandhi Sentenced”, as “Special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trial of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influenced by his advice, though no doubt they had used their own judgment. He </w:t>
      </w:r>
      <w:r>
        <w:rPr>
          <w:rFonts w:ascii="Times" w:hAnsi="Times" w:eastAsia="Times"/>
          <w:b w:val="0"/>
          <w:i w:val="0"/>
          <w:color w:val="000000"/>
          <w:sz w:val="18"/>
        </w:rPr>
        <w:t>thought that, in giving that advice, he had consulted the best interests of the State.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Cross-examined: He asked accused to enter at a public meeting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individually. They probably, at that time, had no idea of entering the Colony, except,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one of them. He would certainly admit that he had assisted the accused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enter. He admitted aiding and abetting them to enter the Transvaal. He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suffer the consequences of his action, as he always had been.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accused were found guilty, and sentenced to pay a fine of £20 or go to gaol </w:t>
      </w:r>
      <w:r>
        <w:rPr>
          <w:rFonts w:ascii="Times" w:hAnsi="Times" w:eastAsia="Times"/>
          <w:b w:val="0"/>
          <w:i w:val="0"/>
          <w:color w:val="000000"/>
          <w:sz w:val="18"/>
        </w:rPr>
        <w:t>with hard labour for six weeks.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Daya Narsi was then charged for refusing to give his thumb-print under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Act, though he had produced his permit. He had given his [finger-]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impressions at the gaol (under the gaol regulations), where he had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awaiting trial for a week. He was sentenced to a fine of £10 or imprisonment with hard </w:t>
      </w:r>
      <w:r>
        <w:rPr>
          <w:rFonts w:ascii="Times" w:hAnsi="Times" w:eastAsia="Times"/>
          <w:b w:val="0"/>
          <w:i w:val="0"/>
          <w:color w:val="000000"/>
          <w:sz w:val="18"/>
        </w:rPr>
        <w:t>labour for one month, as was Moonsamy Ellary, who was similarly charged.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Bhikhabhai and Jhinabhai, who had been deported on Friday and had returned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once, were charged as prohibited immigrants. They were sentenced to a fine of £20 </w:t>
      </w:r>
      <w:r>
        <w:rPr>
          <w:rFonts w:ascii="Times" w:hAnsi="Times" w:eastAsia="Times"/>
          <w:b w:val="0"/>
          <w:i w:val="0"/>
          <w:color w:val="000000"/>
          <w:sz w:val="18"/>
        </w:rPr>
        <w:t>or 6 weeks’ hard labour.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TRIAL AT VOLKSRUST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47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himself was then charged with failing to give his thumb-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finger-impressions upon demand, under the new Act. He pleaded guilty. He 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documents, and when asked to furnish means of identification as required by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 9, he refused.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evidence,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my refusal to produce my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and to give thumb impressions or finger impressions,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as an officer of this Court, I owe an explanation.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differences between the Government and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represent as Secretary of the British Indian. Association,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Act, No. 2 of 1907, and after due deliberation, I took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responsibility of advising my countrymen not to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obligation imposed by the Act; but still, as law-abiding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State, to accept its sanctions Rightly or wrongly,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other Asiatics, I consider that the Act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among other things, offends our conscience, and the only way, 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trial of Dawjee Amod and others,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case came up before the Court.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as I still think, the Asiatics could show their feeling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it was to incur its penalties. And in pursuance of that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I have advised the accused who have preceded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submission to the Act, as also the Act 36 of 1908, seeing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British Indians, full relief that was promised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not been granted. I am now before the Court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penalties that may be awarded to me. I wish to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and the public for having extended to me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courtesies.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Mentz thought that a difference should be made in this case; as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admitted his sin to be greater than that of the others, he asked that the heaviest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penalty (£100 or three months with hard labour) should be awarded.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 found Mr. Gandhi guilty. In giving judgment, he remarked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not for him to consider the question of religious objections. He had only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administer the law. There had been a general defiance of the law. He felt very sorry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 Mr. Gandhi in that position today, but he must make a difference between him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others. He sentenced Mr. Gandhi to pay a fine of £25 or go to jail with hard labour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two months.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course, no fines have been paid, and all have smilingly gone to jail,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being especially happy.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17-10-1908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MESSAGE TO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absolutely firm to the end. Suffering is our only remedy.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Victory is certain.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24-10-1908</w:t>
      </w:r>
    </w:p>
    <w:p>
      <w:pPr>
        <w:autoSpaceDN w:val="0"/>
        <w:autoSpaceDE w:val="0"/>
        <w:widowControl/>
        <w:spacing w:line="200" w:lineRule="exact" w:before="16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by Gandhiji as his “last message prior to his incarceration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Volksrust”. It was made the subject of an editorial entitled “Keep Firm” in </w:t>
      </w:r>
      <w:r>
        <w:rPr>
          <w:rFonts w:ascii="Times" w:hAnsi="Times" w:eastAsia="Times"/>
          <w:b w:val="0"/>
          <w:i/>
          <w:color w:val="000000"/>
          <w:sz w:val="18"/>
        </w:rPr>
        <w:t>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Opinion.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message, which also appeared in the Gujarati section, was read out at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 meeting held in Johannesburg on October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CABLE TO SECRETARY OF STATE FOR COLONIES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108" w:after="0"/>
        <w:ind w:left="47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7, 1908</w:t>
      </w:r>
    </w:p>
    <w:p>
      <w:pPr>
        <w:autoSpaceDN w:val="0"/>
        <w:autoSpaceDE w:val="0"/>
        <w:widowControl/>
        <w:spacing w:line="286" w:lineRule="exact" w:before="0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OLONIES </w:t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INDIAN PRISONERS VOLKSRUST SEVENTY FIVE INCLUD- ING CHAIRMAN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VICE PRESIDENT SECRETARY NATAL INDIAN CONGRESS PRESIDENT HAMIDIA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ISLAMIC SOCIETY SECRETARY BRITISH INDIAN ASSOCIATION TENDER LOYAL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HIS GRACIOUS MAJESTY KING EMPEROR AND RESPECTFULLY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ENVITE ATTENTION CIRCUMSTANCES UNDER WHICH THEY ARE SUFFERING </w:t>
      </w:r>
      <w:r>
        <w:rPr>
          <w:rFonts w:ascii="Times" w:hAnsi="Times" w:eastAsia="Times"/>
          <w:b w:val="0"/>
          <w:i w:val="0"/>
          <w:color w:val="000000"/>
          <w:sz w:val="16"/>
        </w:rPr>
        <w:t>IMPRISONMENT.</w:t>
      </w:r>
    </w:p>
    <w:p>
      <w:pPr>
        <w:autoSpaceDN w:val="0"/>
        <w:tabs>
          <w:tab w:pos="3430" w:val="left"/>
        </w:tabs>
        <w:autoSpaceDE w:val="0"/>
        <w:widowControl/>
        <w:spacing w:line="27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RISONERS IN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291/132</w:t>
      </w:r>
    </w:p>
    <w:p>
      <w:pPr>
        <w:autoSpaceDN w:val="0"/>
        <w:autoSpaceDE w:val="0"/>
        <w:widowControl/>
        <w:spacing w:line="292" w:lineRule="exact" w:before="362" w:after="1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A. H. WEST</w:t>
      </w:r>
    </w:p>
    <w:p>
      <w:pPr>
        <w:sectPr>
          <w:pgSz w:w="9360" w:h="12960"/>
          <w:pgMar w:top="726" w:right="1398" w:bottom="480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2"/>
      </w:tblGrid>
      <w:tr>
        <w:trPr>
          <w:trHeight w:hRule="exact" w:val="486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ONVICT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RISONER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726" w:right="1398" w:bottom="480" w:left="1440" w:header="720" w:footer="720" w:gutter="0"/>
          <w:cols w:num="2" w:equalWidth="0">
            <w:col w:w="3834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398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  <w:u w:val="single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AOL</w:t>
      </w:r>
    </w:p>
    <w:p>
      <w:pPr>
        <w:autoSpaceDN w:val="0"/>
        <w:autoSpaceDE w:val="0"/>
        <w:widowControl/>
        <w:spacing w:line="32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" w:after="7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1908</w:t>
      </w:r>
    </w:p>
    <w:p>
      <w:pPr>
        <w:sectPr>
          <w:type w:val="nextColumn"/>
          <w:pgSz w:w="9360" w:h="12960"/>
          <w:pgMar w:top="726" w:right="1398" w:bottom="480" w:left="1440" w:header="720" w:footer="720" w:gutter="0"/>
          <w:cols w:num="2" w:equalWidth="0">
            <w:col w:w="3834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to hand. It cuts me but does not surprise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[to] leave here unless I pay the fine which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When I embarked upon the struggle I counted the cost. If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must leave me without even the consolation a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could afford, so be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what you all can for her. I am wiring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Harilal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expect from you or someone a daily bulletin—not that I can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through the Secretary of State for India to King Edward VII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his 57th birthday, which fell on November 9. Presumably,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drafted by Gandhiji from Volksrust Prison where he was lodged. A similar message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cabled by Reuter on behalf of the “conscientious objectors” in Johannesburg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 on November 9.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Kasturba Gandhi was suffering from haemorrhage and her condition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grave, She underwent an operation on January 10, 1909, as reported in </w:t>
      </w:r>
      <w:r>
        <w:rPr>
          <w:rFonts w:ascii="Times" w:hAnsi="Times" w:eastAsia="Times"/>
          <w:b w:val="0"/>
          <w:i/>
          <w:color w:val="000000"/>
          <w:sz w:val="18"/>
        </w:rPr>
        <w:t>Indian’s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16-1-1909.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IV, Ch. XXVIII.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type w:val="continuous"/>
          <w:pgSz w:w="9360" w:h="12960"/>
          <w:pgMar w:top="726" w:right="139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thereby. Please let me know by wire what the disease is exactly.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to her.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she will be alive and conscious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the letter. The authorities will allow me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daily. The enclosed is for Mrs. Gandhi. Let Manilal read it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20" w:lineRule="exact" w:before="4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H. 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8" w:lineRule="exact" w:before="48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ANAGER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384" w:space="0"/>
            <w:col w:w="31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 W. 4409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A. 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MRS. KASTURBA GANDHI</w:t>
      </w:r>
    </w:p>
    <w:p>
      <w:pPr>
        <w:autoSpaceDN w:val="0"/>
        <w:autoSpaceDE w:val="0"/>
        <w:widowControl/>
        <w:spacing w:line="224" w:lineRule="exact" w:before="148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OLKRUST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9, 1908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KASTUR,</w:t>
      </w:r>
    </w:p>
    <w:p>
      <w:pPr>
        <w:autoSpaceDN w:val="0"/>
        <w:autoSpaceDE w:val="0"/>
        <w:widowControl/>
        <w:spacing w:line="240" w:lineRule="exact" w:before="54" w:after="26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Mr. West’s telegram today about your illness.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cuts my heart. I am very much grieved but I am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to nurse you. I have offered my all to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My coming there is out of the question. I can come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fine, which I must not. If you keep courage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nutrition, you will recover. If, however, my ill luck so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pass away, I should only say that there would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your doing so in your separation from me while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I love you so dearly that even if you are dead, you will be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Your soul is deathless. I repeat what I have frequently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assure you that if you do succumb to your illness, I will not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Time and again I have told you that you may quietly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last with faith in God. If you die, even that death of yours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sacrifice to the cause of satyagraha. My struggle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It is religious and therefore quite pure. It does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whether one dies in it or lives. I hope and expect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think likewise and not be unhappy. I ask this of you.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 w:num="2" w:equalWidth="0">
            <w:col w:w="3747" w:space="0"/>
            <w:col w:w="27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396" w:bottom="358" w:left="1440" w:header="720" w:footer="720" w:gutter="0"/>
          <w:cols w:num="2" w:equalWidth="0">
            <w:col w:w="3747" w:space="0"/>
            <w:col w:w="2776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Bane</w:t>
      </w:r>
      <w:r>
        <w:rPr>
          <w:rFonts w:ascii="Times" w:hAnsi="Times" w:eastAsia="Times"/>
          <w:b w:val="0"/>
          <w:i/>
          <w:color w:val="000000"/>
          <w:sz w:val="18"/>
        </w:rPr>
        <w:t>Patro,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International Printing Press, Phoenix, 1948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MESSAGE FROM GAOL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desire is that everyone should remain steadfast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refuse to violate his pledge, however long the struggle lasts,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eight days or eight months or eight years, or even longer.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bring any pressure on those who may yield and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If anyone does, I shall believe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nature of the movement. If the struggle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out so long, we are ourselves the reason for that. If we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effort to remove the causes, everything can be over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5-12-1908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INTERVIEW AT GERMISTON STATION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Gandhiji:] I have heard about the allegation, but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whatever little I have to say about it. I enjoyed every minute in </w:t>
      </w:r>
      <w:r>
        <w:rPr>
          <w:rFonts w:ascii="Times" w:hAnsi="Times" w:eastAsia="Times"/>
          <w:b w:val="0"/>
          <w:i w:val="0"/>
          <w:color w:val="000000"/>
          <w:sz w:val="22"/>
        </w:rPr>
        <w:t>gaol.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[Replying to another question, he said:] I was very well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gaol. My complaint is against the gaol regulations.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only did their duty in enforcing the regulations.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19-12-1908</w:t>
      </w:r>
    </w:p>
    <w:p>
      <w:pPr>
        <w:autoSpaceDN w:val="0"/>
        <w:autoSpaceDE w:val="0"/>
        <w:widowControl/>
        <w:spacing w:line="220" w:lineRule="exact" w:before="1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read out at a mass meeting of Indians held in Johannesburg the 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expiry of the time-limit for registration under the Asiatic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 of 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way from Volksrust to Johannesburg on December 12 after his release </w:t>
      </w:r>
      <w:r>
        <w:rPr>
          <w:rFonts w:ascii="Times" w:hAnsi="Times" w:eastAsia="Times"/>
          <w:b w:val="0"/>
          <w:i w:val="0"/>
          <w:color w:val="000000"/>
          <w:sz w:val="18"/>
        </w:rPr>
        <w:t>from gaol, Gandhiji was interviewed about his ill-treatment in prison.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4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SPEECH AT JOHANNESBURG RECEPTION</w:t>
      </w:r>
    </w:p>
    <w:p>
      <w:pPr>
        <w:autoSpaceDN w:val="0"/>
        <w:autoSpaceDE w:val="0"/>
        <w:widowControl/>
        <w:spacing w:line="240" w:lineRule="exact" w:before="118" w:after="0"/>
        <w:ind w:left="45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12,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Chairman, delegates from Natal, My Tamil brethren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friends,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today after two months and ten days. I feel as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all the time and not in gaol. It is today that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a prison. Those who are outside have a more important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than those in gaol. So long as people who are outside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exert themselves more vigorously, our bonds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snap. When the station-master at Volksrust congratulated me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release, I told him also that it was really on that day that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prison, and that I was now facing much heavier tasks than </w:t>
      </w:r>
      <w:r>
        <w:rPr>
          <w:rFonts w:ascii="Times" w:hAnsi="Times" w:eastAsia="Times"/>
          <w:b w:val="0"/>
          <w:i w:val="0"/>
          <w:color w:val="000000"/>
          <w:sz w:val="22"/>
        </w:rPr>
        <w:t>those assigned to me while in gaol.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where people suffer injustice and oppression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denied their legitimate rights, their real duty lies in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And further, so ‘long as the bonds that’ bind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snapped, I think it is better that we spend our days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think, is the true meaning of religion for those who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God.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say a few words about the scene that was witnessed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today. My services have pleased the community.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today in such a large number because you wish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appreciation of my having worked for a day at breaking stones,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having suffered imprisonment and of the other things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Where there is God there is truth, and where there is truth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live in fear of God. I love truth only, and so God is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path of truth does not please the community, it pleases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Therefore I will do what pleases God, even if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against me. The enthusiasm that was in evidence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heartening enough. It shows that all of you, like others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present, approve of the satyagraha campaign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launched. I have said at Standerton, Heidelberg and other places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our campaign does not depend upon whether we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lose in the Supreme Court. We should rather, if need be,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our families, sacrifice our property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endure whatever other hardships we may encounter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voice of truth heard in the Divine Court. When the echoes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voice strike the ears of General Smuts, his conscience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stirred and he will acknowledge our rights, will see that we invite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 order to secure them, that we have suffered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is then that we shall get what we have been demanding.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Imperial Government that will secure you your rights;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only from God. If you fight truthfully with Him as witness,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bonds will be loosened in eight days according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but in less than 24 hours according to me. God 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everywhere; He sees and hears everything. I am sure that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when that God stirs their [our opponents’] conscience.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as much as we should. The moment we do so, our fetters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away. I shall say more tomorrow. Today I have nothing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thank all the friends who have assembled here today.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inscribe my words in their hearts and to pray to God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everyone feel the same as I do.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19-12-1908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SPEECH AT HAMIDIA ISLAMIC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yesterday that we had won. We have won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our people. A community, 1,500 members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 gaol, must certainly be considered to have emerged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victorious. That out of a population of 7,000 as many as 1,500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gaol must surely, I think, be counted as a victory. As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reckoned in this world, it can be said that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victory, because we have not yet secured what we demanded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Chairman said that, as I was the leader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you should do my bidding. But that is not right.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place before you what I think and what I hear, and to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me. It is for you to decide whether or not to act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We are still half-hearted about everything,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 anything in time. When we become punctual,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attend to everything without loss of time. I place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you. The first phase of the struggle commenced with Ram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English. The report of his speech in English’,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Society was held in the Hamidia Mosque on December 13,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Gandhiji and Iman Abdool kadir Bawazeer on their release from gaol.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Sundar, the second with Sorabji.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wrote to Sorabji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well. The first reply I received was from Sorabji.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as well as I did Ram Sundar, and I was doubtful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hold firm till the last moment. Personally, I take everyone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The community knows what Sorabji has done. There were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with me in the Volksrust gaol; among them all I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to be the mildest, the most even-tempered and steadfast.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everything that people said to him. Living with him, I have </w:t>
      </w:r>
      <w:r>
        <w:rPr>
          <w:rFonts w:ascii="Times" w:hAnsi="Times" w:eastAsia="Times"/>
          <w:b w:val="0"/>
          <w:i w:val="0"/>
          <w:color w:val="000000"/>
          <w:sz w:val="22"/>
        </w:rPr>
        <w:t>very well realized his worth.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from among the Imam Saheb, Moosa Essakji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Madrasis who had received six weeks’ imprisonment, I spent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the Imam Saheb. I used to feel concerned how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with his [poor] health and physique, to withstand the strain.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he endured all difficulties and performed every task.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 and the community are fortunate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a chairman like him. Once, when the gaoler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men to go with him to mow grass, no one responded.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felt that it was our duty [to go]. When he got up, others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remonstrating with the gaoler, saying that he was an Imam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put to work. They all rather felt ashamed on this occasion.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habits of ours are also responsible for our struggle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After the release of others, a few of us were left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Essakji took charge of cooking. The Emam Saheb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him. They used to get up at three o’clock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the cooking. Because the community has such men among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has come out victorious. I strongly advise those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 that while there they must obey the gaol regulations.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acts in the name of God, our fetters will fall away in no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certainly not fighting on behalf of those who hold forged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 struggle is no longer what it was before. The fight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uphold the honour of the millions who live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is seeking ways and means of expelling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Africa. They want us to go and settle in regions with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I therefore think it very important that we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our courage. We are not to fight now for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legitimate claims but we can live honourably if educated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can teach us the right things. come in.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even this, we cannot hope to win. I see that some men </w:t>
      </w:r>
      <w:r>
        <w:rPr>
          <w:rFonts w:ascii="Times" w:hAnsi="Times" w:eastAsia="Times"/>
          <w:b w:val="0"/>
          <w:i w:val="0"/>
          <w:color w:val="000000"/>
          <w:sz w:val="22"/>
        </w:rPr>
        <w:t>hanker after publicity. Why should they have such notions? To those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Ram Sundar Pundit”, 11-11-1907 “Trial of Sorabji Shapurji-I”,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8-7-1908, “Trial of Sorabji Shapurji—II”, 10-7-1908 &amp; “Trial of Sorabji Shapurji—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III”, 20-7-1908.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550" w:val="left"/>
          <w:tab w:pos="4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serve, Who rely on God, what does it matter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publicity or not? A true satyagrahi does not care for it.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The Natal gentlemen have promised me that they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till the struggle comes to an end. I want the three leaders to reiterate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promise today. It has made me very happy to know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 very large amount and that all the gentlemen [approached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them] responded to their appeals without reserve.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that were passed at the last mass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second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everyone by Mr. Cama. I explain it again today.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resolved, in the name of God, to continue the struggle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justice. If the pledge was taken after full deliberation,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may please raise his 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here in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of a mosque. Please remember that you have raised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such a place in the name of God. Sheth Rustomjee sent [me]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on religion for reading in gaol. It says that the righteous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God. The pledge you took on oath in the name of God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taken after full deliberation. Is there any reason, then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win? The scriptures of all religions declare: “I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those that are with me all they ask for.”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wealth or imprison your body, but it cannot deprive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soul. If you do in the right spirit what I have asked you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not merely the two things you have demanded,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you want. The echoes of this campaign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heard in India and in the rest of the world. See that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is intensified.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[Gandhiji was then garlanded on behalf of the Hamidia Islamic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Society. Speaking again. he said:]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this to be a diamond necklace, offered not out of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but out of love. It is with that feeling that I thank you.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Sheth’s son, a mere child, writes from England to know why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united. The Hamidia Islamic Society is an institution of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as a great honour that I have been garlanded on its behalf.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eyes, Hindus and Muslims, remain unharmed,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If 13,000 Indians continue the fight in the name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two communities remain united, you will also be the masters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What is happening here will have its repercussions out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all people will be united.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19-12-1908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held on November 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Everyone present did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SPEECH AT TAMIL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1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14,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garland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 fact been earned by the Tamil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given such as excellent account of itself. Hence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to me I offer in turn to your Chairman.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say. If you feel that the Tamils have done very well,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worthy of the community. Should any of you fail,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deserve all that might be said against him, and much more.</w:t>
      </w:r>
    </w:p>
    <w:p>
      <w:pPr>
        <w:autoSpaceDN w:val="0"/>
        <w:autoSpaceDE w:val="0"/>
        <w:widowControl/>
        <w:spacing w:line="28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19-12-1908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TRIAL OF THE NAIDOOS AND OTHERS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18" w:after="0"/>
        <w:ind w:left="459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18,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several Indians, it is said, proceeding to the registration office on Von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Brandis square yesterday morning (the 18th instant) in order to comply with Act 36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1908, the office was immediately picketed by “ passive” resisters, says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police were sent for, and soon after their arrival they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members of the picket, amongst whom was C.K.T. Naidoo. The places of the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were taken by four others, who, in turn, were arrested. A crowd of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collected; further arrests were made, and eventually about 27 Indians were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having refused to produce registration certificates and to give signatures and </w:t>
      </w:r>
      <w:r>
        <w:rPr>
          <w:rFonts w:ascii="Times" w:hAnsi="Times" w:eastAsia="Times"/>
          <w:b w:val="0"/>
          <w:i w:val="0"/>
          <w:color w:val="000000"/>
          <w:sz w:val="18"/>
        </w:rPr>
        <w:t>impressions of thumbs and fingers.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in the day, the arrested Indians were removed for trial to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Square. The news of their detention had got abroad and, when Mr. Gandhi arrived to </w:t>
      </w:r>
      <w:r>
        <w:rPr>
          <w:rFonts w:ascii="Times" w:hAnsi="Times" w:eastAsia="Times"/>
          <w:b w:val="0"/>
          <w:i w:val="0"/>
          <w:color w:val="000000"/>
          <w:sz w:val="18"/>
        </w:rPr>
        <w:t>conduct the defence, he was escorted by about 200 compatriots.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quartette charged consisted of C.K.T. [Naidoo], L.R.[Naidoo] and L.D. </w:t>
      </w:r>
      <w:r>
        <w:rPr>
          <w:rFonts w:ascii="Times" w:hAnsi="Times" w:eastAsia="Times"/>
          <w:b w:val="0"/>
          <w:i w:val="0"/>
          <w:color w:val="000000"/>
          <w:sz w:val="18"/>
        </w:rPr>
        <w:t>Naidoo and A.V. Chetty. Pleas of “ Not guilty” were entered.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Samuels, who prosecuted for the Crown, said that the charge was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of that in the Randeria case. The circumstances were the same and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was whether the Crown should proceed pending the result of Randeria’s appeal.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at a reception held in honour of Imam Abdool Kadir </w:t>
      </w:r>
      <w:r>
        <w:rPr>
          <w:rFonts w:ascii="Times" w:hAnsi="Times" w:eastAsia="Times"/>
          <w:b w:val="0"/>
          <w:i w:val="0"/>
          <w:color w:val="000000"/>
          <w:sz w:val="18"/>
        </w:rPr>
        <w:t>Bawazeer, some Natal Indians and himself.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garlanded before he addressed the audience.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trial of C. K. T. Naidoo, L. R. Naidoo, L. D. Naidoo and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Chetty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title: “Pickets Arrested—Leaders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Court.”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JORDAN: </w:t>
      </w:r>
      <w:r>
        <w:rPr>
          <w:rFonts w:ascii="Times" w:hAnsi="Times" w:eastAsia="Times"/>
          <w:b w:val="0"/>
          <w:i w:val="0"/>
          <w:color w:val="000000"/>
          <w:sz w:val="18"/>
        </w:rPr>
        <w:t>Why have they been arrested?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SAMUELS</w:t>
      </w:r>
      <w:r>
        <w:rPr>
          <w:rFonts w:ascii="Times" w:hAnsi="Times" w:eastAsia="Times"/>
          <w:b w:val="0"/>
          <w:i w:val="0"/>
          <w:color w:val="000000"/>
          <w:sz w:val="18"/>
        </w:rPr>
        <w:t>: They have been arrested upon instructions received and,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alleged, they have been acting as pickets and causing trouble amongst Asiatics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desirous of complying with the law. I make this statement </w:t>
      </w:r>
      <w:r>
        <w:rPr>
          <w:rFonts w:ascii="Times" w:hAnsi="Times" w:eastAsia="Times"/>
          <w:b w:val="0"/>
          <w:i/>
          <w:color w:val="000000"/>
          <w:sz w:val="18"/>
        </w:rPr>
        <w:t>ex-parte, a</w:t>
      </w:r>
      <w:r>
        <w:rPr>
          <w:rFonts w:ascii="Times" w:hAnsi="Times" w:eastAsia="Times"/>
          <w:b w:val="0"/>
          <w:i w:val="0"/>
          <w:color w:val="000000"/>
          <w:sz w:val="18"/>
        </w:rPr>
        <w:t>nd possibly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correct.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Jordan said that such conduct, if report were true, was most serious.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seemed “ to lend the colour of truth to statements upon oath made before 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Indians to the effect that they are frightened to register because of these pickets.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of the men who have been charged before me have told me that they have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terrorised and now I begin to believe their stories.”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these men in the dock have been terrorising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anxious to comply with the law, surely there is some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Statutes for the contravention of which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charged. But why charge them under this section 9 of Act 36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1908? The watching will go on so long as the struggle continues.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have been terrorising others, then they should be punished, </w:t>
      </w:r>
      <w:r>
        <w:rPr>
          <w:rFonts w:ascii="Times" w:hAnsi="Times" w:eastAsia="Times"/>
          <w:b w:val="0"/>
          <w:i w:val="0"/>
          <w:color w:val="000000"/>
          <w:sz w:val="22"/>
        </w:rPr>
        <w:t>but my learned friend, Mr. Samuels, says he hardly credits the story.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JORDAN: </w:t>
      </w:r>
      <w:r>
        <w:rPr>
          <w:rFonts w:ascii="Times" w:hAnsi="Times" w:eastAsia="Times"/>
          <w:b w:val="0"/>
          <w:i w:val="0"/>
          <w:color w:val="000000"/>
          <w:sz w:val="18"/>
        </w:rPr>
        <w:t>Men upon oath have told me that they have been terrorised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compatriots.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people will say anything.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JORDAN: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I’m afraid it will continue so long as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are permitted to do what you glibly term “  watching.”</w:t>
      </w:r>
      <w:r>
        <w:rPr>
          <w:rFonts w:ascii="Times" w:hAnsi="Times" w:eastAsia="Times"/>
          <w:b w:val="0"/>
          <w:i w:val="0"/>
          <w:color w:val="000000"/>
          <w:sz w:val="22"/>
        </w:rPr>
        <w:t>(Laughter)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these four men can’t be charged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>section, because there is no Registrar of Asiatics according to law.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JORDAN:</w:t>
      </w:r>
      <w:r>
        <w:rPr>
          <w:rFonts w:ascii="Times" w:hAnsi="Times" w:eastAsia="Times"/>
          <w:b w:val="0"/>
          <w:i w:val="0"/>
          <w:color w:val="000000"/>
          <w:sz w:val="18"/>
        </w:rPr>
        <w:t>Oh! Then what’s the use of your picketing if Indians cannot get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registered?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only want to let those who forget their manhood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there is such a thing as ostracism.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MR. JORDAN: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don’t think it is ostracism. I think it is a wholesome fear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incurring grievous bodily harm.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500 would not have registered and been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best of terms with the rest of the community and be </w:t>
      </w:r>
      <w:r>
        <w:rPr>
          <w:rFonts w:ascii="Times" w:hAnsi="Times" w:eastAsia="Times"/>
          <w:b w:val="0"/>
          <w:i w:val="0"/>
          <w:color w:val="000000"/>
          <w:sz w:val="22"/>
        </w:rPr>
        <w:t>supplying part of the sinews of war today.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JORDAN: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right; the accused are remanded, </w:t>
      </w:r>
      <w:r>
        <w:rPr>
          <w:rFonts w:ascii="Times" w:hAnsi="Times" w:eastAsia="Times"/>
          <w:b w:val="0"/>
          <w:i/>
          <w:color w:val="000000"/>
          <w:sz w:val="18"/>
        </w:rPr>
        <w:t>sine die.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is any terrorism brought into play,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officers of the Association, they will do all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to help the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Indians under arrest were similarly remanded.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MIGHTY STRUGGLE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growing clearer every day that this is indeed a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is being carried on in the Transvaal. The Act must,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be repealed. Undoubtedly, this is an important demand.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passes, we have the advantage of being able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nature of the conflict. We have stated earlier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not fighting merely against the Transvaal Government;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fighting against the Imperial Government as well.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stated that it is not as if the Transvaal Indians were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alone; they are fighting on behalf of all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on behalf of all Indians abroad; in fact, they are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We have recently received support for this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England. We give elsewhere summaries of a speech by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Seely and Mr. Ritch’s reply to it. Colonel Seely’s statements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deserve notice. He says that Indians must not migrate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 with a good climate. The Coloured peoples and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mix with each other and both stand to suffer by such mix-ing.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[he says] are rice-eaters and the whites cannot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them. These statements express the views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They mean only one thing, namely, that in their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good enough to work merely as slaves of whites.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Seely went on to saw that Indians already settled in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Colonies should be allowed to live honourably, saying,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breath, that General Botha was right in the policy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following. Colonel Seely is therefore hypocritical when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treated honourably. His speech in fact implies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residing in lands where whites had already settled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eliminated. The Transvaal Indians therefore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 burden on behalf of the whole of India. We shall show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easily do so, and they certainly will. Colonel Seely’s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suggest a change [for the worse] in British policy.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a rather unworthy aspect of British policy and, if they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currency, they will herald the decline of the Empire,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Indians’ resistance tends to the good of the British Empire,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Seely’s views will be endorsed only by those who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 should be destroyed, All the Colonists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class. They are therefore enemies of the British Empire.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[passive] resisters, who have been opppsing this view and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so, may be said to be friends of the Empire.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readers consider the matter in this light, they will easily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the Transvaal struggle is not merely for permits, of no value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nor for the entry of a handful of Indians. It is a fight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cause. It is a battle of principles. Indians have pitted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mighty force. Even so, we make bold to say that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win. No one should imagine that this is like hoping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ant will carry on its head a potful of jaggery. The men who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 not understand the efficacy of satyagraha—the power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can-not be done by millions can be done by a handful of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acro-ss such instances everywhere. This is also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Indians. It is because the Indians here are few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good fight. It may take time to explain the position to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to convince them of the beauty of satyagraha,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amongst them. If, how-ever, the seed of truth strikes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men and blossoms forth, its branches can be planted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and the tree can thus be multiplied indefinitly. Let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mustard seeds cannot make a hill. This also is possible;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it has often happened. That is the greatness of the Lord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 The hill is made up of nothing but particles of earth.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inquire how this came about, one would simply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incredulous. And yet we know that the thing has happened.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believe that a few Indians can accomplish this task; we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they can do so quite easily. Why do we say this? As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campaign progresses, we see that it is the poor alone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it. The rich find the burden of their wealth too heavy;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carry the burden of truth. This means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must embrace poverty. To think that this is impossible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effort in despair. In what way is this difficult?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rely on wealth. We may even be robbed of it. Therefore,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renounce it and instead take the sword of truth in our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the strength to think and act thus, we are bound to get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demanding. We have already said that the fight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carried on. Is there any reason to believe that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We find that the community on the whole is united.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been, as it were, sanctified through anointment in prisons,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seen the beauty of gaol life and that are not likely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And most of the Transvaal Indians are in any case poor,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their retreating simply does not arise. We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Seely’s speech before such Indians and beg of them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defrauded, while they live, of the glory of such a mighty battle, but </w:t>
      </w:r>
      <w:r>
        <w:rPr>
          <w:rFonts w:ascii="Times" w:hAnsi="Times" w:eastAsia="Times"/>
          <w:b w:val="0"/>
          <w:i w:val="0"/>
          <w:color w:val="000000"/>
          <w:sz w:val="22"/>
        </w:rPr>
        <w:t>win immortal fame for themselves—for India—throughout the world.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INSCRIPTION IN A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1908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ELSON</w:t>
      </w:r>
    </w:p>
    <w:p>
      <w:pPr>
        <w:autoSpaceDN w:val="0"/>
        <w:autoSpaceDE w:val="0"/>
        <w:widowControl/>
        <w:spacing w:line="23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HIS MANY KINDNESSES WITHIN THE LAW DURING 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INCARCERATION AT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VOLKSRUST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Courtesy; Gandhi Smarak Sangrahalaya,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Delhi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BALANCE-SHEET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according to the English calendar, is drawing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close. In our present state, we attach less importance to our own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English calendar. We plan our affairs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European calendar. We do not wish to suggest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is deplorable in itself. But as things stand,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degradation. The same thing would hardly have been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unusual if we were really free, Since we want to have good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parts of the world, nothing will be wrong in our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calender for the convenience of all. However,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digression. The object of this article is to set out the balance-sheet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year.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conditions in Natal, we find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wanted to enact many laws directed against 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did not sanction them. A commission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consider the question of the continued import of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labour, There is every possibility of some good coming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the disallowance of the Bills should give us no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happy. Considering its internal difficulties, the [Natal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Indian] Congress has done well. But those who manage its affairs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thought to its continued financial difficulties.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enthusiasm among the people. Trade is ruined. Owing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 land prices, many Indians have been reduced to poverty. Even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are put to hardship. Cases of murders among Indians are on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on a copy of Tolstoy’ </w:t>
      </w:r>
      <w:r>
        <w:rPr>
          <w:rFonts w:ascii="Times" w:hAnsi="Times" w:eastAsia="Times"/>
          <w:b w:val="0"/>
          <w:i/>
          <w:color w:val="000000"/>
          <w:sz w:val="18"/>
        </w:rPr>
        <w:t>Kingdom of God Is within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presented to a warder in Volksrust Gaol, where he had served his sentence.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have been “my”.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increase. The police feel helpless and Indians appear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self-defence. This is an illustration of the fact that Indians are not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even deserve to be free, for they depend on others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of their lives and property. There is lack of education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On the one hand, the Government is withdrawing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facilities; the higher-grade schools are in a bad way.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we ourselves do nothing for our education.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mind losing a library. The only happy feature in the midst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some young men have been sent by their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for education. The parents at least have thus done their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can say whether the final product will be an earthen pot or </w:t>
      </w:r>
      <w:r>
        <w:rPr>
          <w:rFonts w:ascii="Times" w:hAnsi="Times" w:eastAsia="Times"/>
          <w:b w:val="0"/>
          <w:i w:val="0"/>
          <w:color w:val="000000"/>
          <w:sz w:val="22"/>
        </w:rPr>
        <w:t>a brass pot. Just now, the potter’s wheel is at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seem quiet in the Cape. Whatever opportunities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 are being thrown away. There are two rival bodies,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mutual bickerings. The situation is likely to be exploited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by the third party, their common enemy. The trading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immigration law there bear hard [on the Indians]. There, too,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internal situation is rather pitiable.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Rhodesia was threatened with a law similar to the Transvaal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 has not disappeared altogether, but there is little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Imperial Government sanctioning such a law.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Delagoa Bay Indians is as bad as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Indian community is slumbering. There is no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 laws enacted. People there seem to think that,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business is good and they make money, nothing else matters.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Indians in the Orange River Colony to speak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change in the situation there. It depends on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when a change will come about.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appears to hold the cards for all. That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Rhodesian Bills were disallowed was due principally,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to the Transvaal campaign. The campaign has now assumed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which has won for it the admiration of the entire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the Indian community has gone up. In India, meetings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held in every town over the transvaal. A [public] discussion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going on in England. Within the space of twelve months,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Indians have gone to gaol. People have been display- 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facing hardships, and their campaign is being acclaimed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every side. They have found a new weapon and acquired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We have not yet fully realized the miraculous quality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this weapon. General Smuts played foul, but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satyagrahis, his foul play has turned out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advantage. Such is the marvellous power of truth. Falsehood pays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to truth, for falsehood cannot hold out against it.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struggle is being prolonged, people are growing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determined, [whereas] other modes of fighting have always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wearying the people. Similarly, service of truth can never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The more one puts oneself in its service, the stronger one </w:t>
      </w:r>
      <w:r>
        <w:rPr>
          <w:rFonts w:ascii="Times" w:hAnsi="Times" w:eastAsia="Times"/>
          <w:b w:val="0"/>
          <w:i w:val="0"/>
          <w:color w:val="000000"/>
          <w:sz w:val="22"/>
        </w:rPr>
        <w:t>grows.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26-12-1908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MAGANLAL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28, 1908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hand. Jagatsingh’s is a regrettable case. As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is more the fault of the Hindus. It was particularly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have failed to discharge.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be carried away by Jagatsingh’s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Lakshman and Indrajit were both celebates (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sleep and were therefore equally valorous. But the valour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 was divine, while that of the latter ungodly.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vows are holy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only when they are taken as a spiritual discipline.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by a demon, they only add to misery. This is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make; but all the same, it is no doubt true. Lord Patanjali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this very clearly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Yogadarshan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teaches us. The phrase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madanugrahaya </w:t>
      </w:r>
      <w:r>
        <w:rPr>
          <w:rFonts w:ascii="Times" w:hAnsi="Times" w:eastAsia="Times"/>
          <w:b w:val="0"/>
          <w:i w:val="0"/>
          <w:color w:val="000000"/>
          <w:sz w:val="22"/>
        </w:rPr>
        <w:t>—‘for my favour’—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always borne in mind. If you do not follow what I say </w:t>
      </w:r>
      <w:r>
        <w:rPr>
          <w:rFonts w:ascii="Times" w:hAnsi="Times" w:eastAsia="Times"/>
          <w:b w:val="0"/>
          <w:i w:val="0"/>
          <w:color w:val="000000"/>
          <w:sz w:val="22"/>
        </w:rPr>
        <w:t>or if you have any doubt about it, please write to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your losing control over yourself.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 deeper into yourself and have experience, your mind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calm, your passion will cool down and you will be stronger spiritually.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carefully of every step you take or a piece of work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analyze it, always applying to it this test, namely, “Will this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spiritual progress?” The question “Will this lead to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religion or of India?” is covered by it.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rise, religions cannot advance by a step that will not lead to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growth.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found to be the result of the Swami’s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impatience.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sometime toward the end of 1908.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 of aphorisms on Yoga, one of the systems of Indian philosophy.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Shankeranand, a Hindu missionary who toured South Africa in 1908-9.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regrettable. It was because of such results that the venerable </w:t>
      </w:r>
      <w:r>
        <w:rPr>
          <w:rFonts w:ascii="Times" w:hAnsi="Times" w:eastAsia="Times"/>
          <w:b w:val="0"/>
          <w:i w:val="0"/>
          <w:color w:val="000000"/>
          <w:sz w:val="22"/>
        </w:rPr>
        <w:t>Kavi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often used to say that in modern times we should beware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teachers. Our experience also confirms his view.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obdurate and wants to see his own opinion prevail. If instead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obduracy in regard to one’s opinion one devotes one’s energy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self-realization, one will do good to oneself as well as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both will face degradation.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Polak will leave tomorrow. This letter also will reach you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day, perhaps later, for you must have gone to Maritzburg.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from other letters.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NEW YEAR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examined the balance-sheet of the last year.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at the thought that we had to follow an alien calendar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our cal-culations. No cause for unhappiness would remain if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replace everything foreign. We can easily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if we exert our-selves to that end during the year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commenced.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car-ries a great and profound meaning.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merely the use of what is produced in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That meaning is certainly there in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meaning implied in it which is far greater and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reliance on our own strength.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what we mean by “ reliance on our own strength.” “Our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strength” means the strength of our body, our mind and our soul.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these, on which should we depend? The answer is brief.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is supreme, and therefore soul-force is the foundation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 must build. Passive resistance or satyagraha is a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which depends on such force. That, then, is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>key[to success] for the Indians.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year a good deal will depend on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Transvaal fight is continuing. In Natal, the issue of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up. If the Indians in the Transvaal give up their fight,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an immediate adverse effect in Natal, because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in Natal during the coming year will largely be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>this movement. Nothing will be gained by submitting petitions to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Shrimad Rajachandra;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“Guide to London”, [1893-94]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“Balance-Sheet”, 26-12-1908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Government. How, then, may anything be gained?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provides the answer to this. That is to say, the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as to what this year has in store for us will be provided by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the Indians in the Transvaal fight to the last.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hoped that a community from among which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been to gaol will never accept defeat, though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traitors in it. Looking at the matter in this light, every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what the new year will bring lies entirely in his own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PHOENIX SCHOOL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many requests from parents for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this school. We are prepared to undertake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schooling. There are some financial difficulties, however, in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facilities for them. We are trying our best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them. We hope to give more details about this in our next issue.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meantime, those parents who want to send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our school] may inform us accordingly. If they can also give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the monetary help they will be able to give,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settled soon.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NATAL-BOUND INDIAN PASSENGERS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passengers arriving in Natal are facing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 fault mainly is our own. Many of these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impatient to enter [the Colony]. If they have no right to enter,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no difference to them. Others have to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If the fault is ours, surely the remedy also lies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and to the extent that we develop a sense of justice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 end to our troubles. Anything else that we may do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avail. It will prove as ineffective as an attempt to stitch a 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sky.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2-1-1909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Gujarati saying: If the sky were to get torn like a garment, it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impossible to stitch a patch on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EXEMPLARY CASE OF SATYAGRAHA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Maritzburg, there is a white named Mr. Green. He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poll-tax. So he was produce before a magistrate. 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bluntly that, as it was an unjust tax, he was not willing to pay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has sentenced him to imprisonment. Mr. Green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undergoing the sentence. This is an unusual case. Mr.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incite others. He feels that the poll-tax is an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impost. He is not much of an orator. He, therefore, resolved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so far as he was concerned, he would never pay that tax.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mind the sentence of imprisonment imposed on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This is satyagraha in the true sense of the term.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 truth never follow others blindly. They go on suffering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truth.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2-1-1909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 MY SECOND EXPERIENCE IN GAOL [-I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NTRODUCTORY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my experience in gaol this time was better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1908. It was good education for me personally,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it will prove useful to other Indians.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campaign of satyagraha can take many forms, but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gaol-going is the most effective means of fighting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disabilities. We shall have to go to gaol often enough, I think;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not only during the present agitation, but is the only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adopted in fighting future disabilities.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Indian, therefore, to know all that is worth knowing about gaol-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RRESTED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Sorabji was arrested, I wished what I could follow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gaol, or that the agitation would end before he was due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 was disappointed. The same desire came over me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intensely, when the brave leaders of Natal went to gaol, and [this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time] it was fulfilled. While returning from Durban, I was arrested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Station on October 7 [1908] for being without my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of voluntary registration and refusing to give my finger-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articles on his first experience,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impressions.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going to Durban was to bring [along with me]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living in Natal and other Indians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resident in the Transvaal. I had hoped that quite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in Natal would show readiness to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[to gaol]. The Government also felt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orders had been issued to the gaoler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the accommodation of more than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tents, blankets, utensils, etc., had been sent 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I also found, as I alighted at Volksrust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Indians, that a large number of policemen were present.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labour proved superfluous. The gaoler and the police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disappointed, for only a small number of Indians from Natal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accompany me. There were just six in that train.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started from Durban by another train on the same day. In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only fourteen Indians came. All of us were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lock-up. The next day we were produced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but the hearing of the case was postponed for seven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declined to offer bail. Two days later, Mr Mavji Karsanji Kothari,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joined [us] in spite of the fact that he was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piles, was asked to bail himself out, as his trouble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aggravated and there was need for a picket in Volksrust.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ITUATION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</w:p>
    <w:p>
      <w:pPr>
        <w:autoSpaceDN w:val="0"/>
        <w:autoSpaceDE w:val="0"/>
        <w:widowControl/>
        <w:spacing w:line="24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in gaol, when we arrived there,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Mahomed, Mr. Rustomjee, Mr. Anglia [and] Mr. Sorabji Adajania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initiated the second phase of the movement, and about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Indians. It being the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month, Muslim friend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raza.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special permission, food was sent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by Mr. Essop Suleman Kazi. Due observance of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thus been made possible. Though there is generally no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lighting in mofussil gaols, orders had been issued in view of the </w:t>
      </w:r>
      <w:r>
        <w:rPr>
          <w:rFonts w:ascii="Times" w:hAnsi="Times" w:eastAsia="Times"/>
          <w:b w:val="0"/>
          <w:i/>
          <w:color w:val="000000"/>
          <w:sz w:val="22"/>
        </w:rPr>
        <w:t>Ramzan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arrange for lights and provide a clock. Mr. Anglia 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observing the fast were subjected to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during the first few days, but later on no hard labour was </w:t>
      </w:r>
      <w:r>
        <w:rPr>
          <w:rFonts w:ascii="Times" w:hAnsi="Times" w:eastAsia="Times"/>
          <w:b w:val="0"/>
          <w:i w:val="0"/>
          <w:color w:val="000000"/>
          <w:sz w:val="22"/>
        </w:rPr>
        <w:t>exacted from them.</w:t>
      </w:r>
    </w:p>
    <w:p>
      <w:pPr>
        <w:autoSpaceDN w:val="0"/>
        <w:autoSpaceDE w:val="0"/>
        <w:widowControl/>
        <w:spacing w:line="24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other Indians, permission had been granted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 attend to the cooking. This was done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Umiyashanker Shelat and Mr. Surendrarai Medh, who were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by Mr. Joshi when the number of prisoners went up.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were deported, cooking was attended to by Mr. Ratanshi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Sodha, Mr. Raghavji and Mr. Mavji Kothari, Later still,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rose very high, Mr. Lalbhai and Mr. Omar Osman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joined. Those in charge of cooking had to get up at two or three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and keep busy till five or six in the evening.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number of Indians had already been released,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Essakji and Imam Saheb Bawazeer took charge of cooking.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it as the good fortune of the Indians concerned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food prepared by the Chairman of the Hamidia Islamic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businessman who had in fact had no experience of cooking.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Imam Saheb and his companions were released, they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of cooking to me. Since I knew something of it, I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difficulty. The work remained under my charge only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It is now (that is, up to the moment of writing)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by Mr. Harilal Gandhi. Though the information as to who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cooking when we arrived in gaol does not fall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[of this paragraph], I have given it here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convenience.</w:t>
      </w:r>
    </w:p>
    <w:p>
      <w:pPr>
        <w:autoSpaceDN w:val="0"/>
        <w:autoSpaceDE w:val="0"/>
        <w:widowControl/>
        <w:spacing w:line="24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we entered the gaol, Indians were lodged in three bed-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rooms. In this gaol, Indian and Kaffir prisoners were always lodged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RRANGEMENTS 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AOLS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wards in the prison for males; one for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>and one for the Kaffirs—the gaol [also] accommodates other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Though they were free thus to lodge the Indians in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ward, the gaoler had made provision for them in the ward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small cells, each with arrangements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or fifteen or even more prisoners. The prison is built entirely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The cell has a good height. The walls are plastered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is washed so that it always stays very clean. Moreover, the walls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frequently whitewashed, so that they always appear fresh.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is paved with black stone, and is washed every day.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water-spout which enables three men to bathe simultaneously.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lavatories, and also benches. Above, there is a barbedwire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intended to prevent prisoners from escaping by climbing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walls. Every room is well lighted and properly ventilated.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locked in at six in the evening, and let out at six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 cell is locked from outside during the night.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that, if anyone has a call of nature to answer, he cannot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cell, and hence commodes, filled with water treated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germicide, are placed in the cell itself.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IET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time of my imprisonment in Volksrust, the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served mealie pap in the morning, and rice,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vegetable, for the midday and evening meals. The vegetable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mostly potato. No ghee was allowed at all. Under-trial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allowed, in addition, an ounce of sugar with mealie pap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half a pound of bread for the midday meal.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under-trial prisoners used to share a portion of their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with the prisoners undergoing sentences after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entitled to meat twice [a week]; since, however,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to either the Hindus or the Muslims, they were entitled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substitute. We therefore made a joint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a result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that we should receive an ounce of ghee and, on meat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pound of beans in place of meat. Moreover, there was some </w:t>
      </w:r>
      <w:r>
        <w:rPr>
          <w:rFonts w:ascii="Times" w:hAnsi="Times" w:eastAsia="Times"/>
          <w:b w:val="0"/>
          <w:i/>
          <w:color w:val="000000"/>
          <w:sz w:val="22"/>
        </w:rPr>
        <w:t>tandalja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growing by itself in the gaol garden, and we were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 its leaves. We were also permitted from time to time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onions from the garden. There remained, therefore,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of about food after ghee and beans had been sanctioned.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in the Johannesburg Gaol is somewhat different. There,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is supplied with rice; no vegetables are allowed. In the evenings,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green vegetables and mealie pap twice in the week, beans on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days, and potatoes, with mealie pap, once.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scale cannot be considered adequate, as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habits, it is not bad in itself. Many Indians have a strong dislike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 and obstinately refuse to have it. But personally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error. Mealie pap is a sweet and strength-giving food.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in place of wheat in this country. It is very tasty when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added to it, but even otherwise it tastes quite good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hungry. If one can get used to it, the foregoing scale will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nourishment; on the contrary, one may actually thrive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With some adjustments, it can be a perfect diet. But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we have grown so fond of good eating and have pampered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such habits that we are quick to lose our temper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the food we are used to. This was my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Volksrust, and it made me very unhappy. There was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 about food, and very often there were such fretful scenes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eating and living were the same thing, or as if we lived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Surely it does not become a satyagrahi to behave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try to get some changes made in the diet. If we fail,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must remain content with whatever is offered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 Government our determination not to yield;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our duty. There are some Indians who are afraid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gaol only because of the inconvenience in the matter of food. They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‘‘Petition to Resident Magistrate’’, 11-10-1908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a conscious effort to overcome the craving for good food </w:t>
      </w:r>
      <w:r>
        <w:rPr>
          <w:rFonts w:ascii="Times" w:hAnsi="Times" w:eastAsia="Times"/>
          <w:b w:val="0"/>
          <w:i w:val="0"/>
          <w:color w:val="000000"/>
          <w:sz w:val="22"/>
        </w:rPr>
        <w:t>that might have enslaved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ENTENCED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MPRISONMENT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mentioned above, all our cases were postponed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so that they came up for hearing on the 14th, when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sentenced to a month and others to six weeks with hard labour.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boy eleven years old who was sentenced to 14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imprison-ment. I was much worried lest the case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withdrawn. The Magistrate retired for some time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cases had been disposed of, which made me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nervous. The view generally expressed earlier was that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failure to produce my register and refusal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thumb-impression, and also with inciting other Indians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without any right. While I was grappling with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mind, the Magistrate returned to the court and my case was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out. I was then sentenced to a fine of Rs. 25 or to two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labour. This made me very happy, and I congratulated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considered to be my good fortune in being allowed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in gaol.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LOTHES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sentence was passed, we were issued gaol uniforms.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supplied each with a pair of short breeches, a shirt of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a jumper, a cap, a towel and a pair of socks and sandals.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convenient dress for work. It is simple, and wears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nothing to complain about such a dress.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having it even for everyday wear. The dress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is somewhat different. They get a rimmed cap, stockings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handkerchief, in addition to two towels. Indians, too,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with handkerchiefs.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(To be continued)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INTERVIEW TO ‘‘THE NATAL MERCURY’’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the well-known leader of the Natal Indians, who has taken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prominent part in the agitation amongst the Indians in the Transvaal during the past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year, is at present on a visit to Durban, and yesterday he was interviewed by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Natal Mercury.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give a sketch of the present position in the Transvaal, and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what has led up to the second stage—or ‘‘Passive Resistance Movement’’,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it is called—Mr. Gandhi said:</w:t>
      </w:r>
    </w:p>
    <w:p>
      <w:pPr>
        <w:autoSpaceDN w:val="0"/>
        <w:autoSpaceDE w:val="0"/>
        <w:widowControl/>
        <w:spacing w:line="240" w:lineRule="exact" w:before="7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editorial notes in the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lately,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conducting this campaign with the same grace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with which we started it, and I should like to say that,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that I felt rather grieved, because I have always understood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differed from the Indians in their struggle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them, we always received credit for fair fighting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I may at once state that there has been no falling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grace and dignity in our struggle. When we commenced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we did so deliberately, with a desire to use the cleanest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possible, and we have not departed from the principles then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down.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Asked to give a concise definition of these principles, Mr. Gandhi said: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have eschewed resorting to violence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and we are simply trying to show the Government,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sufferings, that we will not submit to a law which,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consider, wounds our consciences, and is otherwise objectionable.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“passive resistance’’ for want of a better term.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plainly, it is really fighting evil by patience, not returning evil for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therefore, there can be no question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At the same time, I am free to confess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Indian community, in their over-zeal for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use threats against those who have deserted [and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decided] to submit to the law, but whenever such acts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leaders, they have been promptly dealt with,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has been made to dissociate ourselves from any such acts.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has also been brought against us that we have invited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take part in the struggle. This is not true. The Natal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gone to the Transvaal have rights of residence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 there because they felt that they could not reap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our sufferings without, a original residents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their share in them. They had a right of access there, for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 any Indian who has lived in the Transvaal for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previous to the war is entitled to return. I notice it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that we are trying, during this second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to gain an advantage to which we were not entitled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passive resistance, or at the time when the compromise of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was effected. This, too, is wrong. The position at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compromise was perfectly clear. The Indians were fighting for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the Asiatic Act of 1907. This does not mean that we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complete identification of every Asiatic who was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country. What we objected to was the spirit of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1907, and some of the objectionable sections of that Act.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that we really objected to. For instance,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finger-prints question—for which I actually suffered physically—I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never, at any stage of the struggle, said that the giving of finger-prints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objectionable as such. It was owing to the utter disregard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made by the Indians, and of every sentiment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cherished, that the struggle was really undertaken.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Mr. Gandhi dealt with the compromise entered into and said: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true, with regard to that compromise,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written in so many words as to the repeal of the Asiatic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1907, reading between the lines one can read even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the written terms of the compromise, but as I have said often,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repeat now, General Smuts deliberately, but verbally,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Act, if the British Indians fulfilled their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compromise, that is to say, underwent voluntary registration.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South Africa knows, we have done so. I might also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General Smuts repeated his promise in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Richmond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after the compromise, and that speech, although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his notice, he has never contradicted or qualified.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had been repealed, there would certainly have been no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and there would have been no question either of the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educated Indians, because, as has been shown by the latest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 Court of the Transvaal, an educated Indian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 under the Immigration Act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right to enter under that Act is affected and taken away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the Asiatic Act of 1907. Therefore, the repeal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 of 1907 would have meant the re-instatement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Asiatics.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INTERVIEWER: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mean, of course, the new-comers?</w:t>
      </w:r>
    </w:p>
    <w:p>
      <w:pPr>
        <w:autoSpaceDN w:val="0"/>
        <w:autoSpaceDE w:val="0"/>
        <w:widowControl/>
        <w:spacing w:line="24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GANDHI: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Yes; and let it be remembered that these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not affected, either before the war or after the war,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Ordinance, so that the question of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is in no sense of the term a new question. It is now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prominently and separately, because of the controversy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repeal of the Act, and over the offer made by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repeal that Act, and the fulfilment of certain other conditions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contemplated at the time of the January compromise, one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“General Smuts’ Speech in Richmond”, 5-2-1908.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that we should forego the rights of educated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to be considered as prohibited immigrants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of the Transvaal. I claim that no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could accept a bargain of that nature.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controversy has assumed, so far as the merits of the case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 purely academic shape. Everybody admits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1907 is useless, if not actually harmful, even from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The Supreme Court, in its two decisions given recently,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as much. It is not required for the identification or registration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new Act of last year brings about that satisfactorily.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these educated Indians, it is admitted that we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few highly educated Indians being allowed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wants, if we are to remain there as a progressive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difficulty with reference to the educated Indians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General Smuts states that they can only enter on sufferance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temporary permits, we maintain that they should be able to enter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right, provided that they pass an education rest,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imposed by the immigration officer, and we have further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test may be so severe as to allow of only six such 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enter the Transvaal during any one year. That this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done is shown by the practice in Natal and the Cape,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Australia, which has not allowed, so far as I know, a single Asiatic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that Colony by means of the education test.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 are now told that whilst these two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demands might have been granted before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was taken up, they could not now be granted,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that any yielding to passive resistance might create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mind. Personally, I consider that that fear is totally groundless.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if our demands are just, they ought to be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passive resisters or not; and, in the second place,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were to adopt our methods, and replace physical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resistance, it would be a positive gain to South Africa.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when they are in the wrong, do mischief only to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in the right, they succeed in spite of any odds.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see in Natal, that, if Bambata, instead of murdering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Hunt, had simply taken up passive resistance, because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imposition of the poll-tax was unjustifiable, much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avoided, and a great deal of money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saved; and, at the same time, if the natives as a body did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of the poll-tax, Bambata’s passive resistance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vain. If, on the other hand, the natives did, in any large body, </w:t>
      </w:r>
      <w:r>
        <w:rPr>
          <w:rFonts w:ascii="Times" w:hAnsi="Times" w:eastAsia="Times"/>
          <w:b w:val="0"/>
          <w:i w:val="0"/>
          <w:color w:val="000000"/>
          <w:sz w:val="22"/>
        </w:rPr>
        <w:t>resent the imposition of the tax, no amount of physical violence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could possibly have been enough to collect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from people who simply sat still and would not pay it.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Colonists should, in my opinion, rather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in place of physical violence; and, after all,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supersession of the Mosaic law of a tooth for a tooth by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law of non-resistance of evil by evil?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INTERVIEWER:</w:t>
      </w:r>
      <w:r>
        <w:rPr>
          <w:rFonts w:ascii="Times" w:hAnsi="Times" w:eastAsia="Times"/>
          <w:b w:val="0"/>
          <w:i w:val="0"/>
          <w:color w:val="000000"/>
          <w:sz w:val="18"/>
        </w:rPr>
        <w:t>To narrow down the point, I take it that you are insisting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the promise, if it was made, or whether it was made or not—you are insisting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the repeal of the Asiatic Act of 1907, because you only want to establish the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right of the educated Indian to go into the Transvaal. Is that so?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can pass the test, 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INTERVIEWER: </w:t>
      </w:r>
      <w:r>
        <w:rPr>
          <w:rFonts w:ascii="Times" w:hAnsi="Times" w:eastAsia="Times"/>
          <w:b w:val="0"/>
          <w:i w:val="0"/>
          <w:color w:val="000000"/>
          <w:sz w:val="18"/>
        </w:rPr>
        <w:t>But the Imperial Government has taken up the attitude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 self-governing Colony can exclude whom it will; at least, broadly, that is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which has been taken up. On the other hand, you claim a right which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Imperial Government says the self-governing Colony is entitled to exercise, and say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cannot exclude a certain class.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14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that the Imperial Government has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stage taken up the attitude that self-governing Colonies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exclude whom they will; but, if that has been stated,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is a departure from the Colonial policy hitherto followed.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the Imperial Government would pass any such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made a mistake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of the Transvaal—that is to say, in no section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mention of Asiatics, except in the most indirect manner;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Govern-ment of the Transvaal has placed an interpretation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section which brings about that result,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having accepted that, now finds it most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 effectively. If the Imperial Government is now going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self-governing Colonies have a perfect right to exclude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will, then that is an innovation in Colonial policy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You know that, in 1897, the late Mr. Escombe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Mr. Chamberlain a draft law to exclude Asiatics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Mr. Chamberlain then said that he would not pass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any exclusion law should not be racial, but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general character. That suggestion was adopted, and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Act has been copied everywhere throughout the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with regard to what members of the Imperial Ministry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rights of the Colonies to exclusion of whom they will,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will find any definite pronouncement.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was the position to-day in the Transvaal, Mr. Gandhi said: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to-day is that the Indians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the last two years, and over 2‚000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of the Transvaal—that is to say, nearly one-third of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Indian population of the Transvaal, and one-sixth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Indian population of the Transvaal. This has also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amongst some representative Europeans, and, as a result,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Committee has been formed, with Mr. W. Hosken as Chairman,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Committee has pledged itself to support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struggle, even to the extent of facing imprisonment, if need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claims put forward by the Indians, which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just, are granted. The Government considers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starve us into submission. It is perfectly true that some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exhausted and yield, but I believe that we have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 very large and sufficient number to carry on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all odds. There are some who have al-ready sold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businesses, given up everything, and are merely carry-ing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because they consider that a great principle is involv-ed,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estimate is true, I can only say that the conclusion can be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viz., that our demands will be granted. How early or how late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about will depend upon our own strength. Then, in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we have the South Africa British Indian Committee,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Ampthill—sometime acting Viceroy of India—as chairman,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the same object, and that Committee has on it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An-glo-Indians of wide experience, and I think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patient enough we will be able to gain sympathy from all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Transvaal Government has again begun to take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I have a telegram saying that nearly 30 Indians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deported to Natal, and they have immediately re-entered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now await trial there. This time, I understand,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charged under a different section, and will, therefore,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The Natal leaders and 33 others will be brought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Magistrate, probably to-morrow. They will share the same fate,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process of filling the gaols of the Transvaal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commenced, and it remains to be seen whether they are equal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or not. The Government evidently thinks that by these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and by the magistrates imposing the fullest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the law, the Indians will succumb and submit to it, but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INTERVIEWER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Has the law-abiding Indian, rightly in the Transvaal,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substantial grievance against the laws there as they stand today?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Certainly. Although we are not now fighting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any such grievances, there are grievances,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law-abiding Indian is deprived of the ownership of land,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a piece of land in the country, except in special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said to be a most tangible grievance. But that is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we are fighting for. The principle involved in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or was, at one time, religious, that is to say, the law of 1907 strikes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sentiment of the people, but the principal object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honour of the Indian race, for we are to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as an integral part of the Empire, or we are not.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INTERVIEWER: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 a very wide principle, but, as I understand it,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 crux of the whole thing is this question of the right of educated Indians to enter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Transvaal. In that case there is the statement already referred to as to the Imperial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not being prepared to quarrel with a. self-governing Colony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denies that right of entry.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Then, in that case, we fight both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Imperial Government. But I still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Government is with us.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INTERVIEWER:</w:t>
      </w:r>
      <w:r>
        <w:rPr>
          <w:rFonts w:ascii="Times" w:hAnsi="Times" w:eastAsia="Times"/>
          <w:b w:val="0"/>
          <w:i w:val="0"/>
          <w:color w:val="000000"/>
          <w:sz w:val="18"/>
        </w:rPr>
        <w:t>Well, it is a certain impasse just now. You are simply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fighting to make the position so unbearable that some Imperial action will be taken.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I have so great a faith in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that I feel that, before the Imperial Government, intervenes,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Colonies in South Africa will say “No, we must grant those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demands.” There are already signs of that in the Transvaal,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Europeans who had at first deprecated our entering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struggle are now strongly supporting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Mercury, </w:t>
      </w:r>
      <w:r>
        <w:rPr>
          <w:rFonts w:ascii="Times" w:hAnsi="Times" w:eastAsia="Times"/>
          <w:b w:val="0"/>
          <w:i w:val="0"/>
          <w:color w:val="000000"/>
          <w:sz w:val="22"/>
        </w:rPr>
        <w:t>6-1-1909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SHOPKEEPERS VERSUS HAWKERS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TOMACH VERSUS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IMBS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upon a time a great quarrel arose between the stomach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limbs of the body. The hands said, “We shall do no work.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working. We carry food to the mouth every time,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stomach that eats it and wastes it. We get no help from the stomach.”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legs said, “We shall not walk a step. We have fruitlessly slaved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stomach. It is only the stomach that really enjoys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is honoured like the king. It has fallen to us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drudgery.” The other limbs of the body also made similar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The stomach did a good deal of explaining, saying,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put in is not visible. The hands merely carry the food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and their work is then over. The legs enjoy rest after fetching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food. But I have to work twenty-four hours a day,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see it. If I take rest even for a minute,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working. You yourselves will be the first to suffer if you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So far as I am concerned, I can carry on my work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though, without you, I too shall have to die ultimately.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working, know for certain that you are virtually dead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die.” However, the limbs were not convinced. They stopped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twenty-four hours, the hands, the feet and the other limbs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became weak. They repented. As the stomach did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food, they became worried. In the end, they were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what the stomach had said. They realized that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stomach was not inconsiderable, and that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worked for many limbs, [the benefit of] its work was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over, with the result that it could not be noticed by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limb. But when the limbs stopped working, they discovered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they who were the first victims.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reminded of this story by some letters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The correspondents accuse businessmen in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Some have gone to the length of abusing them, while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out threats against them. Many of them put forward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excuse, quite late in the day, for not going to gaol. As the limbs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became jealous of the stomach, all these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envious of the shopkeepers. They charge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with having betrayed the hawkers and ruined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are enjoying themselves [they say], having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to gaol. One of the correspondents, while he refers to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respectful terms on the one hand, states on the other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voice their views, freely at meetings because they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shopkeepers. We have not published these letters, for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will enhance the prestige of the community.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charges is the fact that some traders have transferred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to the names of their wives or of some whites.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traders to be generous, like the stomach, and reason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gently. The community has submitted to slavery for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and has never tasted independence. 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threshold of independence with the help of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and are being freed from slavery, everyone, great or small,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 difficult to adjust himself naturally to the new situation.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those whom we find to be superior to the rest.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about this. Every nation which has attained freedom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such a stage of heart-burning. Before a child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delivered, the mother suffers pangs which are like agonies of death.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then that the child is born. In the same way, before we see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freedom, not only shall we have to suffer the pangs inflicted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also those of our own making. The charges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mentioned above are ill-conceived. Those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transferred their businesses to whites did so neither out of 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out of fear of going to gaol. Most of them are in fact ready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The only object of transferring businesses was to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ourselves place in the hands of the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ammunition that it might use against us. We must remind the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hands were laid on Indians in January [1908], it was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businessmen who were first attacked. Almost all the traders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have been to gaol. The Chairman of the Association,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has been to gaol. Mr. Aswat and Mr. Nagadi, who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arrested with great difficulty, have completed their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likewise Mr. Ebrahim Kazi is in gaol now;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got the opportunity only when he transferred his business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white. Mr. Bhabha went to gaol in Middelburg, and Mr. Belim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Christiana. At present Mr. Mahomed Mia is in gaol. Thus,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traders have suffered imprisonment. Those who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from Natal to help us are also leading merchants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It is therefore not proper to accuse the traders. The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see that they do not envy the traders.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the traders go to gaol. To say that the traders have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suggests that they think they themselves made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gaol. In fact, we should believe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sending us to gaol have done us good.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gaol have been the gainers. Those who have not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have been the losers. Those who have sacrificed their wealth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their motherland have in reality earned it.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their country, their prestige and their pledge, and clung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money are, really speaking, poor in spite of their riches,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those who have written letters to us and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views will ponder over our words and will persist in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than, by abandoning it, lose the game that we are about to win.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behoves the hawkers to realize this, the traders too cannot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off. We cannot say that they are entirely blameless. No doubt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some among them who are cowards, to whom their money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Their heart is not in the movement. Some make big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more. All the traders should follow the example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It gives more to the limbs than it keeps for itself of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digests. Whereas the limbs work only for some time,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all the twenty-four hours, not for its own sake but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limbs. In the same way, it is up to the traders to safeguard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hawkers and their dependants. Though they are big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learn to be humble and, though masters, they must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One may transfer one’s business to another’s name if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helped. But this is only the last resort, fit enough for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We hope that those who are resolved to be lions,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satyagrahis, will never take out licences in the names of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but help the cause of the community by winding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and embracing poverty for the present.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way for a man who claims the privilege of social status,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We cannot say that the hawkers have had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complain; no one would have any ground for complaint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did his duty and sacrificed self-interest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The Indians in South Africa have their eyes fixed at present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merchants. The hawkers have to fight their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independently, but in case they give in, the traders will also share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blame for that. Day by day, the situation in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more delicate. We pray to God to show the right path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the hawkers and all other Indians, to keep them resolute,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courage to bear all the hardships that their heroic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 may entail.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OTHER LEADERS OF NATAL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will want to know what the leaders of Natal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doing, apart from those who have sacrificed their all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and proceeded to the Transvaal. The question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Johannes-burg correspondent has posed for Natal is worth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Every Indian in South Africa is morally bound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struggle. Natal’s obligation is twofold. But we regret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leaders who have remained behind are not doing their full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This ought to make all of us hang our heads in shame.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leaders is to start raising contributions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The Congress is running short of money. It is in debt.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Robinson’s Bill is hanging over us. When the brave heroes of Natal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gaol, it will be the duty of the Congress to dispatch telegrams;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propose to do in that case? Where will it get the money from?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the Congress offer any help if it is found that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imprisoned in the Transvaal are facing starvation? If it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help, what source will it draw upon?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for raising contributions were initiated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They never made any progress. This is not they way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>the affairs of a big public body.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futile dispute with the Main Line [Indians] is dragging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merrily. On behalf of the Main Line leaders, Mr. Mahomed Ibrahim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Kharsani had a meeting with Mr. Dawad Mahomed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gaol. A settlement was almost reached, but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in the melting-pot again. It is obviously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Main Line Indians to offer monetary help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issues. If only they will see the point, the position is simple: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can be easily met, nay, it is almost as good as met.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large number of Main Line Indians should be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of right. This right has always been there.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demand an assurance that the right will be duly respected.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point in dispute is that their consent should be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item of expenditure exceeding £25. Though this is a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the Congress can pass a resolution to that effect.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Indians should realize that it is for themselves, not for others,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that they enjoy these rights. The Congress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their way. But it is not in the least proper to hold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collection just for this reason. We hope that the Main Line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fail in their duty.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HINDU-MUSLIM RIOTS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cables received here report violent Hindu-Muslim riots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It is believed that several persons were killed. Some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attacked a mosque, which provoked the Muslims. They retaliated.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was called in. It appears from the cables that order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restored. None of us can judge how far these reports are true.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apparent that the cause of the riots was a white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 to be no reason why Hindus and Muslims should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themselves. In their short-sightedness, the officers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stand to gain if the two communities fall out with each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India is so critical at present that the Government,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officer—a large number of them—believe, can rest secure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fight with each other. One must consider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overseas Indians in this situation is. It is clear to us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are Hindus or Muslims, we must not support either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sorry that a third party has provoked quarrels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pray to </w:t>
      </w:r>
      <w:r>
        <w:rPr>
          <w:rFonts w:ascii="Times" w:hAnsi="Times" w:eastAsia="Times"/>
          <w:b w:val="0"/>
          <w:i/>
          <w:color w:val="000000"/>
          <w:sz w:val="22"/>
        </w:rPr>
        <w:t>Khuda-Ishwar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mosques and in temples to grant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might be an end to the disputes that frequently arise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communities. We are convinced that every patriotic Indian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is the only way to ensure the progress of India.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of satyagraha that we have been waging can be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situation, and we may rest confident that, in case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between the two communities, we can meet them with this same </w:t>
      </w:r>
      <w:r>
        <w:rPr>
          <w:rFonts w:ascii="Times" w:hAnsi="Times" w:eastAsia="Times"/>
          <w:b w:val="0"/>
          <w:i w:val="0"/>
          <w:color w:val="000000"/>
          <w:sz w:val="22"/>
        </w:rPr>
        <w:t>weapon.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VANCOUVER INDIANS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the Indians of Vancouver, in Canada, are standing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with great courage. They refused to walk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 laid by the Government there for removing them to a malarial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region. They will now remain in Vancouver, instead of migrating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Honduras. Two of their representatives who had gone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inspection tour of the Honduras reported that it was not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settlement. They allege that inducements were held out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a false report. But they were not influenced. They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interest of their compatriots. Both these Indians deserve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Vancouver Indians are not men who can be trifled with.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this kind has come to our knowledge. From reports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published there, we find that a professor named Teja Sing, </w:t>
      </w:r>
      <w:r>
        <w:rPr>
          <w:rFonts w:ascii="Times" w:hAnsi="Times" w:eastAsia="Times"/>
          <w:b w:val="0"/>
          <w:i w:val="0"/>
          <w:color w:val="000000"/>
          <w:sz w:val="22"/>
        </w:rPr>
        <w:t>who has settled there and passed the M.A. examination, addressing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 of thousands of Sikhs and other Indians, spoke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the present agitation in India is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put up a constitutional fight. But should redress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denied, an Indian will arise who, equipped with arms,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to fight with bombs and explosives.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uncontrolled powers which the white officers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enjoy have made some of them totally incapable of understa-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the people. The eyes of the Sikhs are being opened.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beginning to understand things. India wants justice.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Cunningham wrote some years ago in a book of history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failed to do justice, there would arise in India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leader who would seize all power in his hands. No State </w:t>
      </w:r>
      <w:r>
        <w:rPr>
          <w:rFonts w:ascii="Times" w:hAnsi="Times" w:eastAsia="Times"/>
          <w:b w:val="0"/>
          <w:i w:val="0"/>
          <w:color w:val="000000"/>
          <w:sz w:val="22"/>
        </w:rPr>
        <w:t>can be built on the foundation of bad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PHOENIX SCHOOL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hinted last week that we might write [more]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now in a position to report as under: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 Phoenix who live with their families can take in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boarders. It is intended that the boys who may be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boarders will be treated as one’s own children. This practice prevailed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in olden days, and it should be revived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condition for a boy’s admission, namely,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sound health. Indians of any caste or community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No distinctions will be made in such matters as food,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will get the same food as the inmates, with certain </w:t>
      </w:r>
      <w:r>
        <w:rPr>
          <w:rFonts w:ascii="Times" w:hAnsi="Times" w:eastAsia="Times"/>
          <w:b w:val="0"/>
          <w:i w:val="0"/>
          <w:color w:val="000000"/>
          <w:sz w:val="22"/>
        </w:rPr>
        <w:t>modifications. It will be, in effect, as under: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bottle of milk, two ounces of ghee, flour, mealie meal,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pulse, rice, fresh fruit, green vegetables, sugar bread, nuts (mainly </w:t>
      </w:r>
      <w:r>
        <w:rPr>
          <w:rFonts w:ascii="Times" w:hAnsi="Times" w:eastAsia="Times"/>
          <w:b w:val="0"/>
          <w:i w:val="0"/>
          <w:color w:val="000000"/>
          <w:sz w:val="22"/>
        </w:rPr>
        <w:t>groundnut).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will be provided regularly, spread over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and not more than four meals as it may suit the boys. Which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items should be included in which meal will be decided in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“Phoenix School”, 2-1-1909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our customary practice or in any other way that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best from experience.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does not include tea, coffee or cocoa. It is our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our knowledge and experience, that things such as tea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even to adults, and much more so to children. Some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think that the introduction of tea, etc., has led to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incidence of ill-health.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tea, coffee and cocoa are produced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men who work more or less in conditions of slavery.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for instance, it is the indentured labourers who work on tea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coffee plantations. Cocoa is produced in the Congo, where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are made to work beyond all limits of endurance.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slave labour is used even in the production of sugar.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look too deeply into these matters, we are firmly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view that these three things should be used as sparingly as possible.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if we claim to be fired with the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Indian, we had better avoid these three things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go into these arguments, especially those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tea, in this place. Suffice it to say that boys do not need these things.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OARDING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HARGES</w:t>
      </w:r>
    </w:p>
    <w:p>
      <w:pPr>
        <w:autoSpaceDN w:val="0"/>
        <w:autoSpaceDE w:val="0"/>
        <w:widowControl/>
        <w:spacing w:line="260" w:lineRule="exact" w:before="2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that boarding charges come to not less than a guinea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The figure includes the barber’s service charges.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themselves amount to £1 [per head]. A shilling is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way of washing charges. No separate charges for a barber’s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included since this work is mostly done by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>Phoenix themselves and does not entail any expenditure.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ODGING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possible to provide lodging arrangements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boarding tariff outlined above. There are not enough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the requisite accommodation, nor can the boys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lodged with families. It will therefore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dormitory for them. We do not see any possibility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provide lodging for them before such a dormitory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built. To show that there will be no differential treatment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who may be admitted and the boys of the families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board to them, it is intended that the two classes of boys will </w:t>
      </w:r>
      <w:r>
        <w:rPr>
          <w:rFonts w:ascii="Times" w:hAnsi="Times" w:eastAsia="Times"/>
          <w:b w:val="0"/>
          <w:i w:val="0"/>
          <w:color w:val="000000"/>
          <w:sz w:val="22"/>
        </w:rPr>
        <w:t>sleep in the same room. It is thus necessary to put up a building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sleeping accommodation to about 20 boys.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such a building and of a reservoir to provide bathing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the boys is estimated to cost £200. These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boys can materialize if those who want to have their boys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raise this sum. The estimates have been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architect, Mr. Kallenbach, and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carpenter. The ownership of the building will be vested in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the money, provided they will have no rights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functions. If it ceases to functions, the donors may,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carry away the building. The necessary amount may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by the parents who want to send their boys, or may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donations from others. Those who donate money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a public cause. The inmates of Phoenix are so busy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in no position to undertake the necessary effort to raise a </w:t>
      </w:r>
      <w:r>
        <w:rPr>
          <w:rFonts w:ascii="Times" w:hAnsi="Times" w:eastAsia="Times"/>
          <w:b w:val="0"/>
          <w:i w:val="0"/>
          <w:color w:val="000000"/>
          <w:sz w:val="22"/>
        </w:rPr>
        <w:t>fund.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convenient to prescribe a uniform dress for the boys.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will be the requirements of dress according to us: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Hair-brush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d.</w:t>
            </w:r>
          </w:p>
        </w:tc>
      </w:tr>
      <w:tr>
        <w:trPr>
          <w:trHeight w:hRule="exact" w:val="30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Half-length breeches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Shirts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 Shorts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Pairs of sandals or shoes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Hat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Night dresses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Towels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Napkins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 Pocket handkerchiefs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1  13  6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 will be of the model customary in one’s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hat mentioned above is merely for use when working in the sun.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a dress should be provided for the boys or not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their parents. If any parents do not want to incur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or are not anxious to teach the boys such simplicity,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with the boys materials for the items indicated above in a </w:t>
      </w:r>
      <w:r>
        <w:rPr>
          <w:rFonts w:ascii="Times" w:hAnsi="Times" w:eastAsia="Times"/>
          <w:b w:val="0"/>
          <w:i w:val="0"/>
          <w:color w:val="000000"/>
          <w:sz w:val="22"/>
        </w:rPr>
        <w:t>small bag or packet. If they ask us, we suggest that they send nothing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boys, but give us a sum of £1.13.6, with permission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required garments made and given them to the boys to wear.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of dress indicated above are for one year.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EDS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intend to provide Indian-style beds to sleep 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using planks of the kind in use in gaols. They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conducive to one’s well-being. We think it is healthier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be made to sleep on blankets than to be allowed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mattresses. But we shall make necessary alterations in this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parents. According to us, the boys will need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things:</w:t>
      </w:r>
    </w:p>
    <w:p>
      <w:pPr>
        <w:autoSpaceDN w:val="0"/>
        <w:tabs>
          <w:tab w:pos="4210" w:val="left"/>
        </w:tabs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Blankets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 s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Pillow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 s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Bedsheets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 s</w:t>
      </w:r>
    </w:p>
    <w:p>
      <w:pPr>
        <w:autoSpaceDN w:val="0"/>
        <w:tabs>
          <w:tab w:pos="4330" w:val="left"/>
        </w:tabs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Pillow-covers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 s</w:t>
      </w:r>
    </w:p>
    <w:p>
      <w:pPr>
        <w:autoSpaceDN w:val="0"/>
        <w:autoSpaceDE w:val="0"/>
        <w:widowControl/>
        <w:spacing w:line="294" w:lineRule="exact" w:before="46" w:after="0"/>
        <w:ind w:left="0" w:right="18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s </w:t>
      </w:r>
    </w:p>
    <w:p>
      <w:pPr>
        <w:autoSpaceDN w:val="0"/>
        <w:autoSpaceDE w:val="0"/>
        <w:widowControl/>
        <w:spacing w:line="260" w:lineRule="exact" w:before="1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may themselves send these materials; otherwise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buy them. Leaving the expenditure on dress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blankets, etc., to the decision of the parents, we calculate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to be borne by them will amount to one guinea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It is proposed to charge admission fee at the rate of £1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boy. The sum is intended to be spent on buying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for him. It is not that books worth that amount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bought. But the intention is to keep some provision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miscellaneous expenditure on the boys that the school may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incur. Books required for advanced boys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by the parents.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EACHERS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from the account given above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charge any monthly fee. We are in a position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only because the teachers maintain themselves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from the [International Printing] Press. With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press, every teacher gives his services at certain hours.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have a School Board which will consider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>teaching,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teachers will be Purshottamdas Desai (Principal), Mr. </w:t>
      </w:r>
      <w:r>
        <w:rPr>
          <w:rFonts w:ascii="Times" w:hAnsi="Times" w:eastAsia="Times"/>
          <w:b w:val="0"/>
          <w:i w:val="0"/>
          <w:color w:val="000000"/>
          <w:sz w:val="22"/>
        </w:rPr>
        <w:t>West, Mr. Cordes, Miss West and 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URRICULUM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main object of this school is to strengthen the pupils’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is said that real education consists in teaching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learning. In other words, a desire for knowledge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in him. knowledge, however, is of many kinds.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which is harmful. If, therefore, the boys’ character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well, they will acquire the wrong kind of knowledge.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lack of proper planning in education, we observe that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to be atheists and some, though highly educated, fall a prey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vices. It is therefore the main object of this school to assist in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character of boys. We can see this aim realized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Hassan Mia and Mr. Ravikrishna. We can form some idea of what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Hassan Mia has been doing in England. Mr. Ravikrishna is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 the sake of the country. Both these have gone out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 at Phoenix.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will be taught their own language, that is, Gujarati or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possible, Tamil, as also English, arithmetic, history, geography,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botany and zoology. Advanced pupils will also be taught algebra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geometry. It is expected that they can be brought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matriculation level.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purposes of religious instruction, parents will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 religious teacher of their choice. Hindu boys will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fundamentals of the Hindu religion in any manner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their parents. Indian Christians will be taught the elements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Christian religion by Mr. West and Mr. Cordes and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teachings of Theosophy. For boys of the Muslim faith,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a Moulvi, if possible. They will be permitted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on Fridays. We believe that the education of any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without religious instruction. Therefore, it is they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with a religious bent of mind to provide their children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religious and secular education. We shall find on reflection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call secular education is also for strengthening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instinct. We think education imparted without any such aim is often </w:t>
      </w:r>
      <w:r>
        <w:rPr>
          <w:rFonts w:ascii="Times" w:hAnsi="Times" w:eastAsia="Times"/>
          <w:b w:val="0"/>
          <w:i w:val="0"/>
          <w:color w:val="000000"/>
          <w:sz w:val="22"/>
        </w:rPr>
        <w:t>harmful.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will be taught the history of ancient and modern India so </w:t>
      </w:r>
      <w:r>
        <w:rPr>
          <w:rFonts w:ascii="Times" w:hAnsi="Times" w:eastAsia="Times"/>
          <w:b w:val="0"/>
          <w:i w:val="0"/>
          <w:color w:val="000000"/>
          <w:sz w:val="22"/>
        </w:rPr>
        <w:t>as to inculcate in them love of India and help them grow patriotic.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this, there is no other information to be given.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want to send their boys will do so indeed. As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 about the building, it is the duty of the parents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It is hardly necessary to mention that a report on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>and a statement of accounts will be published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HIGHER-GRADE SCHOOL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plainly the intention of the Government gradually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Indian boys from higher-grade Indian schools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We have already shown that the remedy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school of our own, and have been saying this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Phoenix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 same, it is necessary to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 are two ways of fighting it and securing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through courts of law, and two, through petitions, etc.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obtain redress through the courts of law cannot be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careful study. We can come to no final conclusion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 suit was filed once and dismissed by the Supreme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 good lawyer may be consulted and, if advised by him,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should be fought out legally. If that is not possible,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made. The matter should be taken right up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Of course, we shall need to have sanctions behind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moves. We can apply them through satyagraha. We need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go into the question of how this can be done.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later. Meanwhile, it is necessary that the leaders take the steps </w:t>
      </w:r>
      <w:r>
        <w:rPr>
          <w:rFonts w:ascii="Times" w:hAnsi="Times" w:eastAsia="Times"/>
          <w:b w:val="0"/>
          <w:i w:val="0"/>
          <w:color w:val="000000"/>
          <w:sz w:val="22"/>
        </w:rPr>
        <w:t>outlined above as expeditiously as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MY SECOND EXPERIENCE IN GAOL [– II]</w:t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exact nine hours’ labour daily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rigorous imprisonment. The prisoners are locked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at six o’clock. At half-past five in the morning,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 to wake them up, and the cell-doors open at six. The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when they are locked in and again when the are let out.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that the counting may be orderly and speedy, every prisoner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stand at attention near his bed. Each one must roll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bedding, put it in its proper place and, after a wash, be ready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six. Then, at seven, work starts. The work assigned is of various kinds.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day, we had to dig up the soil in a field near the main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purposes of cultivation.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30 Indians were there. No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compelled to work if he was not fit enough. We were taken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Kaffirs. The soil was very hard, and since it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dug up with spades, the labour involved was strenuous. The day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hot. The place of work must have been at a distance of about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miles from the gaol. All the Indians set to work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But only a few of them were used to hard work,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quite. exhausted with the exertion. Among us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Ravikrishna, son of Babu Talevantsingh. I was much disconcerted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work, and yet the energy with which he went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gladdened my heart. As the day advanced, we found the task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The warder was rather sharp of temper. He shouted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all the time to keep on working. The more he shouted,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nervous the Indians became. I even saw some of them in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 noticed, had a swollen foot. I was sorely distressed at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went on urging everyone to ignore the warder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best he could. I too got exhausted. There were large blisters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palms, the lymph oozing out of them. It was difficult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and the spade seemed to weight a maund. For myself,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to God all the time to save my honour, so that I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down, and to give me strength to keep doing the work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should. Placing my trust in Him, I went on with the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started rebuking me. He did so because I was resting.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there was no need to shout at me, that I would do my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to the utmost limit of endurance. Just then, I observed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Jhinabhai Desai fainting away. I paused a little, not being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place of work. The warder went to the spot. I found that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must go, and I ran. Two other Indians also followed me.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sprinkled over Jhinabhai. He came to. The warder sent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their work. I was allowed to remain by his side. After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cold water had been poured over Jhinabhai’s head, 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better. I told the warder that Jhinabhai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down to the gaol. Hence a cab was sent for. I was ordered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it to the gaol. As I splashed cold water over Jhinabhai’s head,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myself, “A great many Indians have been going to gaol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word. What a sinner I would be if I had been giving wrong advice </w:t>
      </w:r>
      <w:r>
        <w:rPr>
          <w:rFonts w:ascii="Times" w:hAnsi="Times" w:eastAsia="Times"/>
          <w:b w:val="0"/>
          <w:i w:val="0"/>
          <w:color w:val="000000"/>
          <w:sz w:val="22"/>
        </w:rPr>
        <w:t>! Am I the cause of all this suffering on the part of Indians?” As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Later, this became the subject of a controversy; 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thus, I sighed deeply. I considered the matter afresh, with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witness, and, after being plunged in reflection for some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myself with a smile. I felt I had given the right advice. If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suffering is in itself a kind of happiness, there is no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by it. This was only a case of fainting but even if it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 could have given no other advice Seeing that our sole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break free from our fetters by enduring every hardship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remaining bound for life, I felt light in heart and tried to instil </w:t>
      </w:r>
      <w:r>
        <w:rPr>
          <w:rFonts w:ascii="Times" w:hAnsi="Times" w:eastAsia="Times"/>
          <w:b w:val="0"/>
          <w:i w:val="0"/>
          <w:color w:val="000000"/>
          <w:sz w:val="22"/>
        </w:rPr>
        <w:t>courage in Jhinabhai.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cab arrived, Jhinabhai was made to lie down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taken away. A complaint was made to the chief warder.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inquiry, the warder was reprimanded. Jhinabhai was not taken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noon. Similarly, four other Indians were found too weak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work]. All the others resumed work. One is required to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noon to one. At noon, supervision over us was assigned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warder instead of a white one. He proved a little better.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on prodding us. Occasionally, he would shout a few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at noon Kaffirs and Indians were deployed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place, though at different spots. We were given softer soil to dig up.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the contractor. He said that the labour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was likely to put him to some loss. He admitted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all at once equal the Kaffirs in point of physical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him that they were not likely to work [harder] for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warder, that they would do as much—and only as much—as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could for fear of God. But I found it necessary later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>this idea altogether. Let us see how that happened.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taken out [again] the next day. But we were sent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warder instead of a white one. The Kaffir, moreover,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one as on the previous day. He had been advised not to </w:t>
      </w:r>
      <w:r>
        <w:rPr>
          <w:rFonts w:ascii="Times" w:hAnsi="Times" w:eastAsia="Times"/>
          <w:b w:val="0"/>
          <w:i w:val="0"/>
          <w:color w:val="000000"/>
          <w:sz w:val="22"/>
        </w:rPr>
        <w:t>bother us at all about work.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(To be continued)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60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“RAND DAILY MAIL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704" w:right="1406" w:bottom="478" w:left="1440" w:header="720" w:footer="720" w:gutter="0"/>
          <w:cols w:num="2" w:equalWidth="0">
            <w:col w:w="3280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028"/>
        <w:ind w:left="16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9, 1909</w:t>
      </w:r>
    </w:p>
    <w:p>
      <w:pPr>
        <w:sectPr>
          <w:type w:val="nextColumn"/>
          <w:pgSz w:w="9360" w:h="12960"/>
          <w:pgMar w:top="704" w:right="1406" w:bottom="478" w:left="1440" w:header="720" w:footer="720" w:gutter="0"/>
          <w:cols w:num="2" w:equalWidth="0">
            <w:col w:w="3280" w:space="0"/>
            <w:col w:w="323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there still exists some doubt as to what is wanted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in the Transvaal, who have now been fighting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odds for the past two years. I will, therefore,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per-mission, endeavour to state the Indian submission as briefly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we want is the following: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Repeal of Act 2 to 1907;</w:t>
      </w:r>
    </w:p>
    <w:p>
      <w:pPr>
        <w:autoSpaceDN w:val="0"/>
        <w:autoSpaceDE w:val="0"/>
        <w:widowControl/>
        <w:spacing w:line="260" w:lineRule="exact" w:before="60" w:after="0"/>
        <w:ind w:left="990" w:right="28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Legal recognition of the right of highly educated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Transvaal like any other immigrant,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provided by the Immigration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with such administrative severity in applying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as to exclude all but six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one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Repeal of the old Act is necessary,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for the honour of the country, because it is claimed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General Smuts is under promise to repeal the Act.</w:t>
      </w:r>
    </w:p>
    <w:p>
      <w:pPr>
        <w:autoSpaceDN w:val="0"/>
        <w:autoSpaceDE w:val="0"/>
        <w:widowControl/>
        <w:spacing w:line="260" w:lineRule="exact" w:before="40" w:after="0"/>
        <w:ind w:left="990" w:right="26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Act 2 to 1907 is in conflict with the new Act of 1908, and,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decision of the Supreme Court has shown,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together of the two dissimilar Acts having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may lead to dangerous results.</w:t>
      </w:r>
    </w:p>
    <w:p>
      <w:pPr>
        <w:autoSpaceDN w:val="0"/>
        <w:autoSpaceDE w:val="0"/>
        <w:widowControl/>
        <w:spacing w:line="260" w:lineRule="exact" w:before="40" w:after="0"/>
        <w:ind w:left="990" w:right="30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Recent events have shown that Act 2 to 1907 is not meant,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[as] was stated by General Smuts at one time, to be a dead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990" w:right="0" w:hanging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Act, being still on the Statute-book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constitutes an offence to the Turkish Mahomedans, and,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addressed to </w:t>
      </w:r>
      <w:r>
        <w:rPr>
          <w:rFonts w:ascii="Times" w:hAnsi="Times" w:eastAsia="Times"/>
          <w:b w:val="0"/>
          <w:i/>
          <w:color w:val="000000"/>
          <w:sz w:val="18"/>
        </w:rPr>
        <w:t>Rand Daily Mail.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has the</w:t>
      </w:r>
    </w:p>
    <w:p>
      <w:pPr>
        <w:autoSpaceDN w:val="0"/>
        <w:autoSpaceDE w:val="0"/>
        <w:widowControl/>
        <w:spacing w:line="220" w:lineRule="exact" w:before="2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superscription scored out and the words “Statement for Mr. Cartwright” substituted.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office copy available is imperfect and words in square brackets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supplied in some places by conjecture.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type w:val="continuous"/>
          <w:pgSz w:w="9360" w:h="12960"/>
          <w:pgMar w:top="7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continues to offend the religious susceptibilities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 Mahomedans.</w:t>
      </w:r>
    </w:p>
    <w:p>
      <w:pPr>
        <w:autoSpaceDN w:val="0"/>
        <w:autoSpaceDE w:val="0"/>
        <w:widowControl/>
        <w:spacing w:line="260" w:lineRule="exact" w:before="40" w:after="0"/>
        <w:ind w:left="990" w:right="32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It is open to the Government, if they wish to harass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to enforce the most objectionable clauses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educated British Indians, General Smuts [stated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no] objection raised [to the entry] of such persons,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apply under the Asiatic Registration Act. This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>unsatisfactory, because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powers granted by the Asiatic Act refer only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temporary permits;</w:t>
      </w:r>
    </w:p>
    <w:p>
      <w:pPr>
        <w:autoSpaceDN w:val="0"/>
        <w:tabs>
          <w:tab w:pos="990" w:val="left"/>
          <w:tab w:pos="4090" w:val="left"/>
          <w:tab w:pos="4610" w:val="left"/>
          <w:tab w:pos="55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such temporary permits, even though they may be of 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duration, would still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immigrants;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permits, therefore, would prevent the holders [from]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carrying on their profession;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temporary permits would leave their holders at the mercy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Indians want, in place of such makeshifts, is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undoubted right of highly educated Indians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free immigrants, provided that they pass any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test that the authorities may impose.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objected that there is no such power reserved in law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Minister to impose severe or discriminating tests—I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law is not enough for the purpose—my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no objection to administrative discrimination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power can be given to the Minister to set any education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different tests for different classes, the Minister’s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 being final and not appealable to the Supreme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a severe test, it will be competent for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limit the entry of highly educated Indians to only six in any one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resent a racial bar as regards educated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being deemed a national dishonour. Whilst, therefore,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General Smuts is largely sentimental, with Indians it is one of vital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of Act 2 of 1907 is necessary, whether we demand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Amendment of the Immigration Act is necessary,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condemnation by the Supreme Court of its several clauses. Why </w:t>
      </w:r>
      <w:r>
        <w:rPr>
          <w:rFonts w:ascii="Times" w:hAnsi="Times" w:eastAsia="Times"/>
          <w:b w:val="0"/>
          <w:i w:val="0"/>
          <w:color w:val="000000"/>
          <w:sz w:val="22"/>
        </w:rPr>
        <w:t>not, then, at the time of amending it, free it from the taint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Act, and alter it so as to give the Minister additional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imposition of the education test? Indians on their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undertake not to raise passive resistance over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test, so long as six highly educated Indians are passed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test during any single year.</w:t>
      </w:r>
    </w:p>
    <w:p>
      <w:pPr>
        <w:autoSpaceDN w:val="0"/>
        <w:autoSpaceDE w:val="0"/>
        <w:widowControl/>
        <w:spacing w:line="220" w:lineRule="exact" w:before="66" w:after="0"/>
        <w:ind w:left="0" w:right="4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4914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EDUCATION OF INDIANS IN NATAL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wrote last week about the decision of the Government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boys above the age of 14 to the higher-grade Indian schools.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steps it is proposed to take in this connection must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On further inquiry, we find that there are two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filing a suit. First, a suit may be fild against the refusal to admit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over-age boy, and second, for securing admission of Indian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English school. The second approach may perhaps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less possibility of success in the first. Even then,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worthwhile to file a case of that kind. It will expose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In filing a case of the second kind, we need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our boys to an English school afterwards; only, if we win the </w:t>
      </w:r>
      <w:r>
        <w:rPr>
          <w:rFonts w:ascii="Times" w:hAnsi="Times" w:eastAsia="Times"/>
          <w:b w:val="0"/>
          <w:i w:val="0"/>
          <w:color w:val="000000"/>
          <w:sz w:val="22"/>
        </w:rPr>
        <w:t>case, boys may get more concessions in the higher-grade [school].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suits will cost money. If Indian parents raise it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can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IMMIGRATION COMMISSION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Immigration Commission commenced its sessions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on Tuesday. Anyone who wants may give evidence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duty of the Congress to give evidence on this issue.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duals may also do so. According to us, there is only one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 can say, and that is to ask for an end to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There is hardly any difference between indenture and </w:t>
      </w:r>
      <w:r>
        <w:rPr>
          <w:rFonts w:ascii="Times" w:hAnsi="Times" w:eastAsia="Times"/>
          <w:b w:val="0"/>
          <w:i w:val="0"/>
          <w:color w:val="000000"/>
          <w:sz w:val="22"/>
        </w:rPr>
        <w:t>slavery. We assume that Indians who have come over under the system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“High Gradee School”, 9-1-1909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stood to gain somewhat. But, in fact, by accepting slavery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pecuniary gain, they have only suffered a loss.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such slavery are as good as lost to the motherland.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is of no benefit to the country. So long as man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an independent individual, the community derives no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work. Looking at the matter from other points of view, too,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necessary that the system of indenture should be stopped.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therefore, is the evidence that should be tendered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16-1-1909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MY SECOND EXPERIENCE IN GAOL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–III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advised to make a sincere attempt to do our best.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assigned to us was also light. We had to dig up pits and fill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municipal land adjoining the main road. This allowed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But I found from experience that, left to our conscience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we are shirkers. For I observed that the men slackened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confirmed belief that we get a bad name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shirking work and also that this habit is one of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our struggle is being prolonged. Satyagraha is a difficult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easy method Our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not be in doubt. We bear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to the Government. We do not regard it as our enemy.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it, it is with a view to correcting its errors and making it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ways. We would not be happy to see it in difficulties.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our resistance is for its good. It follows from this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that we at any rate should work to the best of our 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If we believe that we have no moral obligation to work [hard],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 that we put in the full amount of work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warder. If it is not just that we should work, then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warder, but resist him rather and suffer any further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 that may be awarded to us in consequence.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Indian who holds such a view. If some of them do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[hard enough], there is no more to it than mere laziness and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 work. It does not become us thus to be lazy or to shirk work.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it is our duty to do whatever work is given to us; if we </w:t>
      </w:r>
      <w:r>
        <w:rPr>
          <w:rFonts w:ascii="Times" w:hAnsi="Times" w:eastAsia="Times"/>
          <w:b w:val="0"/>
          <w:i w:val="0"/>
          <w:color w:val="000000"/>
          <w:sz w:val="22"/>
        </w:rPr>
        <w:t>worked [as well as we could] without any fear of the warder, we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spared all harassment. There would then be no question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overwork ourselves. Because of the habit of shirking </w:t>
      </w:r>
      <w:r>
        <w:rPr>
          <w:rFonts w:ascii="Times" w:hAnsi="Times" w:eastAsia="Times"/>
          <w:b w:val="0"/>
          <w:i w:val="0"/>
          <w:color w:val="000000"/>
          <w:sz w:val="22"/>
        </w:rPr>
        <w:t>work, people were put to some difficulties in gaol.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digression, let us return to the main story. As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our work became lighter, as I have pointed out above.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which included me was next assigned the task of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in the gaol garden and looking after its cultivation.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was mainly to sow maize seeds, clear the potato bed and dust the </w:t>
      </w:r>
      <w:r>
        <w:rPr>
          <w:rFonts w:ascii="Times" w:hAnsi="Times" w:eastAsia="Times"/>
          <w:b w:val="0"/>
          <w:i w:val="0"/>
          <w:color w:val="000000"/>
          <w:sz w:val="22"/>
        </w:rPr>
        <w:t>potato plants.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for two days, they took us to dig a municipal tank.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there consisted of digging, piling up the earth and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away in barrows. This again was hard work. We had a taste of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days. I had a swollen wrist, which was cured when 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being at a distance of four or five miles, we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there in a trolley. We had to cook our meal near the tank,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carried with us the necessary provisions and fuel. Here,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contractor was not satisfied. We could not equal the Kaffirs.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 work on the tank for two days, they gave us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Hitherto they used to take out mostly such Indians 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for work. Now, however, they were formed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groups. Some of them were sent to dig out the weeds that had shot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soldiers’ tombs. Others were sent to clean the graveyard.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continued for some time. Meanwhile,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Barberton case, nearly 50 Indians were released.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remaining period, we were assigned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This included digging, reaping, sweeping, etc.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heavy work; rather, it was conductive to vigour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One may at first get bored when engaged on such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nine hours at a stretch, but one doesn’t feel it after getting used to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kind of work described above,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in every cell to carry the bucket for urine, etc., placed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our people are unwilling to do such work. In fact,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why one should mind it. It is wrong to think of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humiliating or degrading. Moreover, those who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imprisonment cannot afford to stand on prestige thus.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sometimes there was some argument as to who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urine bucket. If we have understood the full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we would compete with one another in offering to do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instead of making difficulties about it, and one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if the work fell to one’s lot. That is to say,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consist in being required by the Government to work,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work had in any case to be attended to, he who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to offer himself would deserve special honour.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have resolved to bear all suffering, each one of 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come forward to suffer more than others, and he who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should feel most honoured. An example of this was once set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Hassan Mirza. He has been suffering from a very bad disease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lungs. He is delicate of health. All the same, he gladly took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whatever work fell to his lot from day to day. Furthermore,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no thought to his health. Once, Kaffir warder asked him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warder’s privy, which he instantly started doing. As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done such work, he vomited. He was not upset by this.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cleaning another privy, I happened to come up and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upon the work. I was astonished. To be sure, I felt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him. On inquiry, I learnt about the first privy.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 same Kaffir warder was ordered by the chief [warder]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Indians to clean the latrines specially set apart for the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>warder approached me about this and asked me to name two persons.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I was the best person for such work, and so I went myself.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feel no shame in this kind of work. I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accustom ourselves to it. Because of the dislike we feel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work, not only do we find the front of our houses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 generally dirty, but also originate, or spread, epidemics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plague, etc. We assume that lavatories are bound to be unclean,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we frequently invite the charge of being dirty. Once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was sentenced to solitary confinement, that is to say,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a cell by himself, for refusing to do such work.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see nothing wrong in our having to submit to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sentence. But, in this particular case, the penalty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It is, moreover, not proper that we should hold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from such work. When I set out to attend to the work, the warder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scold others and urged them to come forward. This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the order and forthwith Mr. Omar Osman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ran to my help; the work was very light, though. My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narrating this story is to show that these men also felt honoured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such work when required by the Government. If we are hurt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work assigned to us, we cannot take part in any fight </w:t>
      </w:r>
      <w:r>
        <w:rPr>
          <w:rFonts w:ascii="Times" w:hAnsi="Times" w:eastAsia="Times"/>
          <w:b w:val="0"/>
          <w:i w:val="0"/>
          <w:color w:val="000000"/>
          <w:sz w:val="22"/>
        </w:rPr>
        <w:t>worth the 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EMOVED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above an account of the work [assigned to us]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Vol-ksrust gaol. But I did not spend two full months in that gaol.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suddenly sent away to Johannesburg for a few days.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there is worth recounting. I was taken there on October 25.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was that I was required to give evidence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Dahya, the tailor. There were all kinds of speculations as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reasons. Everyone was filled with hope and imagined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there might be an interview with General Smuts. It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that there was no such idea. A warder was specially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to fetch me. A railway compartment was placed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We had second-class tickets, the only reason being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third-class carriages in the train. It appears that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only in third-class compartments. I was in gaol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journey. I had some luggage with me,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carry myself. The distance from the gaol to the station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covered on foot. After arriving at Johannesburg, I had [again]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gaol on foot, carrying the luggage myself.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provoked strong comments in newspapers. Questions were asked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Parliament. Many persons felt hurt. Everyone thought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political prisoner, I should not have been made to walk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dressed in gaol uniform and carrying a load.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why this should have given offence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When Mr. Anglia came to know how I was to go,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in his eyes. Mr. Naidoo and Mr. Polak were at the station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having received information [about my arrival]. They were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to see my condition. There is no reason why one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so much. It is not likely that in this country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make any distinction between political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 greater the harassment we suffer, the earlier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our release. Moreover, we shall find on reflection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hardship to have to wear a gaol uniform, or go on foot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one’s luggage. But the world will always think of these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and that is why an outcry was raised in England.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have the slightest trouble from the warder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I had resolved [while in Volksrust Gaol] that, unless openly </w:t>
      </w:r>
      <w:r>
        <w:rPr>
          <w:rFonts w:ascii="Times" w:hAnsi="Times" w:eastAsia="Times"/>
          <w:b w:val="0"/>
          <w:i w:val="0"/>
          <w:color w:val="000000"/>
          <w:sz w:val="22"/>
        </w:rPr>
        <w:t>allowed by the warder, I would not take any food other than what I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Treatment in prison : (a) marched in concict’s farb, 31-10-1908.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in gaol. Hence I had carried on with the gaol diet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 they had given me no food packet for the journey.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[accompanying me] allowed me to buy whatever food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The station master offered me some money. He was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upset [to observe my condition]. I thanked him, [but]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offer of money. I borrowed 10 s from Mr. Kazi, who was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station, and spent something from it to buy food for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warder on the train.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evening when we reached Johannesburg, so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where I could be among other Indians. I was given a bed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 of the prison where there were mostly Kaffir prisoners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lying ill. I spent the night in his cell in grest misery and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that the very next day I would be taken among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and, thinking that I would be kept in this place all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quite nervous. I felt extremely uneasy, but I resolved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my duty required me to bear every suffering. I read the </w:t>
      </w:r>
      <w:r>
        <w:rPr>
          <w:rFonts w:ascii="Times" w:hAnsi="Times" w:eastAsia="Times"/>
          <w:b w:val="0"/>
          <w:i/>
          <w:color w:val="000000"/>
          <w:sz w:val="22"/>
        </w:rPr>
        <w:t>Bhagvad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had carried with me. I read the verses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bearing on my situation and, meditating on them, managed to </w:t>
      </w:r>
      <w:r>
        <w:rPr>
          <w:rFonts w:ascii="Times" w:hAnsi="Times" w:eastAsia="Times"/>
          <w:b w:val="0"/>
          <w:i w:val="0"/>
          <w:color w:val="000000"/>
          <w:sz w:val="22"/>
        </w:rPr>
        <w:t>compose myself.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felt so uneasy was that the Kaffir and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appeared to be wild, murderous and given to immoral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their language. A Kaffir started putting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felt a hint of mockery even in this. I did not understand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 returned no reply. He asked me in broken English why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there in that fashion. I gave a brief reply,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lapsed into silence. Then came a Chinese. He appeared to be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near the bed and looked closely at me. I kept still.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a Kaffir lying in bed. The two exchanged obscene jokes,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uncovering each other’s genitals. Both these prisoners had charges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and larceny against them. Knowing this, how could I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sleep? Thinking that I would bring this to the notice of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day, I fell asleep for a while late in the night.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suffering lies in this. Carrying luggage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are nothing very serious. Realizing that the experience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must also sometimes be that of other Indians, and that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the fear that I did, I was happy that I had suffered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others. The experience, I thought, would impel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against the Government all the more tenaciously, and I hoped </w:t>
      </w:r>
      <w:r>
        <w:rPr>
          <w:rFonts w:ascii="Times" w:hAnsi="Times" w:eastAsia="Times"/>
          <w:b w:val="0"/>
          <w:i w:val="0"/>
          <w:color w:val="000000"/>
          <w:sz w:val="22"/>
        </w:rPr>
        <w:t>that I might succeed in inducing prison reforms in regard to these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matters. All these are indirect benefits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rose the following day, I was taken to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 were lodged, so that I had no chance to complain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about what had happened. I have, though, resolved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on an agitation to ensure that Indian prisoners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with Kaffirs or others. When I arrived at the place,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15 Indian prisoners. Except for three, all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 three were charged with other offences.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generally lodged with Kaffirs. When I reached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warder issued an order that all of us should be lodged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room. I observed with regret that some Indians were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in the same room as the Kaffirs, the reason being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there for a secret supply of tobacco, etc. This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to us. We may entertain no aversion to Kaffirs,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fact that there is no common ground between them and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daily affairs of life. Moreover, those who wish to sleep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room with them have ulterior motives for doing so. Obviously, </w:t>
      </w:r>
      <w:r>
        <w:rPr>
          <w:rFonts w:ascii="Times" w:hAnsi="Times" w:eastAsia="Times"/>
          <w:b w:val="0"/>
          <w:i w:val="0"/>
          <w:color w:val="000000"/>
          <w:sz w:val="22"/>
        </w:rPr>
        <w:t>we ought to abandon such notions if we want to make progress.</w:t>
      </w:r>
    </w:p>
    <w:p>
      <w:pPr>
        <w:autoSpaceDN w:val="0"/>
        <w:autoSpaceDE w:val="0"/>
        <w:widowControl/>
        <w:spacing w:line="294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(To be continued)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16-1-1909</w:t>
      </w:r>
    </w:p>
    <w:p>
      <w:pPr>
        <w:autoSpaceDN w:val="0"/>
        <w:autoSpaceDE w:val="0"/>
        <w:widowControl/>
        <w:spacing w:line="292" w:lineRule="exact" w:before="370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</w:t>
      </w:r>
      <w:r>
        <w:rPr>
          <w:rFonts w:ascii="Times" w:hAnsi="Times" w:eastAsia="Times"/>
          <w:b w:val="0"/>
          <w:i/>
          <w:color w:val="000000"/>
          <w:sz w:val="24"/>
        </w:rPr>
        <w:t>CHANCHALBEHN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9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CHANCHAL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2" w:after="0"/>
              <w:ind w:left="1170" w:right="0" w:firstLine="17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OLKSRUST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Saturday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16, 1909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4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arrested, deported, again arrested and am now released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bail. I shall now proceed to Johannesburg. You will know more from </w:t>
      </w:r>
      <w:r>
        <w:rPr>
          <w:rFonts w:ascii="Times" w:hAnsi="Times" w:eastAsia="Times"/>
          <w:b w:val="0"/>
          <w:i w:val="0"/>
          <w:color w:val="000000"/>
          <w:sz w:val="22"/>
        </w:rPr>
        <w:t>Manilal.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unhappy that I was not able to have much talk, rather any </w:t>
      </w:r>
      <w:r>
        <w:rPr>
          <w:rFonts w:ascii="Times" w:hAnsi="Times" w:eastAsia="Times"/>
          <w:b w:val="0"/>
          <w:i w:val="0"/>
          <w:color w:val="000000"/>
          <w:sz w:val="22"/>
        </w:rPr>
        <w:t>talk, with you. But such is my plight.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purposely dictated to you that day. I want to make you adept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work. I would even keep you with me when Rami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grown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on this day at Volkrust on his way to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>after seeing Mrs. Gandhi, who was seriously ill at Phoenix.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Harilal, Gandhiji’s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infant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up. Be sure that if you give up the idea of staying with Harilal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it will do good to both of you. Harilal will grow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and will perform his other duties. Love for you does not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staying with you. At times one has to live apart just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love. This is true in your case. From every side, I see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is for your benefit. But it can be a source of happiness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become restless owing to separation. I think Harilal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stay at Johannesburg till the struggle is over.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your stage of life, I do not intend to treat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I wish you and Manilal take charge of the household.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look after everything in the house, keep 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form, take care of their belongings, and teach them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see that they are clean and their nails are well trimmed.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completely recover. Even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say when Ba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restored, your role will not be affected. You have to behave as </w:t>
      </w:r>
      <w:r>
        <w:rPr>
          <w:rFonts w:ascii="Times" w:hAnsi="Times" w:eastAsia="Times"/>
          <w:b w:val="0"/>
          <w:i w:val="0"/>
          <w:color w:val="000000"/>
          <w:sz w:val="22"/>
        </w:rPr>
        <w:t>mistress of the house. Do not forget that we are very poor.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“INDIAN OPINION”</w:t>
      </w:r>
    </w:p>
    <w:p>
      <w:pPr>
        <w:autoSpaceDN w:val="0"/>
        <w:autoSpaceDE w:val="0"/>
        <w:widowControl/>
        <w:spacing w:line="24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week’s 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find myself lodged in the gaol-palace. I, therefore,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address a few words to the Indian community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situation.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some Indians have weakened. Many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have given up the fight. Others, it appears, are about to do so.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has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[some] Pathans in which they state as under: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signatures of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4268" w:space="0"/>
            <w:col w:w="2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Ramdas, Gandhiji’s third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Devdas, Gandhiji’s fourth and youngest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Kasturba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18-1-1909; the letter was entitled “Revolt against Picketing”.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Pathans, wish to inform the Government and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paper that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 volunteer corps of pickets to keep a watch on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the Licensing Office. The pickets are dressed in </w:t>
      </w:r>
      <w:r>
        <w:rPr>
          <w:rFonts w:ascii="Times" w:hAnsi="Times" w:eastAsia="Times"/>
          <w:b w:val="0"/>
          <w:i/>
          <w:color w:val="000000"/>
          <w:sz w:val="22"/>
        </w:rPr>
        <w:t>khaki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uniform, and wear bands like soldiers. We saw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smartly parading up and down the roads. These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posted with a view to defeating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to help the Government and inciting loyal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it. And therefore we, Pathans, who have been loyal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late Queen-Empress Victoria, and the present King-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and Queen-Empress—may God save them—consider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volunteers of Gandhi and Polak as bullies. We pray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 to oppose us in what we may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Not only does Gandhi always make derogatory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about our religion and pass insulting remarks;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Prophets, but he is ever disturbing the peace [of the land].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cannot remove him and his corps of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Colony, we can do that much for the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despatch. We shall be grateful to you if you give publicity to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the letter is over the signatures of Pathans.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that it was drafted by them. There was a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sent a petition to the Government to say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be blown up by its cannon than submit to the law.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these very Pathans would submit to the same Act or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submit to it. Should that happen, it would be a matter of shame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and for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How, then, did this letter come to be written? I am sure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hand of a well-known Indian behind it. Some whites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intrigues against the community in order to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interests. There are some Indians who, having burnt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fingers, want others to do likewise and thus wish to drag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Community. Both these classes of men want to use the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pawns in their game. The Pathans, being illiterate, are easily misled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induced to give their signatures. They ought to think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should very much like some Indian to read out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right spirit. If the Pathans give their signatures to any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letter, without giving thought to its content, they will bedim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 of their swords. When a sword is used in the service of a wrong </w:t>
      </w:r>
      <w:r>
        <w:rPr>
          <w:rFonts w:ascii="Times" w:hAnsi="Times" w:eastAsia="Times"/>
          <w:b w:val="0"/>
          <w:i w:val="0"/>
          <w:color w:val="000000"/>
          <w:sz w:val="22"/>
        </w:rPr>
        <w:t>cause, I regard it merely as a piece of rusted iron.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has written this letter or caused it to be written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out a threat to the pickets. But the Pathans must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proper for them to raise their hand against a single Indian.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much to say about what has been said against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letter. The author of the letter wants to create dissensions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To charge me with insulting the Prophets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betrays sheer ignorance. I have not even dreamt of such a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not in the nature of true Hinduism to insult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others. I believe myself to be a follower of that religion. Since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devoted to dis-covering the means of uniting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how is it possible for me to insult the Prophets of Islam?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enemies of the community, anxious to provoke dissensions,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 all kinds of stories in order to break the bonds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forged, seeking to implicate the Pathans also.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thoughtful members of the community, and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prosper, must be alert at a time like this. The first thing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intimidated by threats from any quarter. The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satyagraha against the Government, and it will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Indians who may act as their enemies. It is only </w:t>
      </w:r>
      <w:r>
        <w:rPr>
          <w:rFonts w:ascii="Times" w:hAnsi="Times" w:eastAsia="Times"/>
          <w:b w:val="0"/>
          <w:i/>
          <w:color w:val="000000"/>
          <w:sz w:val="22"/>
        </w:rPr>
        <w:t>Khuda-</w:t>
      </w:r>
      <w:r>
        <w:rPr>
          <w:rFonts w:ascii="Times" w:hAnsi="Times" w:eastAsia="Times"/>
          <w:b w:val="0"/>
          <w:i/>
          <w:color w:val="000000"/>
          <w:sz w:val="22"/>
        </w:rPr>
        <w:t>Ishvar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must fear. Those who wish to harm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pitied for their ignorance. But one must not be cowed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The fight has been protracted—it will be prolonged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Everyone will see that we ourselves are the cause of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prolonged. Likewise, it is in our own hands to hasten its end.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achieve this is for those who know what the fight means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heart into it. They must not give way to panic or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greater the pressure on us, the more determined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resis tance be. Accordingly, those who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should put up with greater losses and bear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is of the essence of the fight that we should be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rejoice in sacrificing our lives and allowing our property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ruined, recognizing that only by acting in this manner can we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interests and those of the community. Only thus will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>be won.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on Mr. Polak should fill us all with shame. I,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cannot truly estimate his services to the community.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describe his goodness. There is perhaps no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meaning of our struggle so well as he does. The </w:t>
      </w:r>
      <w:r>
        <w:rPr>
          <w:rFonts w:ascii="Times" w:hAnsi="Times" w:eastAsia="Times"/>
          <w:b w:val="0"/>
          <w:i w:val="0"/>
          <w:color w:val="000000"/>
          <w:sz w:val="22"/>
        </w:rPr>
        <w:t>remarks made against such a man in the letter mentioned above show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we have fallen on evil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the author of the letter or the man who instigated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it. I only pray to God that He may show the right path to that man,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Pathans and to all Indians, and also that the community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 firm in the great task it has undertaken.</w:t>
      </w:r>
    </w:p>
    <w:p>
      <w:pPr>
        <w:autoSpaceDN w:val="0"/>
        <w:autoSpaceDE w:val="0"/>
        <w:widowControl/>
        <w:spacing w:line="266" w:lineRule="exact" w:before="28" w:after="18"/>
        <w:ind w:left="0" w:right="6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ERVANT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OMMUNITY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ATYAGRAHA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[SIR,]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is now entering upon the third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 final stage of the struggle, which has now been raging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and a half years. Hitherto, it has not been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merchants to sacrifice their goods entirely,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themselves to poverty. They have, in order to free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struggle, largely contracted their businesses, but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entirely. The saying that, under an unjust Government,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countenance and participate in their injustice can enrich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retain their riches is about to be realised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In order further to circumvent us, and seeing that gaols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have any terrors for us, rules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framed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Procedure Code, laying down the mode of selling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may be fined by Magistrates without the alternative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This move is clearly aimed at Indian merchants.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to face voluntary poverty, enforced poverty, or </w:t>
      </w:r>
      <w:r>
        <w:rPr>
          <w:rFonts w:ascii="Times" w:hAnsi="Times" w:eastAsia="Times"/>
          <w:b w:val="0"/>
          <w:i w:val="0"/>
          <w:color w:val="000000"/>
          <w:sz w:val="22"/>
        </w:rPr>
        <w:t>disgrace, They have no desire to enrich what is to them an unjust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23-1-1909. Gandhiji was present 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Cachalia’s creditors on January 22 and presumably drafted this letter.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22-1-1909.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rules framed by the Judges of the Supreme Court of the Transvaal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provisions of Section 280 of Ordinance No. 1 of 1903 provided for the execution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 warrant for the levy of a fine as in civil cases, for the Crown to be in the position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judgement creditor, for the bailiff to attach goods sufficient to cover the costs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execution as well as the amount of the warrant and for the term of imprisonment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reduced in the proportion of the amount of fine realized. </w:t>
      </w:r>
      <w:r>
        <w:rPr>
          <w:rFonts w:ascii="Times" w:hAnsi="Times" w:eastAsia="Times"/>
          <w:b w:val="0"/>
          <w:i/>
          <w:color w:val="000000"/>
          <w:sz w:val="18"/>
        </w:rPr>
        <w:t>Vide Indian Opinion, 9-1-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the expense of their creditors or themselves.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face disgrace. My advice, therefore, to my coutrymen,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as a merchant and as Chairman of the British Indian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they must all for the present cease to be merchants,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goods they have to their creditors, if any, or otherwise close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stores. To set an example, I have myself decided to take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and I am doing so with the greatest deliberation,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hesitation. No formal vote of the Association will be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as to the momentous step. It is most difficult to expect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storekeepers, who have remained hitherto true to the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their all and follow the narrow path chosen by some of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rise to the occasion, I think that, even then,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well of their countrymen, if not of the Colonists, 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braved dangers and difficulties during the past thirty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if we prize our principle better than our pockets, the only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tender to my countrymen is that they should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take this final step. Then will the Colonists realise,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cho[o]se to, that this is not, so far as the Indians are concerned,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retaining our hold of the trade we have, or for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competition, or for bringing into the country men who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it. The only question, so far as we are concerned,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honour and our conscience.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other words,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show that we are worthy to be citizens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It is likely that many Indians, during the last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may fall. We see, also, that the struggle will be prolonged.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are being made by ill-disposed persons within our own ranks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interested Europeans to sow dissensions in our own camp.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we expected, but they cannot deter us from the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adopted; and whether, after many have fallen, we are a small or a </w:t>
      </w:r>
      <w:r>
        <w:rPr>
          <w:rFonts w:ascii="Times" w:hAnsi="Times" w:eastAsia="Times"/>
          <w:b w:val="0"/>
          <w:i w:val="0"/>
          <w:color w:val="000000"/>
          <w:sz w:val="22"/>
        </w:rPr>
        <w:t>large body, our sufferings will continue until justice is satisfied.</w:t>
      </w:r>
    </w:p>
    <w:p>
      <w:pPr>
        <w:autoSpaceDN w:val="0"/>
        <w:autoSpaceDE w:val="0"/>
        <w:widowControl/>
        <w:spacing w:line="240" w:lineRule="exact" w:before="48" w:after="0"/>
        <w:ind w:left="0" w:right="9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66" w:lineRule="exact" w:before="34" w:after="292"/>
        <w:ind w:left="0" w:right="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23-1-1909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5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RITISH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62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European merchants reacted differently to this move.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21, in a special telegram reported, “Hitherto, it has to be remembered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community has been practically solid in supporting the Government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question. The stand which is being taken by the Chairman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 is, therefore, construed into an attempt by Mr. Gandhi and his </w:t>
      </w:r>
      <w:r>
        <w:rPr>
          <w:rFonts w:ascii="Times" w:hAnsi="Times" w:eastAsia="Times"/>
          <w:b w:val="0"/>
          <w:i w:val="0"/>
          <w:color w:val="000000"/>
          <w:sz w:val="18"/>
        </w:rPr>
        <w:t>fellow-agitators to force their hands.”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24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LETTER TO CREDITORS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716" w:right="1410" w:bottom="478" w:left="1440" w:header="720" w:footer="720" w:gutter="0"/>
          <w:cols w:num="2" w:equalWidth="0">
            <w:col w:w="2976" w:space="0"/>
            <w:col w:w="353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300"/>
        <w:ind w:left="1774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20,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sectPr>
          <w:type w:val="nextColumn"/>
          <w:pgSz w:w="9360" w:h="12960"/>
          <w:pgMar w:top="716" w:right="1410" w:bottom="478" w:left="1440" w:header="720" w:footer="720" w:gutter="0"/>
          <w:cols w:num="2" w:equalWidth="0">
            <w:col w:w="2976" w:space="0"/>
            <w:col w:w="353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inform you that a meeting of my creditors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at the Offices of the British Indian Association, 21-24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Chambers, Corner of Rissik and Anderson Streets, as 3 p.m.,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Friday, the 22nd inst. My financial position is not the cause of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meeting, but I, as Chairman of the British Indian Association,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determination of the Government to ruin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declined to accept the Asiatic Registration Act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General Smuts is redeemed, and until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is placed upon a firm footing,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carry on my trade with safety to my creditors or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 that, evidently on instructions from the Law Department,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are now imposing heavy fines upon merchants who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licences, without the alternative of imprisonment. Rules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gazetted, laying down the manner in which goods are to be sold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fines.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this, I do not complain either about the magistrates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severe penalties or about the Government framing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They are in their own estimation entitled to compel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laws. I only claim that the British Indians are in their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resist by their sufferings laws which they consider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their national honour and conscience.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so long as the struggle lasts, there is no course left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but to hand over what I possess to my creditors,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those possessions —which, after all, I hold in trust for them—to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sold. I am aware that I should also consider myself responsible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these goods into money, and pay my creditors in cash,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interests have to give way to the public interest,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sell my possessions by auction, to the advantage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I have decided to call them together and place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them, and ask them to take over the goods and my other assets.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struggle happily come to an end in the near future,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Signed by A. M. Cachalia, Chairman, British Indian Association, it is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that this and the preceding item were written at the same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type w:val="continuous"/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ends, I should be pleased to take over the goods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and sell them for the benefit of my creditors. But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my possessions at the forthcoming meeting, I shall place </w:t>
      </w:r>
      <w:r>
        <w:rPr>
          <w:rFonts w:ascii="Times" w:hAnsi="Times" w:eastAsia="Times"/>
          <w:b w:val="0"/>
          <w:i w:val="0"/>
          <w:color w:val="000000"/>
          <w:sz w:val="22"/>
        </w:rPr>
        <w:t>myself entirely in my creditors' hands.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23-1-1909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INTERVIEW TO “THE NATAL MERCURY”</w:t>
      </w:r>
    </w:p>
    <w:p>
      <w:pPr>
        <w:autoSpaceDN w:val="0"/>
        <w:autoSpaceDE w:val="0"/>
        <w:widowControl/>
        <w:spacing w:line="352" w:lineRule="exact" w:before="140" w:after="0"/>
        <w:ind w:left="477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Interviewed, Mr. Gandhi says that the step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involves such a large measure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self-sacrifice by the Indian community that, at the present early stage, it was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whether the Indian merchants, as a whole, would be prepared to adopt the idea,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occurred to him whilst he was in Natal. The creditors of the Indians consisted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British firms oversea [s], local wholesale and retail firms, banks,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storekeepers, and firms in India. If unanimity could be secured among the Indians,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sustained by these would run into many thousands of pounds. Wholesale firms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had supplied largely to the Indian merchants here. If the Indians surrendered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estates, wholesale firms here would be compelled either to cut their losses,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Asiatic storekeepers in charge, as managers or clerks, which would enable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trade, despite the registration laws. If creditors, of whatever kind, decided to sell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Indians, the latter would be amashed, but the former would suffer severe loss.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of the Indians, Mr. Gandhi said, depended upon unanimity. therefore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Indians affected would all be circularised.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23-1-1909</w:t>
      </w:r>
    </w:p>
    <w:p>
      <w:pPr>
        <w:autoSpaceDN w:val="0"/>
        <w:autoSpaceDE w:val="0"/>
        <w:widowControl/>
        <w:spacing w:line="220" w:lineRule="exact" w:before="2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suggested that Indians should return the goods they had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creditors, if any, or otherwise close down their stores,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Press”. 20-</w:t>
      </w:r>
      <w:r>
        <w:rPr>
          <w:rFonts w:ascii="Times" w:hAnsi="Times" w:eastAsia="Times"/>
          <w:b w:val="0"/>
          <w:i w:val="0"/>
          <w:color w:val="000000"/>
          <w:sz w:val="18"/>
        </w:rPr>
        <w:t>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REPRESENTATION AT MEETING OF</w:t>
      </w:r>
    </w:p>
    <w:p>
      <w:pPr>
        <w:autoSpaceDN w:val="0"/>
        <w:autoSpaceDE w:val="0"/>
        <w:widowControl/>
        <w:spacing w:line="292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CACHALIA’S CREDITORS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Mr. Gandhi , who spoke for Cachalia, said that it was open to the creditors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take what action they thought fit. His client wished to return the confidence shown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him by the merchants. If they desired, they could use the assets to the best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advantage by keeping the business running, or they could sell him out. He could not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trading.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Eventually, the Chairman closed the meeting by stating that, as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the majority of creditors, he was not prepared to make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composition, but he would give Cachalia till Monday next as noon to any 20s.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pound.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his client did not want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>30-1-1909</w:t>
      </w:r>
    </w:p>
    <w:p>
      <w:pPr>
        <w:autoSpaceDN w:val="0"/>
        <w:autoSpaceDE w:val="0"/>
        <w:widowControl/>
        <w:spacing w:line="224" w:lineRule="exact" w:before="188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pursuance of the letters to the Press and creditors,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Press”, 21-1-1909&amp; “Letter to The Press”, 21-1-1909, a meeting of A. M. Cachalia’s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creditors was held in the office of the British Indian Association. Hall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Merchants’ Trust presided. Cachalia produced his balance-sheet, roughly showing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assets of £ 7,500 adn liabilities of £ 3,800. He said he could not pay his creditors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cash, whereas Hall demanded full payment. </w:t>
      </w:r>
      <w:r>
        <w:rPr>
          <w:rFonts w:ascii="Times" w:hAnsi="Times" w:eastAsia="Times"/>
          <w:b w:val="0"/>
          <w:i/>
          <w:color w:val="000000"/>
          <w:sz w:val="18"/>
        </w:rPr>
        <w:t>Rand Daily Mail,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23-1-1909, published a </w:t>
      </w:r>
      <w:r>
        <w:rPr>
          <w:rFonts w:ascii="Times" w:hAnsi="Times" w:eastAsia="Times"/>
          <w:b w:val="0"/>
          <w:i w:val="0"/>
          <w:color w:val="000000"/>
          <w:sz w:val="18"/>
        </w:rPr>
        <w:t>full report of the meeting.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in the day, the executive of the Johannesburg Chamber of Commerce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endorsed the resolutions of their wholesale soft goods trade section that,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Asiatic call “a meeting of his creditors with a view to handing over his assets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creditors and if this is done as a part of the passive resistance movement,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creditors be advised to apply for the sequestration of the estate, unless all liabilities </w:t>
      </w:r>
      <w:r>
        <w:rPr>
          <w:rFonts w:ascii="Times" w:hAnsi="Times" w:eastAsia="Times"/>
          <w:b w:val="0"/>
          <w:i w:val="0"/>
          <w:color w:val="000000"/>
          <w:sz w:val="18"/>
        </w:rPr>
        <w:t>are fully satisfied”.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creditors did not oppose Hall’s decision and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>dissolved.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“RAND DAILY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08" w:after="0"/>
        <w:ind w:left="48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22, 1909</w:t>
      </w:r>
    </w:p>
    <w:p>
      <w:pPr>
        <w:autoSpaceDN w:val="0"/>
        <w:autoSpaceDE w:val="0"/>
        <w:widowControl/>
        <w:spacing w:line="246" w:lineRule="exact" w:before="64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allow me to pass a few comments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leaderette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remarks made upon what you are pleased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the“latest move” of the British Indian community. I will not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side-issues that arise out of your remarks; but I venture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either you do not understand the spirit of the struggle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have been carrying on, or you do not care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latest move is not intended to coerce European merchants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action. Your interviewer received the replies to the questions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are, therefore, many gaps to fill up. He took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me only one side of the question.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latest move, Indian merchants do not desire that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merchant shall suffer. On the contrary,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voluntarily to suffer even on behalf of their creditors.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notice to his creditors, Mr. Cachalia has sinply informed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of the danger in which the goods entrusted to his care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placed by the action of the Government—you will perhaps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action of the British Indians as well. Mr. Cachalia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his creditors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balance-sheet of which any debtor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proud, and he made a statement before his creditors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</w:t>
      </w:r>
      <w:r>
        <w:rPr>
          <w:rFonts w:ascii="Times" w:hAnsi="Times" w:eastAsia="Times"/>
          <w:b w:val="0"/>
          <w:i w:val="0"/>
          <w:color w:val="000000"/>
          <w:sz w:val="22"/>
        </w:rPr>
        <w:t>hold to be perfectly honourable. He has shown not olny 20s in the 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paper, but he has also stated that he does not desire to receive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creditors a clean discharge against the handing over of his stock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he added that he was willing, in the event of any loss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on these assets, to make good the loss to the creditors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future earnings, if he is allowed to make any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of his adoption.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</w:t>
      </w:r>
      <w:r>
        <w:rPr>
          <w:rFonts w:ascii="Times" w:hAnsi="Times" w:eastAsia="Times"/>
          <w:b w:val="0"/>
          <w:i/>
          <w:color w:val="000000"/>
          <w:sz w:val="18"/>
        </w:rPr>
        <w:t>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30-1-1909, under the title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Mr. Gandhi”.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Comments by  “Rand Daily Maily” 30-1-1909.</w:t>
      </w:r>
    </w:p>
    <w:p>
      <w:pPr>
        <w:autoSpaceDN w:val="0"/>
        <w:autoSpaceDE w:val="0"/>
        <w:widowControl/>
        <w:spacing w:line="20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this interview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the latest move consist in British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calling a meeting of their creditors, and associating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circumstances in their sufferings to some slight extent.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merchants are not debtors of Europeans only;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50% of Mr. Cachalia’s creditors are Indian. In any case,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may be divided as follows: (a) those who have European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Indian creditors, (b) those who have European creditors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those who have no creditors. All these three classes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to close down their businesses and dispose of their belogings.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see that only to a small extent will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trouble their European creditors. The latest move, therefore,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any coercion at all. If you imply that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will now have to take greater interest in the question,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charge; but it only means that the suffering of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again told. Passive resistance consists purely and simply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of every variety of suffering by passive resisters.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defiance is a prostitution of terms; and how can the surrendering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their belongings, including their profits, by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the consequent pecuniary loss, and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poverty be called a degeneration!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remarked upon picketing, and called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Picketing, in the case of the Indians, will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intimidation, when the missionary efforts of the Salvation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such philanthropic bodies merit the term of open defiance, </w:t>
      </w:r>
      <w:r>
        <w:rPr>
          <w:rFonts w:ascii="Times" w:hAnsi="Times" w:eastAsia="Times"/>
          <w:b w:val="0"/>
          <w:i w:val="0"/>
          <w:color w:val="000000"/>
          <w:sz w:val="22"/>
        </w:rPr>
        <w:t>coercion and intimidation.</w:t>
      </w:r>
    </w:p>
    <w:p>
      <w:pPr>
        <w:autoSpaceDN w:val="0"/>
        <w:autoSpaceDE w:val="0"/>
        <w:widowControl/>
        <w:spacing w:line="220" w:lineRule="exact" w:before="106" w:after="0"/>
        <w:ind w:left="0" w:right="4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8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23-1-1909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WHAT DOES THE STRUGGLE MEAN?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struggle can be said to have entered on its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phase. It will be observed from our news-letters that some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giving in. It also appears that there are rifts among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depress us. It is so in every conflict.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 the last steps. There are very few horses in a race; even then,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remain on the course till the end—they cannot.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just stall. Some others get exhausted. Some die while running;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reach the destination. The same thing happens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every community. There is, therefore,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in the developments mentioned above. In a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produced thousands of Indians who have held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for two years, there are bound to be some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goal.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yet to secure the repeal of the obnoxious Act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 rights of the educated. But that is not the only purpose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struggle.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get training in organizing a movement,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resourceful and demonstrate that we are not cowards but men—this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 part of the meaning of our struggle, but not the whole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object of this fight is that we should learn to be men,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to cease being the goats that we are and be lions, and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that we are one people, that we are the children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lay down our lives for her.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Thoreau said that one sincere man is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insincere men. We want to know how many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sincere. This the fight will tell us. Thus, to learn to be sincere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to secure repeal of the Act. It is wrong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demoralized when we see others giving in. It is such behaviour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true mark of cowardice.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nations taunt us with being brave enough to start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betraying lack of purpose at the critical moment.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we are nothing of the kind. The all-too-powerful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Transvaal will not succeed in proving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[pliable] like wax.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religion consists in learning all this, and hence we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sacrifice our lives in this righteous war. To show that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prepared is one of the objects of the struggle; in fact,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main object. As for other things, they will follow as a matter of course.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such a big task will require an equally big effort.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way? Businessmen are the most important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They must prove their worth and be prepared to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the process. It is only by embracing poverty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their own interests as well as those of the community.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state, only those who subserve its purposes can be happy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prosperous. In such a state, it is not straightforward 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 wealth. They can live in such a state only if they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That is the position of the Transvaal Indians.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wants to rob the Indians of their honour and wealth.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allow that? In former times, when in any part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rebelled against their oppressive rulers, before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they would first kill their womenfolk in order to save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dishonour. At the present moment, the Transvaal Indians are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battle of satyagraha. They will have to sacrifice their money,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sacrificed [in the olden days]. If not,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dishonoured and find their money as bitter as poison. No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it possible to worship God and Mammon at the same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teaches that if one wants to devote oneself to God,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forsake wealth. Since we started this struggle with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prayerful hearts, we must be prepared to renounce wealth. </w:t>
      </w:r>
      <w:r>
        <w:rPr>
          <w:rFonts w:ascii="Times" w:hAnsi="Times" w:eastAsia="Times"/>
          <w:b w:val="0"/>
          <w:i w:val="0"/>
          <w:color w:val="000000"/>
          <w:sz w:val="22"/>
        </w:rPr>
        <w:t>When we stand in need of wealth, that same God will see that we get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Italy, 300,000 men were buried together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possessions—such is divine Providence. Keeping that in view,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mindful of our honour. To preserve our honour is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It is not so with regard to wealth. We hope that the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wealth and preserve their honour.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MY SECOND EXPERIENCE IN GAOL [-IV]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one further unpleasant experience in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In this gaol, there are two different kinds of wards. One ward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Kaffir and Indian prisoners sentenced to hard labour.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prisoners who are called as witnesses and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imprisonment in civil proceedings. Prisoners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>to hard labour have no right to go into this second ward. We slept in it,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could not use its lavatory as of right. In the first ward,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prisoners wanting the use of the lavatory is so large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it is a great nuisance. Some Indians find this a source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I was one of them. I was told by the warder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harm in my using a lavatory in the second 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went to one of the lavatories in this ward. At these lavatories,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there is usually a crowd. Moreover, the lavatories have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access. There are no doors. As soon as I had occupied one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came along a strong, heavily-built, fearful-looking Kaffir.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get out and started abusing me. I said I would leave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Instantly he lifted me up in his arms and threw me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I caught hold of the door-frame, and saved myself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fall. I was not in the least frightened by this. I smiled and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away; but one or two Indian prisoners who saw what had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weeping. Since they could not offer any help in gaol, they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and miserable. I heard later that other Indians also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similar tribulations. I acquainted the Governor with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and told him there was urgent need for separate lavatories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Indians. I also told him that Indian prisoners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with Kaffirs. The Governor immediately issued an order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lavatory for Indians to be sent on from the Central Gaol. Thus,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the difficulty about lavatories disappeared.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had no motions for four days, and hence I suffered in health </w:t>
      </w:r>
      <w:r>
        <w:rPr>
          <w:rFonts w:ascii="Times" w:hAnsi="Times" w:eastAsia="Times"/>
          <w:b w:val="0"/>
          <w:i w:val="0"/>
          <w:color w:val="000000"/>
          <w:sz w:val="22"/>
        </w:rPr>
        <w:t>somewhat.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Johannesburg, I was taken to the court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I was allowed to see Mr. Polak and my son there.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sometimes. I was even free, when in the court, to have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me from home and accordingly Mr. Kallenbach used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bread, cheese, etc., for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this gaol, the number of satyagrahi prisoners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very high. At one time, there were more than 50.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asked to pound gravel with a small hammer, sitting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About 10 men were employed in mending torn clothes.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work of stitching caps with a [sewing] machine.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 for the first time here. It was not difficult work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learnt it in no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Indians were employed in pounding gravel. I also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the same work. But the warder said that he had orders from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incident was later discussed in the Press;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warder not to let me out, and accordingly he did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go out for pounding gravel. One day it so happened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sewing work to do on the machine or other work.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to read. The rule is that every prisoner must do some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assigned to him in the gaol. The warder therefore called me and </w:t>
      </w:r>
      <w:r>
        <w:rPr>
          <w:rFonts w:ascii="Times" w:hAnsi="Times" w:eastAsia="Times"/>
          <w:b w:val="0"/>
          <w:i w:val="0"/>
          <w:color w:val="000000"/>
          <w:sz w:val="22"/>
        </w:rPr>
        <w:t>inquired whether I was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replied: No.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are you then not doing any work?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finished the work assigned to me. I do not wish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pretend being busy with work. If you give me any work,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do it. Otherwise, what harm is there if I read, having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to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true, but it will be better it you remain in the store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chief warder or the Governor comes round.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like to do so. I am going to tell the Governor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isn’t sufficient work in the store and that I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out to pound gravel.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right. I cannot on my own send you out for that.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later, the Governor came. I told him everything.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me to go out for pounding gravel, but informed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necessary either, since I was to be sent back to Volksrust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day.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NDRESSING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from some regulations which is permitted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mofussil gaol of Volksrust is not possible in the Central Gaol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For instance, in Volksrust Mr. Dawad Mahomed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have a shawi as head-dress, and breeches were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well. Mr. Rustomjee, Mr. Sorabji and Mr. Shapurji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wear their own caps. This will not be easy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Gaol. Similarly, when prisoners first come to gaol,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examined by the physician. This is done in order to find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suffers from a contagious disease and, if anyone does,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treatment and isolate him from the others.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are examined with great care. Some of the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suffer from diseases like syphilis, and therefore everyone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has his genitals examined. For this purpose, the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undressed, while being examined. Unlike the others, Kaffirs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standing undressed for nearly </w:t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minutes so as to save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50" w:val="left"/>
          <w:tab w:pos="3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physician’s time. Indian prisoners are made to lower their breeches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physician approaches them. The other garments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removed in advance. Almost every Indian resents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his breeches, but most of them do not create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our movement, though at heart they feel ill at ease.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physician about this. As a special case, he examined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in the store but declined to adopt that as a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written about this,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matter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We are justified in making an issue of this.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practice of these people,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not likely to be changed all at </w:t>
      </w:r>
      <w:r>
        <w:rPr>
          <w:rFonts w:ascii="Times" w:hAnsi="Times" w:eastAsia="Times"/>
          <w:b w:val="0"/>
          <w:i w:val="0"/>
          <w:color w:val="000000"/>
          <w:sz w:val="22"/>
        </w:rPr>
        <w:t>once. All the same, the matter deserves attention.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the presence of men only, there should be on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any parts of our anatomy. There is no reason to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others will keep staring at the parts which we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hide. We need not have any false sense of shame. If we are pure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minds, where is the need to be particular about hiding what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our natural endowment? I know that these ideas will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to every Indian, but I do feel that one must go deep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learn the right attitude to take. By raising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nature, we harm our cause in the long run. Formerly,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not examined by the physician at all. But once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Indians were interrogated. They replied that they had no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physician examined them nevertheless, having felt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suspicious, and found that they had not spoken the truth. He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thenceforth to examine even Indian prisoners. We can thus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we are in some trouble, it is generally of our own making.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ETURN FROM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above, I was taken back to Volksrust on November 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too, I was accompanied by a warder. I was dressed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prisoner’s uniform, but on this occasion, instead of being made to</w:t>
      </w:r>
    </w:p>
    <w:p>
      <w:pPr>
        <w:autoSpaceDN w:val="0"/>
        <w:autoSpaceDE w:val="0"/>
        <w:widowControl/>
        <w:spacing w:line="216" w:lineRule="exact" w:before="3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two letters, dated November 24 and December 1, 1908,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protested to the Governor of the Transvaal Gaol against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prisoners undressed for over an hour in public for medical examination.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 of Prisons, replying to these representations, denied that the prisoners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in such condition longer than necessary for the check-up. This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19-12-1908. The Transvaal Ministers, also, in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minute dated January 30, 1909 refuted the allegation.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might also have been intended to mean: the prejudice against undressing </w:t>
      </w:r>
      <w:r>
        <w:rPr>
          <w:rFonts w:ascii="Times" w:hAnsi="Times" w:eastAsia="Times"/>
          <w:b w:val="0"/>
          <w:i w:val="0"/>
          <w:color w:val="000000"/>
          <w:sz w:val="18"/>
        </w:rPr>
        <w:t>in public is an old sentiment of our people which cannot be given up all at once.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walk, I was taken in a cab. However, instead of second,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were provided. By way of provisions for the journey,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half a pound of bread and bully-beef. I refused the latter,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claim to it. On the way, I was permitted by the warder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food. When I reached the station, I found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tailors present. They noticed me. Of course, talking was not 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my dress, etc., some of them were filled with tears.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free even to tell them that I did not mind my dress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I merely remained a silent spectator. The two of 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a separate compartment. There was a tailor travelling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adjoining compartment, who passed on some of his food to 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Heidelberg, Mr. Somabhai met me. He bought for me some eatables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station. The woman from whom he bought them at first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any money, showing her sympathy for our cause.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Somabhai insisted on paying, she merely accepted a nominal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pence. Since Mr. Somabhai had also sent a telegram to Standerton,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Indians had gone to the station there too, carrying some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The warder and I had therefore more than our fill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reached Volksrust, I was met by Mr. Nagadi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Kazi at the station. Both of them walked with me part of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permitted to walk at some distance from us. I was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walk the distance from the station [to the gaol], and carry my </w:t>
      </w:r>
      <w:r>
        <w:rPr>
          <w:rFonts w:ascii="Times" w:hAnsi="Times" w:eastAsia="Times"/>
          <w:b w:val="0"/>
          <w:i w:val="0"/>
          <w:color w:val="000000"/>
          <w:sz w:val="22"/>
        </w:rPr>
        <w:t>luggage. The matter even provoked much comment in newspapers.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Indians were happy to find me back in Volksrust.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Mr. Dawad Mahomed’s cell for the night, so that we kept </w:t>
      </w:r>
      <w:r>
        <w:rPr>
          <w:rFonts w:ascii="Times" w:hAnsi="Times" w:eastAsia="Times"/>
          <w:b w:val="0"/>
          <w:i w:val="0"/>
          <w:color w:val="000000"/>
          <w:sz w:val="22"/>
        </w:rPr>
        <w:t>awake till a late hour narrating our experiences to each other.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ITUATION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returned to Volksrust, the situation of Indian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assumed a new aspect altogether. The number of prisoners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from about 30 to about 75. There was no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such numbers in that gaol. Eight tents had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pitched. For cooking, a special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Moreover, the prisoners were often allowed to go to a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 for a bath. The men looked like soldiers rather than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a prison, but a camp of satyagrahis. What, then, did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we were treated well or ill by the warders? In fact,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warders were on the whole reasonable men. Mr. Dawad </w:t>
      </w:r>
      <w:r>
        <w:rPr>
          <w:rFonts w:ascii="Times" w:hAnsi="Times" w:eastAsia="Times"/>
          <w:b w:val="0"/>
          <w:i w:val="0"/>
          <w:color w:val="000000"/>
          <w:sz w:val="22"/>
        </w:rPr>
        <w:t>Mahomed had given a nick-name to every warder. One was called “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Oakly”, another “ Mafuto”, and so 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ISITORS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get a good number of Indian visitors in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Mr. Kazi was always hanging around. He looked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prisoners’ affairs outside, putting his whole heart into the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every opportunity to visit us. Mr. Polak used to 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 on official work. Mr. Mahomed Ibrahim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Kharsani came specially from Natal in connection with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funds by Main Line Indians. On </w:t>
      </w:r>
      <w:r>
        <w:rPr>
          <w:rFonts w:ascii="Times" w:hAnsi="Times" w:eastAsia="Times"/>
          <w:b w:val="0"/>
          <w:i/>
          <w:color w:val="000000"/>
          <w:sz w:val="22"/>
        </w:rPr>
        <w:t>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Indian businessmen from Natal must have paid us a visit.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also a shower of telegrams on that day.</w:t>
      </w:r>
    </w:p>
    <w:p>
      <w:pPr>
        <w:autoSpaceDN w:val="0"/>
        <w:autoSpaceDE w:val="0"/>
        <w:widowControl/>
        <w:spacing w:line="294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BSERVATIONS</w:t>
      </w:r>
    </w:p>
    <w:p>
      <w:pPr>
        <w:autoSpaceDN w:val="0"/>
        <w:autoSpaceDE w:val="0"/>
        <w:widowControl/>
        <w:spacing w:line="260" w:lineRule="exact" w:before="2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are generally kept very clean. If this were not so,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epidemics before long. But there is also lack of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respects. Blankets are constantly interchanged. A blanket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by the dirtiest of Kaffirs may later fall to an Indian’s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lot. Frequently, the blankets are found to be full of lice.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nasty smell. Under the rules, they must be exposed to sunlight for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every day, if the sky is clear. But this is rarely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blankets is not a trivial matter to a man of clean </w:t>
      </w:r>
      <w:r>
        <w:rPr>
          <w:rFonts w:ascii="Times" w:hAnsi="Times" w:eastAsia="Times"/>
          <w:b w:val="0"/>
          <w:i w:val="0"/>
          <w:color w:val="000000"/>
          <w:sz w:val="22"/>
        </w:rPr>
        <w:t>habits.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often happens about dress. The uniform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prisoner is not always washed after he is released, but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prisoner to wear in the same dirty condition.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disturbing state of affairs.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was considerable crowding of prisoners.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where the accommodation was just sufficient for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nearly 400 were lodged. Thus, twice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permitted under the rules was often lodged in a cell,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there were not enough blankets to go round. This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inconsiderable difficulty. But it is a law of nature that man adjusts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any situation in which he is placed by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control. This happened with the Indian prisoners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midst of the very real difficulties mentioned above,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Mahomed, especially, remained in good spirits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kept the Indian prisoners amused all the time by his wit and </w:t>
      </w:r>
      <w:r>
        <w:rPr>
          <w:rFonts w:ascii="Times" w:hAnsi="Times" w:eastAsia="Times"/>
          <w:b w:val="0"/>
          <w:i w:val="0"/>
          <w:color w:val="000000"/>
          <w:sz w:val="22"/>
        </w:rPr>
        <w:t>humour.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an incident in the gaol which made one unhappy.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Kaffir warder approached some Indians who were sitting in a </w:t>
      </w:r>
      <w:r>
        <w:rPr>
          <w:rFonts w:ascii="Times" w:hAnsi="Times" w:eastAsia="Times"/>
          <w:b w:val="0"/>
          <w:i w:val="0"/>
          <w:color w:val="000000"/>
          <w:sz w:val="22"/>
        </w:rPr>
        <w:t>group. He asked for two Indians to go with him and do some grass-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mowing. No one spoke for some time. Mr. Imam Abdool Kadir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himself for the work. Even then,no one got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him. On the contrary, they told the warder that Mr.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priest and asked him not to set him any task. This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twice as bad. For one thing, everyone ought to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the work, instead of which, when the Imam Saheb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out of consideration for the good name of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divulged his status. By indicating their unwillingness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even when the Imam Saheb was ready for it, they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>we–the community as a whole–are a shameless lot.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42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(To be continued)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23-1-1909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LETTER TO CREDITORS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292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2946" w:space="0"/>
            <w:col w:w="356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1909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2946" w:space="0"/>
            <w:col w:w="356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a report of the meeting of creditors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Mr.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of Johannesburg, merchant. I may state that my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similar to Mr. Cachalia’s. Owing to the action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referred to by Mr. Cachalia, my stock is in jeopardy.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me to take out a licence. The question,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am I to do with the stock that is in my possession.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liabilities are roughly £2,000, and my assets £4,000.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arrived at by the meeting of Mr. Cachalia’s creditors,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also of the reported concerted action of European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cases like Mr. Cachalia’s, I am not calling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but I merely advise you of the position. I shall be pleased,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desire, to call a meeting, or to attend any meeting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call, and shall be pleased also to place my position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Any further information that you may desire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obtained at the offices of the British Indian Association, 21-24 Court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letter, presumably drafted by Gandhiji, as in the case of Cachalia’s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communication, was signed and addressed to his creditors by E. M. Aswat; later,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the Acting Chairman of the British Indian Association in place of Cachalia, </w:t>
      </w:r>
      <w:r>
        <w:rPr>
          <w:rFonts w:ascii="Times" w:hAnsi="Times" w:eastAsia="Times"/>
          <w:b w:val="0"/>
          <w:i w:val="0"/>
          <w:color w:val="000000"/>
          <w:sz w:val="18"/>
        </w:rPr>
        <w:t>who was imprisoned.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“Representation at Meeting of Cachalia’s Creditors”, 22-1-1909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Chambers, Corner of Rissik and Anderson Streets, and I shall esteem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favour if any communication you may wish to make is addressed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tabs>
          <w:tab w:pos="537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30-1-1909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/>
          <w:color w:val="000000"/>
          <w:sz w:val="22"/>
        </w:rPr>
        <w:t>23, 1909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one-time Secretary of the Indian Association, and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merch-ant, I beg to congratulate Mr. A. M. Cachalia on the most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sacrificing step he has tuken. In my opinion , he deserves the best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thanks of the Bri-tish Indian community and, more especially,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 mer-chants, for having pointed the way out to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best manner in whi-ch I can express my approval of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Cachalia’s action is to follow him, and I have, therefore, placed myself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communication with my creditors.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morality of the step taken by Mr. Cachalia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questioned,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it has been construed into a desire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British Indian merchants to coerce European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morality or immorality of the step, it is largely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opi-nion. According to the view taught by my religion,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who does his best to pay his creditors 20/- in the £,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warns them of any danger in which their goods may be placed,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have performed a meritorious act deserving of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approbation from the community in which his lot is cast.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coercion, I am sure that those who have used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hastily. It is quite clear that if [the]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do not take out licences to trade, they must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prosecuted for trading without licences.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 right, as they consider that their position is just,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form of hardship on those traders who trade in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Law. What is an Indian debtor with a large stock on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a conscience to keep to do? He has not cash enough to pay </w:t>
      </w:r>
      <w:r>
        <w:rPr>
          <w:rFonts w:ascii="Times" w:hAnsi="Times" w:eastAsia="Times"/>
          <w:b w:val="0"/>
          <w:i w:val="0"/>
          <w:color w:val="000000"/>
          <w:sz w:val="22"/>
        </w:rPr>
        <w:t>out his creditors immediately. He cannot, with any regard for 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presumably drafted by Gandhiji and signed by E. M. Aswat.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In a resolution of the Executive Committee of the Johannesburg Chamber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on January 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>”, 22-1-1909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and without their consent, sell his goods by auction.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he has assets enough to pay out his creditors. Apart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considerations, I cannot but think that the only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for a debtor, placed in the position above described,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creditors into his confidence, and place himself at their disposal,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that, short of compro-mising his conscience, he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everything that the creditors may consider desirable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That my action will bear a political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unavoidable, for the simple reason that it is based upon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Government; but, speaking for myself, I can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that the action that I have taken is irres-pective of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wholesale houses may do, so far as the political aspect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My desire is simply to protect my creditors, 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frustrate the design of the Government, in so far as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monetary aid from me in order to bend me and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their wishes, which I hold to be unjust, immoral, and </w:t>
      </w:r>
      <w:r>
        <w:rPr>
          <w:rFonts w:ascii="Times" w:hAnsi="Times" w:eastAsia="Times"/>
          <w:b w:val="0"/>
          <w:i w:val="0"/>
          <w:color w:val="000000"/>
          <w:sz w:val="22"/>
        </w:rPr>
        <w:t>unrighteous.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30-1-1909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INTERVIEW TO “RAND DAILY MAIL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16" w:after="0"/>
        <w:ind w:left="475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.He [Gandhiji] says that he has sufficient faith in the sense of justice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Colonists to believe that, as soon as they are in full possession of all the facts,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give the Asiatics “their rights”.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Indians,he said, in the course of conversation yesterday, had secured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Kaffir trade to a large extent, because they treated the Kaffir better and more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courteously than the European. He denied that the Indians under-sold the European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storekeepers, but admitted that the Indian storekeepers paid their employees less 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did.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popular reproach that the Indians had ruined Ladysmith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Potchefstroom for European traders, Mr. Gandhi said that Ladysmith was largely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supported by the indentured Indian community, just as Verulam was, and it was only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 that Indian stores should spring up there.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>26-1-1909, with the prefatory remarks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40 Indian merchants of standing had decided to follow Cachalia’s example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closing down their business houses;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Creditors”, pp. 155-6. The report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conferences were to be held at Krugersdorp and Johannesburg to discuss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implications of the move. “Meanwhile, Mr. Gandhi gives the movement active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support, and views with much apparent optimism the outcome of the struggle.”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concluded by saying that, if the European traders took up so definite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uncompromising an attitude as it was suggested they would do, and if they applied tor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sequestration of the Indians’ estates, so that the latter were turned out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then every Indian would go back to India and become a passive resister.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 I, personally,” he concluded, “ would endeavour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 in the side of the Indian Government, and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the Asiatic trader got his rights in South Africa, or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were declared no longer a British Colony.”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LETTER TO SIR CHARLES BRUCE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 1909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 Association, I beg to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persistent advocacy of the British Indian cause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sympathy of distinguished members of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my struggling countrymen a great deal of encouragement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nerves them for what sometimes appears to be an interminable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feel that we are fighting not only our own cause,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for the good name of the Empire.</w:t>
      </w:r>
    </w:p>
    <w:p>
      <w:pPr>
        <w:autoSpaceDN w:val="0"/>
        <w:autoSpaceDE w:val="0"/>
        <w:widowControl/>
        <w:spacing w:line="294" w:lineRule="exact" w:before="6" w:after="0"/>
        <w:ind w:left="0" w:right="8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</w:p>
    <w:p>
      <w:pPr>
        <w:autoSpaceDN w:val="0"/>
        <w:autoSpaceDE w:val="0"/>
        <w:widowControl/>
        <w:spacing w:line="266" w:lineRule="exact" w:before="48" w:after="0"/>
        <w:ind w:left="0" w:right="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ACHALIA</w:t>
      </w:r>
    </w:p>
    <w:p>
      <w:pPr>
        <w:autoSpaceDN w:val="0"/>
        <w:autoSpaceDE w:val="0"/>
        <w:widowControl/>
        <w:spacing w:line="266" w:lineRule="exact" w:before="34" w:after="292"/>
        <w:ind w:left="0" w:right="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RUCE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G.C.M.G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6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326" w:space="0"/>
            <w:col w:w="319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6-2-1909</w:t>
      </w:r>
    </w:p>
    <w:p>
      <w:pPr>
        <w:autoSpaceDN w:val="0"/>
        <w:autoSpaceDE w:val="0"/>
        <w:widowControl/>
        <w:spacing w:line="220" w:lineRule="exact" w:before="5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(1836-1920); Governor of Mauritius, 1897-1904; author of several books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Empire and Imperial policy; published in 1908 a pamphlet on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in the Transvaal based on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Empirs Review;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wrote frequently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in the Press. In a letter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Morning Post,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4-11-1908, he had refuted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paper’s argument that the terms of Queen Victoria’s Proclamation of 1858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 the rights of British Indians outside the territorial limits of India. Quoting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Selborne’s speech of 1897in support of his interpretation of the Proclamation,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to exclude Indians outside India from the “obligations of duty” is the </w:t>
      </w:r>
      <w:r>
        <w:rPr>
          <w:rFonts w:ascii="Times" w:hAnsi="Times" w:eastAsia="Times"/>
          <w:b w:val="0"/>
          <w:i w:val="0"/>
          <w:color w:val="000000"/>
          <w:sz w:val="18"/>
        </w:rPr>
        <w:t>Proclamation would be “the direct negation of Empire”.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LORD CURZON</w:t>
      </w:r>
    </w:p>
    <w:p>
      <w:pPr>
        <w:autoSpaceDN w:val="0"/>
        <w:autoSpaceDE w:val="0"/>
        <w:widowControl/>
        <w:spacing w:line="252" w:lineRule="exact" w:before="120" w:after="0"/>
        <w:ind w:left="48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27,1909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4" w:lineRule="exact" w:before="58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URZON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the receipt of Your Lordship’s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instant, in reply to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my Association requesting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to receive a deputation, in connection with the struggle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unfortunately going no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represented by my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deeply thankful to Your Lordship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interest in the position of British Indians in the Transvaal;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regrets that, owing to Your Lordship’s brief stay,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deprived of the opportunity of sending a deputation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 to pay its respects.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enclose herewith a very brief statement of the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stands at present, a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by Sir Charles Bruce,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summarises the position, and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His Majesty’s Government through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Colonies.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Committee of some influential Europeans has been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to help the Association in this particular matter,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showing Your Lordship’s note to its Chairman,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Hosken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who, I understand, is also addressing a letter to Your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(1859-1925); Viceroy and Governor-General of India, 1899-1905;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Secretary, 1919-1924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Curzon had written: “I have only just arrived in Johannesburg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short a time here being engaged all tomorrow, away all Thursday and leaving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Friday morning, that I am afraid I cannot receive a deputation. If however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will give me as full a statement of their case as they can prepare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Thursday evening, I will study it on my way.”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footnote to the preceding item.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Secretary of State for Colonies”, 9-11-1908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head of the European Committee, he had addressed a letter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on January 6, of which a copy was forwarded to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 by L. W. Ritch.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further information is desired by Your Lordship,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will be pleased to furnish you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Lordship’s wishes, all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Your Lordship and this Association will be kept private.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conclude with the hope that your intervention will result </w:t>
      </w:r>
      <w:r>
        <w:rPr>
          <w:rFonts w:ascii="Times" w:hAnsi="Times" w:eastAsia="Times"/>
          <w:b w:val="0"/>
          <w:i w:val="0"/>
          <w:color w:val="000000"/>
          <w:sz w:val="22"/>
        </w:rPr>
        <w:t>in a happy ending to the struggle.</w:t>
      </w:r>
    </w:p>
    <w:p>
      <w:pPr>
        <w:autoSpaceDN w:val="0"/>
        <w:autoSpaceDE w:val="0"/>
        <w:widowControl/>
        <w:spacing w:line="294" w:lineRule="exact" w:before="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ENCLOSURE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OSITION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SUBMISSION TO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URZON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LAIM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Apart from matters of detail, the following are the two outs-</w:t>
      </w:r>
      <w:r>
        <w:rPr>
          <w:rFonts w:ascii="Times" w:hAnsi="Times" w:eastAsia="Times"/>
          <w:b w:val="0"/>
          <w:i w:val="0"/>
          <w:color w:val="000000"/>
          <w:sz w:val="22"/>
        </w:rPr>
        <w:t>tanding questions between the Local Government and British Indians: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Repeal of the Asiatic Act No. 2 of 1907.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status of educated Indians.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RGUMENT ON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LAIMS</w:t>
      </w:r>
    </w:p>
    <w:p>
      <w:pPr>
        <w:autoSpaceDN w:val="0"/>
        <w:autoSpaceDE w:val="0"/>
        <w:widowControl/>
        <w:spacing w:line="26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first, the Indian contention is that General Smuts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promise to repeal the Asiatic Act. The promise was not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writing, but, three days after the completion of the compromise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1908,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Smuts, in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Richmond,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contradicted, stated as follows: “He had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not be repealed so long as there was an Asiatic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had not registered,” and, again, “Until every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had registered, the law would not be repealed.”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Apart, however, from the promise, the above Act has been decla-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to be unworkable. The recent decisions of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emphasised the opinion; and the Act of 1908, which was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partial fulfilment of the promise, in effect superseded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Act 2 of 1907.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 Indians understood that a promise had been made to</w:t>
      </w:r>
    </w:p>
    <w:p>
      <w:pPr>
        <w:autoSpaceDN w:val="0"/>
        <w:autoSpaceDE w:val="0"/>
        <w:widowControl/>
        <w:spacing w:line="220" w:lineRule="exact" w:before="408" w:after="0"/>
        <w:ind w:left="432" w:right="172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“The Transvaal Leader”, 30-1-1908.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Smut’s speech in Richmond”, 5-2-1908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Act as against voluntary registration can no longer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doubted, and it was in that faith that British Indians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registration. The leading Indians, in their eagerness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Indian part of the compromise, did so at much personal risk,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even the voluntary giving of finger-impressions was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Indians. The Secretary of the Association was, on his 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Office, brutally assaulted, and, later, the then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Association was also assaulted for the same reason.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of finger-impressions as such was never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funda-mental objection. The objection was raised against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based, as it was, on a false charge of an organized entry,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scale, into the Transvaal of British Indians who had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the country.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status of educated Indians, it is contended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puts upon the Immigrants’ Restriction Act of the Transvaal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whereby British Indians possessing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qualifications become prohibited immigrants;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is brought about by means of the Asiatic Act of 1907.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submit that such prohibition, based on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is a departure from the Imperial policy;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Immigrants’ Restriction Act was sanctioned, such a departure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intended; and that, in any case, British Indians hold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such racial desqualification involving, in the words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,“an affront upon millions of His Majesty’s subjects”.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state that, legal equality for Indians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qualifications being retained, they do not mind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Law as would, under a strict examination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the entry of all but six Indians of high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attainments. Such administrative inequality is today in vogue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[in] Natal and Australia; and British Indians, recognizing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have submitted to it, but they claim that the importing of a </w:t>
      </w:r>
      <w:r>
        <w:rPr>
          <w:rFonts w:ascii="Times" w:hAnsi="Times" w:eastAsia="Times"/>
          <w:b w:val="0"/>
          <w:i w:val="0"/>
          <w:color w:val="000000"/>
          <w:sz w:val="22"/>
        </w:rPr>
        <w:t>racial difference in the matter of immigration would be intolerable.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ESISTANCE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attain this end, British Indians have exhausted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resources, by way of petitions and deputations. At one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they took a solemn oath not to submit to the Asiatic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 of 1907 and not to receive the benefits of the Act of 1908, until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(1836-1914); Secretary of State for the Colonies, 1895-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“Mass Meeting at Pretoria”, 6-7-1907.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redress was granted. Many Indians have, therefore,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oath, suffered imprisonment. The struggle has lasted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two years; and over 2,000 Indians have undergone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with hard labour. Hundreds have been deported, only to-return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Many families have been ruined pecuniarily.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have suffered enormous loss. Some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[down] their businesses. The Chairman of the Association,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confiscation of his property by the Government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imposed for trading without licences, has accepted sequestr-ation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estate.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Indian merchants are ready to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Some Indians have, no doubt, owing to their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Asiatic Acts, and more are likely to succumb; but,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 examination, the Executive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as a whole will remain solid in offering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justice is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4916-7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HARILAL GANDHI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Wednesday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4"/>
        </w:rPr>
        <w:t>January 27, 1909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can see that you are unhappy.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your opinion as to whether you would be happy or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separation.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see that you will have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a long period. I would like to know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Please write to me in detail. The struggle is likely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one. There are some indications of its being a short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There is a likelihood of Lord Curzon interceding.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arrangement should be made in regard to Chanchal during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absence. More when I have time.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Creditors”, 20-1-1909</w:t>
      </w:r>
    </w:p>
    <w:p>
      <w:pPr>
        <w:autoSpaceDN w:val="0"/>
        <w:autoSpaceDE w:val="0"/>
        <w:widowControl/>
        <w:spacing w:line="214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Curzon, in his reply of February 2, 1909, wrote that, in his discussions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Generals Botha and Smuts, he had been assured of their anxiety to 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with liberality and justice. lord Curzon felt that the matter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as a broader issue later between the Union and Home Governments.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XII.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the probable intercession by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Curzon;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Curzon”, 27-1-1909 Lord Curzon finally wrote to</w:t>
      </w:r>
    </w:p>
    <w:p>
      <w:pPr>
        <w:autoSpaceDN w:val="0"/>
        <w:autoSpaceDE w:val="0"/>
        <w:widowControl/>
        <w:spacing w:line="220" w:lineRule="exact" w:before="20" w:after="0"/>
        <w:ind w:left="0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February 2 on the result of his talks with Smuts and Botha.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Mrs. Chanchalbehn Gandhi”, 16-1-1909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follow what you say about taking a stone </w:t>
      </w:r>
      <w:r>
        <w:rPr>
          <w:rFonts w:ascii="Times" w:hAnsi="Times" w:eastAsia="Times"/>
          <w:b w:val="0"/>
          <w:i w:val="0"/>
          <w:color w:val="000000"/>
          <w:sz w:val="22"/>
        </w:rPr>
        <w:t>in exchange for a pie. In what context have you written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have to come here before the 5th.</w:t>
      </w:r>
    </w:p>
    <w:p>
      <w:pPr>
        <w:autoSpaceDN w:val="0"/>
        <w:autoSpaceDE w:val="0"/>
        <w:widowControl/>
        <w:spacing w:line="220" w:lineRule="exact" w:before="66" w:after="3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9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]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Was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Bhagwat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read?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9533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MRS. CHANCHALBEHN GANDHI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28,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CHANCHAL,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received after a long time. I am pained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is restless. However, I would always want to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inner feelings. Do not hide them thinking that I shall be unhappy.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should think you are away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father’s house. I consider you to be my daughter, not a daughter-in-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Had I considered you as my daughter-in-law,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you as a child. I take you to be my daughter,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accept that you are a child. You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that. Just as I do not consider Manilal a child, so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consider you one. Had I kept up our relations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 and daughter-in-law, that is, had I kept up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us, I would have, in accordance with my usual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tried to win you over and would have taken work from you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a sense of oneness with the family had developed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taken it for granted that you would forget our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father-in-law and daughter-in-law as I have fondled you in my lap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daughter long before you marriage to Harilal.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that. Try to forget it now.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on no account behave in a way that may cause any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or make you unhappy. There have been innumerable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who saw their ultimate good in separation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husbands. Damayanti became immortal on account of her separation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seems to have been written after the preceding one wherein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refers to her separation from Harilal during the struggle.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Haridas Vora, and Gandhiji were great friends.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Nala. Taramati separated from Harishchandra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led to the good of both. Draupadi’s separation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proved a blessing to them and the entire Hindu nation 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praises of her resoluteness. Do not think that these instances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taken place. Lord Buddha left his wife and became immortal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did his wife. This is an extreme case. By these examples I only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you that your separation is not going to do you any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cause you mental agony is quite natural. That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love. But that does not necessarily mean that it will do you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 and woe depend on the purpose behind separation.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Ba was almost involuntary; that is, it was not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and yet it proved to be a blessing to us both. By giving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examples, I do not want to impress upon your mind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separation for ever. I write this so that you are not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separation during the struggle. I shall hardly be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separation after the struggle is over. My effort, however,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your mental attitude. That also will be effected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and get used to it.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this letter. Read it again and again. Ask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understand. Do both of you read it. My object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your welfare. I am always eager to promote it.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you should accept my ideas. My only desire is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grow with your own effort.</w:t>
      </w:r>
    </w:p>
    <w:p>
      <w:pPr>
        <w:autoSpaceDN w:val="0"/>
        <w:autoSpaceDE w:val="0"/>
        <w:widowControl/>
        <w:spacing w:line="22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9527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MAGANLAL GANDHI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1909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Please write to me what particular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intend to say to me before I enter the gaol. Remember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[of bail] will be over on the 4th.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seeing Camroodeen Sheth frequently.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to gain by doing so. “Even hard black boulders are cut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string.” My enthusiasm is such that I may have to meet death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at the hands of my own countrymen. If that happens,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at Volksrust on January 16, 1909 and was released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own recognizance. Instead of February 4, he was tried on February 25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sentenced to three months’ imprisonment.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rejoice. It will unite the Hindus and the Mussalmans.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a twofold inner struggle is going on. One of them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Hindus and the Muslims together. The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constantly making efforts against such a unity.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great endeavour, someone will have to sacrifice his life.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sacrifice, I shall regard myself, as well as you, my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colleagues, fortunate.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to see Mr. Subramanyam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a </w:t>
      </w:r>
      <w:r>
        <w:rPr>
          <w:rFonts w:ascii="Times" w:hAnsi="Times" w:eastAsia="Times"/>
          <w:b w:val="0"/>
          <w:i w:val="0"/>
          <w:color w:val="000000"/>
          <w:sz w:val="22"/>
        </w:rPr>
        <w:t>clergyman. I have on the whole found him to be a good man.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to know who is making the effort about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know. For the present I shall not write to anyone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4918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CACHALIA’S SELF-SACRIFICE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each successive Chairman of the Transvaal [British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Indian] Association has proved himself worthier than his predecessor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indication that the Indian community’s star is in the ascendant.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 has been to gaol. He has now declared his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poverty. His financial position is so sound that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he had little to sacrifice. He is prepared to forgo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business. He does not mind being declared a bankrupt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 of his creditors. Rather he takes pride in that.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claim as wealth well earned. All this Mr. Cachalia suffers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motherland. He wants to honour his pledge. This is real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 We offer our congratulations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excellent step is already proving infectious. Mr. Aswat has </w:t>
      </w:r>
      <w:r>
        <w:rPr>
          <w:rFonts w:ascii="Times" w:hAnsi="Times" w:eastAsia="Times"/>
          <w:b w:val="0"/>
          <w:i w:val="0"/>
          <w:color w:val="000000"/>
          <w:sz w:val="22"/>
        </w:rPr>
        <w:t>emulated Mr. Cachalia’s courage. We congratulate him as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moment which will test the businessmen. We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them in the past. They have suffered losses.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courted imprisonment. We have mentioned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from time to time. But this is the time when the businessmen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really tested. They have never staked their all, as the hawkers </w:t>
      </w:r>
      <w:r>
        <w:rPr>
          <w:rFonts w:ascii="Times" w:hAnsi="Times" w:eastAsia="Times"/>
          <w:b w:val="0"/>
          <w:i w:val="0"/>
          <w:color w:val="000000"/>
          <w:sz w:val="22"/>
        </w:rPr>
        <w:t>did; now is the time for them to do so. Mr. Cachalia and Mr. Aswat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Minister of the Queen Street Wealeyan Indian church, Durban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way. It is to be seen what the other businessmen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 of them have signed a statement that they will not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but close down their businesses instead.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this had better come out in the, open in support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Cachalia’s action. The next phase of the campaign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businessmen; it is they who will stand to suffer, should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be unduly prolonged.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realizes that Mr. Cachalia has not lost his honour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declared an insolvent; rather, it has been enhanced.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also know that it is none of Mr. Cachalia’s fault.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distinction to the post of Chairman. Why, then,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businessmen feel timid? If at all, what they should fear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retreat. When engaged in a battle, one can have nothing to fear in </w:t>
      </w:r>
      <w:r>
        <w:rPr>
          <w:rFonts w:ascii="Times" w:hAnsi="Times" w:eastAsia="Times"/>
          <w:b w:val="0"/>
          <w:i w:val="0"/>
          <w:color w:val="000000"/>
          <w:sz w:val="22"/>
        </w:rPr>
        <w:t>rushing forward.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ENGLISH INFLUENCES IN THE AIR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days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in mind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things. We observe that some Indian youths, having acquired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smattering of English, use it even when it is not necessary to do so,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forgotten their own language or wanted to suggest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difficult it was to speak English, or for some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When talking among themselves, they use broken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pure Gujarati, Hindi or Urdu. They even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in English. These young men emphasize their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using difficult English words which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understand, and then take pride in what they do.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and yet, a grave fault. Any nation that cherishes its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individuality must love its own language and feel proud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the example of the Boers themselves.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their moral principles. Their patriotism, at any rate,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wonderful. That is the only thing that calls for emulation.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 for Dutch children to learn English, they are taught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dialect, a local variety of Dutch called ‘Taal’.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in this language. But they are confident that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will enrich that language. It is possible to do so.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spirit of theirs that they have succeeded in gathering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reins of government in their own hands.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Jews love their language, Yiddish, very much, though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 Dutch love theirs. Until a few years ago; that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an uncultivated dialect. Some eminent Jews believe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cultivate a real love for Yiddish will they be united as a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case, we already have a language of our own;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cultivate respect for it. It is our duty to enrich it,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books written in it, to write books in it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others to write them.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does not mean that we need not learn English or can be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to it. It is the language of the Government, and has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 international language, and hence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learn it. One must learn to use it well, when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One must learn to read and write in it with facility. But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served by behaving as some young men have been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writing to another in English when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knows as little English as one does oneself. It would only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total mis-understanding, apart from encouraging a bad habit.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approach would be to use English [only] when the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our mother tongue. English may be learnt, but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must not be ignored. The learning of English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second to learning one’s mother tongue. Or, one may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languages simultaneously, remembering,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mentioned above. We do not believe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proud of their own language, who are not proficient in it,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spirit of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Gujarati, among the Indian languages,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poorly-developed language, and we also observe that Gujaratis 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 the others [in India] in respect of the </w:t>
      </w:r>
      <w:r>
        <w:rPr>
          <w:rFonts w:ascii="Times" w:hAnsi="Times" w:eastAsia="Times"/>
          <w:b w:val="0"/>
          <w:i/>
          <w:color w:val="000000"/>
          <w:sz w:val="22"/>
        </w:rPr>
        <w:t>swadeshi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Gujaratis to strive for the development of Gujarati. It is in that </w:t>
      </w:r>
      <w:r>
        <w:rPr>
          <w:rFonts w:ascii="Times" w:hAnsi="Times" w:eastAsia="Times"/>
          <w:b w:val="0"/>
          <w:i w:val="0"/>
          <w:color w:val="000000"/>
          <w:sz w:val="22"/>
        </w:rPr>
        <w:t>way that all of us can make ourselves true Indians.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EXAMPLE OF TURKEY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a parliament was established in Turkey,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respectful. more than 300 members of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sent a message of goodwill to the [Turkish] Parliament.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Asquith, who is a minister, was also among the signatories.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that all the members who were present gave their signatures.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now reporting the names of those whose efforts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the Parliament were thus crowned with success.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conflict that Austria provoked with Turkey, the latter gave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resounding slap in the face without unsheathing its sword, or firing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shot. Readers will recall that the Turkish people organized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Austrian goods, which has not yet been relaxed,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 has climbed down somewhat. According to newspaper reports,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Austrian estimates place the loss Austria has incurred in such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£ 1,700,000. Turkish estimates place the figure at £ 3,000,000.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ships carrying Austrian goods arrived [at the Turkish port],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Austrian Ambassador made frantic efforts[to have the cargoes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unloaded], but the Turkish Government took no notice.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porters sacrificed their wages, and not a single Turk was found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unload the Austrian goods. The Austrian Government thereupon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a strong protest with His Majesty the Sultan.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concluded from this the that Austria had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blow; in the result, the boycott became more intense;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fez (the Turkish cap) and matches imported from Austria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The boycott was then extended to other articles,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came to know what other goods were inported from Austria.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Reza Pasha, the well known leader of Young turkey,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questioned in Paris, that they had certainly boycotted Austria,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boycott would continue still. It was not their duty [he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added] to think of the losses that Austria would suffer. They had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self-defence, only raising their hands to ward off a blow. Austria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 said] had struck the first blow. It might as well enjoy the fruit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had done]. Newspapers report that it was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boycott that negotiations started between Istambul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Vienna for a </w:t>
      </w:r>
      <w:r>
        <w:rPr>
          <w:rFonts w:ascii="Times" w:hAnsi="Times" w:eastAsia="Times"/>
          <w:b w:val="0"/>
          <w:i/>
          <w:color w:val="000000"/>
          <w:sz w:val="22"/>
        </w:rPr>
        <w:t>rapprochement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struggle for national honour, and neither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rich gave a thought to their own losses in defence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honour; that is the reason why Austria was brought to its knees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easily. The Transvaal Indians ought to turn this example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over again in their minds.</w:t>
      </w:r>
    </w:p>
    <w:p>
      <w:pPr>
        <w:autoSpaceDN w:val="0"/>
        <w:autoSpaceDE w:val="0"/>
        <w:widowControl/>
        <w:spacing w:line="304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30-1-190</w:t>
      </w:r>
      <w:r>
        <w:rPr>
          <w:rFonts w:ascii="Times" w:hAnsi="Times" w:eastAsia="Times"/>
          <w:b w:val="0"/>
          <w:i w:val="0"/>
          <w:color w:val="000000"/>
          <w:sz w:val="24"/>
        </w:rPr>
        <w:t>9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MY SECOND EXPERIENCE IN GAOL [–V]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ILEMMA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completed about half the term of my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telegram from Phoenix saying that Mrs. Gandhi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ill and asking me to go down immediately.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at this. I had no doubt as to my duty. When the gaoler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I would agree to pay the fine to obtain my release,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without the slightest hesitation that I would never do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implied in our movement that we should bear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 kith and kin. The gaoler smiled at this, but felt sorry too.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superficial view of the matter, this attitude would appear to be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harsh, but personally I am convinced that that is the only right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adopt. I think of my love for the motherland as an aspect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is, of course, not the whole of religion. But religion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to be complete without it. If necessary, we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our family in order to be able to follow the dictates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religion. We may even have to lose them. Not only is there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in this but it is actually our duty to do so. If it is true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pledged ourselves to fight unto death, there is nothing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of. Lord Roberts lost his only son for a cause inferior to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being on the front, could not even attend his funeral. This history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 is full of such instances.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UARRELS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AFFIRS</w:t>
      </w:r>
    </w:p>
    <w:p>
      <w:pPr>
        <w:autoSpaceDN w:val="0"/>
        <w:autoSpaceDE w:val="0"/>
        <w:widowControl/>
        <w:spacing w:line="260" w:lineRule="exact" w:before="1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dangerous murderers among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gaol. We find these prisoners constantly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disputes. After they are locked up in the cell, they quarrel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Sometimes, they openly defy the warder. One warder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assaulted by the prisoners. Indian prisoners are obviously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when locked up in the same cell with these. So far, Indians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placed in such a situation. But so long as Indian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A. H. West”. 9-11-1908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prisoners are classed with the Kaffirs, the danger will remain.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LLNESS IN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</w:p>
    <w:p>
      <w:pPr>
        <w:autoSpaceDN w:val="0"/>
        <w:autoSpaceDE w:val="0"/>
        <w:widowControl/>
        <w:spacing w:line="260" w:lineRule="exact" w:before="1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for the most part no serious illness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have already mentioned Mr. Mavji’s case.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named Mr. Raju, who had acute dysentery. He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pulled down. The reason he gave for this was that he used to take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cups of tea [every day], and he got dysentery because he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asked for tea. Of course, the request was rejected.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some medicine, and the medical officer in the gaol ordered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 and bread [for him]. This restored him to full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Ravikrishna Talevantsingh kept indifferent health till the end.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Kazi and Mr. Bawazeer were ill all the time. Mr. Ratanshi Sodha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a religious vow for the four months of the rainy season,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he had only one meal a day. Since the food was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satisfactory, he nearly starved himself and as a result got oedema. A </w:t>
      </w:r>
      <w:r>
        <w:rPr>
          <w:rFonts w:ascii="Times" w:hAnsi="Times" w:eastAsia="Times"/>
          <w:b w:val="0"/>
          <w:i w:val="0"/>
          <w:color w:val="000000"/>
          <w:sz w:val="22"/>
        </w:rPr>
        <w:t>part from these, there were other cases of minor illness.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whole, however, we found that even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ill were not broken in spirit. They were happy to bear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kind of hardship for the sake of the motherland.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IFFICULTIES</w:t>
      </w:r>
    </w:p>
    <w:p>
      <w:pPr>
        <w:autoSpaceDN w:val="0"/>
        <w:autoSpaceDE w:val="0"/>
        <w:widowControl/>
        <w:spacing w:line="26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observed that the more irritating difficulties were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making rather than those created by others.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in the gaol when one sensed in the air distinctions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Muslims, between high and low castes. Indians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castes lived together in the gaol, which gave one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observe how backward we are in the matter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was also discovered, however, that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incapable of self-government, for whatever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cropped up were always overcome in the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Hindus said that they were not prepared to take food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by Muslims or by certain individuals. Men who hold such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stir out of India. I also observed that no objection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if any Kaffir or white touched our food. It so happened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someone objected to sleeping near a certain person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belonged to the scavenger caste. This again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to us. On probing deeper into the matter, it was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was raised not because the man [who had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objection] was himself particular about it, but because he was afraid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declared an outcaste should other members of his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come to hear of it. Thanks to these hypocritical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and low and to the fear of subsequent caste tyranny, we have,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turned our back on truth and embraced falsehood.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satyagrahis if, knowing that it is wrong to despise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scavenger, we still do so out of an unreasonable fear of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caste or other men? I wish that Indians who join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resort to satyagraha against their caste and their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evil wherever they find it. As for myself, I am convinced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we do not act in this way that the successful outcome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being delayed. If it is true that we are all Indians,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cling to false distinctions and so quarrel among ourselves and,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demand our rights? How can we hope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our struggle if, out of fear of what may happen to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India,we do not do what we believe to be right? It is the mark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to shrink from anything out of mere fear, and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will not hold out to the last in this great war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waged against the Government.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CAN GO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from these facts that those who are slaves to bad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observe vain distinctions of caste and community,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quarrel-some, who are not able to look on Hindus and Muslims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eye and those who are diseased in body—such 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gaol or remain in gaol for any length of time.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those who want to go to gaol as a matter of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the welfare of the motherland must be healthy in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soul. An ailing man will find himself exhausted in the end;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conscious of Hindu-Muslim differences,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superior to others, who are slaves to bed habits,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a craving for tea, smoking or such other things, are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fighting till the bitter end.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EAD IN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</w:p>
    <w:p>
      <w:pPr>
        <w:autoSpaceDN w:val="0"/>
        <w:autoSpaceDE w:val="0"/>
        <w:widowControl/>
        <w:spacing w:line="26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entire day is taken up with work, one can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reading in the mornings and evenings, as also on Sundays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since there is nothing else to tax one’s attention in gaol,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read with a peaceful mind. Though I had limited time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hand, I managed ot read two books by the great Ruskin, the essays </w:t>
      </w:r>
      <w:r>
        <w:rPr>
          <w:rFonts w:ascii="Times" w:hAnsi="Times" w:eastAsia="Times"/>
          <w:b w:val="0"/>
          <w:i w:val="0"/>
          <w:color w:val="000000"/>
          <w:sz w:val="22"/>
        </w:rPr>
        <w:t>of the great Thoreau, some portions of the Bible, life of Garibaldi (in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Gujarati), essays of Lord Bacon (in Gujarati), and two other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India. We can find the doctrine of satyagraha in the writings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and Thoreau. The Gujarati books were sent by Mr. Diwan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to read. Apart from these works, I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day. All this reading had the effect of confirming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satyagraha, and I can say today that life in gaol is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boring.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WO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TTITUDES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take two different attitudes to what I have written above.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why should we bear such hardships, submit ourselves,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to the restrictions of gaol life, wear coarse and ungainly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eat food which is hardly food, starve ourselves, suffer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kicked by the warder, live among the Kaffirs, do every kind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like it or not, obey a warder who is only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servant, be unable to receive any friends or write letters,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things that we may need, and sleep in company with robbers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thieves? Better die than suffer this. Better pay the fine than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Let no one be punished with gaol. Such an attitude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quite weak and afraid of imprisonment, and he will achieve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good by being in gaol.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Alternatively, one may consider oneself fortunate to be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of the motherland, in defence of one’s honour and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Gaol life, one may think,involves no [real] suffering.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to carry out the will of many, whereas one has only the warder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reckon with in gaol. One has no anxieties in gaol, no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one’s livelihood, no worry about getting one’s bread,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provided regularly by others. One’s person is protected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None of these things has to be paid for.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one gets ample work to do and, without any effort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all of one’s bad habits fall away. The mind enjoys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One has ready to hand the benefit of being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devotions to God. The body is held in bondage, but the soul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free. One is in full enjoyment of the use of one’s limbs.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looked after by those who hold it in bondage. Thus,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point of view, one is free. One might, perhaps, be in difficulties,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manhandled by a wicked warder, but then one learns to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feels glad to have an opportunity of dissuading [him]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It is up to us to adopt such an attitude and think of gaol as </w:t>
      </w:r>
      <w:r>
        <w:rPr>
          <w:rFonts w:ascii="Times" w:hAnsi="Times" w:eastAsia="Times"/>
          <w:b w:val="0"/>
          <w:i w:val="0"/>
          <w:color w:val="000000"/>
          <w:sz w:val="22"/>
        </w:rPr>
        <w:t>a holy and happy place and to make it such. In short, happiness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misery are states of the mind.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reader, after reading this account of my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[in gaol], will resolve in his mind that his only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going to gaol for the sake of the motherland or his religion,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submitting himself to the suffering involved in it, or bearing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in other ways.</w:t>
      </w:r>
    </w:p>
    <w:p>
      <w:pPr>
        <w:autoSpaceDN w:val="0"/>
        <w:autoSpaceDE w:val="0"/>
        <w:widowControl/>
        <w:spacing w:line="294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(Concluded)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30-1-1909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THE TRANSVAAL STRUGGLE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campaign is now in full swing.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[British Indian] Association is in gaol. Almost all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Madrasi community are installed there. Thus, Thoreau’s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 tyrannical state those who do not wish to submit to its tyranny </w:t>
      </w:r>
      <w:r>
        <w:rPr>
          <w:rFonts w:ascii="Times" w:hAnsi="Times" w:eastAsia="Times"/>
          <w:b w:val="0"/>
          <w:i w:val="0"/>
          <w:color w:val="000000"/>
          <w:sz w:val="22"/>
        </w:rPr>
        <w:t>have their place in gaol is proved true.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the sentences of imprisonment are not just for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Johannesburg correspondent reports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be arrested shortly. We think all this is as it should be.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gained our object by a mere pretence of suffering, by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for a few days, we would not have been able to retain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gained, or derive any benefit therefrom. As a rule, we can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in the world by the same means by which we gain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commonest illustration of this is that of territories acquired by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retained only by force. Following this logic,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arrogant, power-drunk and thoughtless Englishmen believe that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conquered with the power of the sword, can be held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power. This is an obvious fallacy. We have mentioned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as an illustration of the general rule referred to above.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say no more than this about it, that they conquered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India—not with the power of the sword, but by employing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our own people [against themselves], thanks to the disunity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among them. Therefore, according to the rule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India can be retained only by perpetuating that disunity and </w:t>
      </w:r>
      <w:r>
        <w:rPr>
          <w:rFonts w:ascii="Times" w:hAnsi="Times" w:eastAsia="Times"/>
          <w:b w:val="0"/>
          <w:i w:val="0"/>
          <w:color w:val="000000"/>
          <w:sz w:val="22"/>
        </w:rPr>
        <w:t>employing the strength of our people [against themselves].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himself was sentenced to three months on February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this line of argument a step further, we see that if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India were to unite and refuse to hold down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country would not remain dependent. India could,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remain under the British flag. But that would be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and with the freely-given consent of the people.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is there even today. But it is, as it were, forcibly obtained.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stop here with the story of India. We only want to draw from it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to be applied to the Transvaal situation.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see, then, that it is with those very means which we employ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 Government to yield our demands that we can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those demands when conceded. If so, it follows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 that satyagraha should be employed with full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truth. Satyagraha must not be satyagraha only in name.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thinking will enable us to bring all our strength into play.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benefit to us. At this moment, if we display real strength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being theatrical, that strength will stand us in good stead in future.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has now reached a stage when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businessmen. That is as it should be. It is they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are most heavily involved. They enjoy a higher status [than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others]. Therefore it is they who especially feel the disgrace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Hence, the businessmen must be very careful now as to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Our correspondent reports of numerous businessmen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yielded. Even these, if they have any iota of decency left in them,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movement. They can take to hawking in order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If they mean it, the Government cannot but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gaol. Men like Mr. Cachalia and Mr. Aswat are rare in this world.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businessmen display even half as much strength,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movement. Whether they do so or not, those who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 and those who aspire to be installed in the gaol-palace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 before them. They must go to gaol again and again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is ensured. Let them not mind if their goods are auctioned.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staked their lives for the cause, everything else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matter of course. We wish that God should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 to Indians. Would it not be a great misfortune for us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in England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Mr. Hosken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whites, the Indians were to give way to fear and admit defeat? In </w:t>
      </w:r>
      <w:r>
        <w:rPr>
          <w:rFonts w:ascii="Times" w:hAnsi="Times" w:eastAsia="Times"/>
          <w:b w:val="0"/>
          <w:i w:val="0"/>
          <w:color w:val="000000"/>
          <w:sz w:val="22"/>
        </w:rPr>
        <w:t>fact, that would be the utmost limit of disgrace for us. We are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</w:t>
      </w:r>
      <w:r>
        <w:rPr>
          <w:rFonts w:ascii="Times" w:hAnsi="Times" w:eastAsia="Times"/>
          <w:b w:val="0"/>
          <w:i/>
          <w:color w:val="000000"/>
          <w:sz w:val="18"/>
        </w:rPr>
        <w:t>The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London, January 6, 1909.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Indians, who have held out for two years,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bring on such disgrace upon themselves.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MORE SACRIFICE BY CACHALIA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that Mr. Cachalia accepted honourable insolvency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now serving a term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 with hard labour in Johannesburg gaol.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businessmen, Mr. Amod Moosaji and Mr. Maimy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entire Indian community, the Muslims especially,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what Mr. Cachalia had done. There is nothing more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He has gone to gaol a second time, and that, too, with a smiling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The community in which there exist such persons will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>way. Even a few such men can save the community from ruin.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hundreds of Indians will emulate the glorious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Cachalia. The greater the number of such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hardships, the more onerous becomes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Every Indian should bear this fact in mind.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Indians give in, while Mr. Cachalia and his associates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it is not Mr. Cachalia who will lose his good name.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that will be disgraced.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Tamils have surpassed all expectations. All their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gaol. Now-a-days, imprisonment is not merely for a week,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months, and it is not simple, but rigorous. Unbounded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those Indians who have gone to gaol, undeterred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To secure their release before the term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expires is in the hands of the Indians outside. How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 is very well shown in our Johannesburg Letter.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6-2-1909</w:t>
      </w:r>
    </w:p>
    <w:p>
      <w:pPr>
        <w:autoSpaceDN w:val="0"/>
        <w:autoSpaceDE w:val="0"/>
        <w:widowControl/>
        <w:spacing w:line="240" w:lineRule="exact" w:before="1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“Cachalia’s self-sacrifice”, 30-1-1909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CONVENTION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Convention which met to evolve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South Africa has been published. It is divided into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parts, and contains 153 sections. The report will be presented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Parliaments in South Africa on March 30. If it is approved,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will meet again in May at Bloemfontein and present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report in June, It will be approved by the Parliaments. Dele- 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take the report to England and the new Parliament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will meet within a year thereafter. To some extent,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proud of all this. We congratulate them on having display-ed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purpose and sacrificed their individual interests.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surprising that men who are capable of acting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succeed in their aims; whether or not, as a result of their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stand to suffer is a different question. In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itself is concerned, it has proved that men who unite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concerted action, for an unworthy or evil object, will always achieve </w:t>
      </w:r>
      <w:r>
        <w:rPr>
          <w:rFonts w:ascii="Times" w:hAnsi="Times" w:eastAsia="Times"/>
          <w:b w:val="0"/>
          <w:i w:val="0"/>
          <w:color w:val="000000"/>
          <w:sz w:val="22"/>
        </w:rPr>
        <w:t>some measure of success.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Convention will lead to the establishment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and a single High Court for South Africa. Subordinate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Parliament, there will be a council for each of the present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internal affairs. The council will have power to enact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There will be uniform customs and a single railway. Pretoria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permanent capital, but one session of Parliament will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Town. The new High Court will be located at Bloemfontein.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one Governor-General for South Africa. Parliament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Houses, the Senate and the Assembly. There will be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the Senate, of which eight will be nominated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rest will be elected by the several provinces.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will have 121 members, 51 from the Cape, 17 from Natal, </w:t>
      </w:r>
      <w:r>
        <w:rPr>
          <w:rFonts w:ascii="Times" w:hAnsi="Times" w:eastAsia="Times"/>
          <w:b w:val="0"/>
          <w:i w:val="0"/>
          <w:color w:val="000000"/>
          <w:sz w:val="22"/>
        </w:rPr>
        <w:t>36 from the Transvaal, and 17 from the Orange Free State.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Union has dangerous implications for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Coloured races. They will be left with no voting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anywhere, and care has been taken to provide in the report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deprived of whatever little measure of such rights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in the Cape. But franchise is a mere trifle. Where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even standing room, voting rights can be of little avail. In a </w:t>
      </w:r>
      <w:r>
        <w:rPr>
          <w:rFonts w:ascii="Times" w:hAnsi="Times" w:eastAsia="Times"/>
          <w:b w:val="0"/>
          <w:i w:val="0"/>
          <w:color w:val="000000"/>
          <w:sz w:val="22"/>
        </w:rPr>
        <w:t>place where some are slaves and others masters of slaves, they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voting rights for the purpose of appointing supervisors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 both, the slave’s vote will be of no use to him.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can be of profit, the slave must be made free and educated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his freedom. Otherwise, voting rights will hardly be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In this land, we are in a state of slavery. We have not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to understand the meaning of freedom. We must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It is not likely that those who are our masters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our bonds. Therefore, we have to educate ourselves and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ourselves by our own efforts. Till that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in our opinion, will have no value. Let us therefore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kinds of shackles [being forged for us] by the Convention.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laws of the several provinces will remain intact,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whatever laws against us exist in the Orange River Colony,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elsewhere will remain unchanged. We shall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of movement from one province to another;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Parliament will be empowered to enact fresh legislation.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that the harshest laws that exist in any of the Colonies or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will be taken as models elsewhere.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from the report of the Convention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the Indian question in the Transvaal. And should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inactive, they would be reduced to a miserable condition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South Africa. Any Indian who would rather not live as a slave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must understand this and, if he belongs 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join the fight, staking his head on it; if he is from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he must extend all possible support and encouragement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Indians.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TO THE FALLEN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and Klerksdorp have fallen.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other towns have also given in. Potchefstroom has even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to newspapers to the effect that since that town,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firm, has fallen, other towns are bound to follow suit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[consequently] there will be no more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fallen, we want to give some idea of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owe. They know of course that the movement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on. They gave in because they could not bear the sacrifices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involved. Those who have fallen in this way must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down others. They can even inform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surrendered owing to their weakness, that they wish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standing firm and that they will do everything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strengthen these. This much they can certainly do.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will be assumed that they did not give in out of weakness,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deliberately turned enemies of the motherland.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statements in newspapers to say that, though they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fallen, they do not want that others should do the same.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act in this manner, the campaign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wound up for that reason. It will continue. But it will be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range themselves on the opposite side. If they admit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in having surrendered, to that extent they will have helped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cause. The campaign will be the shorter for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even those who have fallen can go to gaol,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When, in Italy, the people had the spirit of patriotism flowing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vein of theirs, those who did not join the fighting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it but, admitting their weakness, remained aloof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in many other ways. The Indians who have surrendered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They ought to heed these suggestions. They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Mr. Dawad Mahomed and others and remained firm.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done so, they can at any rate act as suggested above and </w:t>
      </w:r>
      <w:r>
        <w:rPr>
          <w:rFonts w:ascii="Times" w:hAnsi="Times" w:eastAsia="Times"/>
          <w:b w:val="0"/>
          <w:i w:val="0"/>
          <w:color w:val="000000"/>
          <w:sz w:val="22"/>
        </w:rPr>
        <w:t>so refrain from adding to the sufferings of these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 RANDERI APPEAL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Mr. Randeri’s appeal.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not unexpected.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evident from the attiude of the judges in Mr. Naidoo’s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appeal, too, would be rejected. Both these appeals are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 to the satyagrahis that they must appeal to God alone.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world cannot help them. How can they? The courts of a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must also be blind. This does not mean that the officers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court—the judges—were blind. But there can be no other result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administer an unjust law. Therefore, a satyagrahi’s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to his own strength, to his faith in God and his God-given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These will never fail him.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first hearing of the case,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31-8-1908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Indians appear to have lost heart altogether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outcome of] this appeal. They seem to have received a 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shock. These Indians should be taken to be cowards. “Ah misery!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deportation is left!” But what does “deportation” mean?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deported, one is to return. If one must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deportation, deportation is better in some ways,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is deported can continue to fight. The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does not mean that we have lost our rights. Rights will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forgo [them]. Those who have made the Transvaal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will not allow themselves to be driven out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leave of their own accord. We must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to think no more about the Randeri appeal.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DUNCAN’S VIEWS</w:t>
      </w:r>
    </w:p>
    <w:p>
      <w:pPr>
        <w:autoSpaceDN w:val="0"/>
        <w:autoSpaceDE w:val="0"/>
        <w:widowControl/>
        <w:spacing w:line="260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Patrick Duncan was Colonial Secretary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received self-goverment. Recently, he took a leading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Convention.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important monthly journal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Only very prominent persons write for it. It is patronized by </w:t>
      </w:r>
      <w:r>
        <w:rPr>
          <w:rFonts w:ascii="Times" w:hAnsi="Times" w:eastAsia="Times"/>
          <w:b w:val="0"/>
          <w:i w:val="0"/>
          <w:color w:val="000000"/>
          <w:sz w:val="22"/>
        </w:rPr>
        <w:t>white millionaires.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monthly, Mr. Duncan has contributed an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question that is of serious import and worth reading.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author, moreover, is a man of such vast influence that he can [if he </w:t>
      </w:r>
      <w:r>
        <w:rPr>
          <w:rFonts w:ascii="Times" w:hAnsi="Times" w:eastAsia="Times"/>
          <w:b w:val="0"/>
          <w:i w:val="0"/>
          <w:color w:val="000000"/>
          <w:sz w:val="22"/>
        </w:rPr>
        <w:t>chooses] get the Indian demands accepted.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English may read this article in that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space enough to give a translation, nor is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Much of it is past history, which is quite familiar to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remarkable in the article is that is concedes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reasonable. It also shows conclusively that Mr. Smuts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the thought of repealing the Act. It points out, further,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felt heavily the pressure of satyagraha. In brief,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offers conclusive proof that the Government cannot but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pressure. All this is important. But the most important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article shows why the Government has not yielded so far.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 asserts categorically that the problem of [the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of] educated Indians is a serious one. Whether they should be given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the same freedom of immigration as the whites is the main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be allowed? Mr. Duncan argues that if South Africa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settled by a predominantly white population, such freedom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allowed. He says, moreover, that the problem is not limited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concerns the whole of South Africa, This realization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Government to sanction the Immigration Law.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realization which has led all the whites to resist [the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demand], and which accounts for the continuation of the [Indian]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If the Transvaal Indians withdraw their campaign,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identical legislation in the Cape, Natal and Rhodesia.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continue the struggle, it will not be possible to enact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law for the whole of South Africa. Mr. Duncan has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ideas at great length. One may infer from this that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question will be found only after the Convention has </w:t>
      </w:r>
      <w:r>
        <w:rPr>
          <w:rFonts w:ascii="Times" w:hAnsi="Times" w:eastAsia="Times"/>
          <w:b w:val="0"/>
          <w:i w:val="0"/>
          <w:color w:val="000000"/>
          <w:sz w:val="22"/>
        </w:rPr>
        <w:t>concluded its labours.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before that stage is reached, we already hear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satyagraha has collapsed. If there is to be no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why brother about the Convention? We are, of course,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about the Convention, but satyagraha will not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be abandoned. All the Indians who fought for two years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of this way of fighting. They realized something of its beauty.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they may give up fighting now. But evven if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give up the fight, that will not mean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will go on so long as there is one single person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on. It is, however, our duty to commend this article of Mr. Duncan’s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attention of those who have not yielded so far, and they,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part, must note Mr. Duncan’s words and carry on the fight.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DAWAD MAHOMED’S PATRIOTIC SERVICES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Dawad Mahomed, though nearing old age,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wonderful services to the community. They deport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deterred. Imprisonment holds no terrors for him. “No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at what point on the border the Government sets me free, [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where I like, even as cattle do]”. He has smilingly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remark to a number of men. Serving repeated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imprisonmment and indifference to wealth are no longer rare among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We have already written about the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Sorabji, who opened the second stage of the stayagraha.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doing his duty silently, whether inside the goal or outsidde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time it is of Mr. Dawad Mahomed’s services especially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write. A man’s work may be appreciated in two ways.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its intrinsic wortth, and second,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that is, by an asseessment of its likely effects on other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From this second point of view, no one can equal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Dawad Mahomed. It is not merely that he is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Indian Congress. He is a resident of South Africa of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There must be very few Indians in South Africa who 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in resourcefulness. He is so intelligent that, had he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he would be occupying a big position today.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power of raillery with which he can chaff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effortless ease. He has had a long experience.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with his money in helping people. He has done good turns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men, either by putting in a good word for them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them monetary help. He is a staunch Muslim, and exerts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influence on the Surati community. For these reasons,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have proved to be of immense value from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effect. We do not believe that any Indian in South Africa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leave Mr. Dawad Mahomed in gaol. His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has made it the duty of the Indian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intensify the campaign. The reader will now see why it is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Mahomed’s part [in the movement] should be considered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important, and we hope that every reader will be of this view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best to help the struggle. If this is done, we believe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 and his associates will not have to complete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of six months’ imprisonment. Even if they have to,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again thereafter, what will it matter? They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all the more enduring fame, and we who remain outside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evil name. What Indian is there who wants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at the price of inviting disgrace upon himself?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RHODESIA VICTORY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this issue a report to the effect that the Asiatic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passed in Rhodesia, Similar to the Transvaal measure,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disallowed. This is not a small thing. We must remind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petition which was submitted against the Bill had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Indians not to submit to it if it was approved.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be able to see that the Transvaal fight is the main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disapproval of the Bill. The Imperial Government is forced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newly-acquired strength of Indians to act very cautiously.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the Indians will not readily allow this strength to vanish.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DUTY OF INDIANS OUTSIDE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Transvaal struggle will be prolonged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very few Indians now to take part in it.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obligatory upon the Indians outside the Transvaal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can do so by holding meetings and passing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serve two purposes. One, those who have not given in yet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encouraged, and those who have may join the battle again.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will realize from such meetings and the resolutions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the Indians are united in continuing the fight.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resolu-tions, it is necesary to collect funds. How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needed in the Transvaal cannot be judged. But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to remit some money to Mr. Ritch in England.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enter into the question whether the Committee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maintained or not, but at least six months will elapse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wound up. There is no option but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till then. The Transvaal sent money to Mr. Ritch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It will be therefore difficult to spare more funds [just now]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Transvaal. Hence it is the duty of Indians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to shoulder this burden. Our eyes turn especially to Natal.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played its part till now in maintaining the Committee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it will do its duty this time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13-2-1909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THE STRUGGLE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this journal will see from our columns this week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now begun to single out those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proved themselves strong, staunch and true. In this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deserve congratulations from all parties. At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going on, we should soon have most, if not all,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passive resisters in gaol. We should find out the true from the false,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will have provided a demonstration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also for the Colony that real passive resisters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an Asiatic influx into the Colony.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bolstering up fraud. All they care for and all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is the good name of the community to which they belong,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suits the Government to keep such men in gaol for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physical lives, it will suit passive resisters also admirably.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community will be safe in their keeping,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in gaol. They will have kept their sacred oath.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up to the religion they professed. More cannot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man. The Government may then, if they choose, pat themselves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for having put passive resisters out of harm’s way,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have then seen the righteousness of the struggle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it could not have done otherwise.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word as defeat in the dictionary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resisters, for the simple reason that, in passive resistance,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trial of brute strength in which one must necessarily yield.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THE CONSTITUTION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the Draft Act of Union is examined, the less it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It seems to be a document redolent of race-prejudice,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 compromise. The more we read it, the more it seems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principle. An enormous effort was evidently made to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voters at the Cape of their franchise rights, and even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as it stands today, there is the chance,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remote one, that they will, in fact, be deprived of their electoral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We understand that Section 35 has met with the approval in </w:t>
      </w:r>
      <w:r>
        <w:rPr>
          <w:rFonts w:ascii="Times" w:hAnsi="Times" w:eastAsia="Times"/>
          <w:b w:val="0"/>
          <w:i w:val="0"/>
          <w:color w:val="000000"/>
          <w:sz w:val="22"/>
        </w:rPr>
        <w:t>advance of the Imperial Government. That in no way surprises us,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lesson of the Transvaal. The Natal Coloured voter fot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is actually disfranchised. His future privileges are specifically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by the Draft Act of Union, and he is left in the lurch.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although the Cape will get an increase in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time, such an increase will be based only upon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European population. The Coloured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ignored, and this increase of membership for the Cape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couse, be balanced by an increase of membership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on a similar basis, so that the Cape’s advantage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Mr. Lyttelton knew well what he was talking about,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commentig upon the Constitu-tion, he urged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it, the position of British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with care and sympathy. That seems to apply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round. Frankly, we would rather see Closer Union, however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it may be, postponed indefinitely, than that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at such a cost to the Empire, It will be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upon sand.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PARSEE BRAVERY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mentioned the Tamils’ bravery. Besides Mr. Chettiar,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Tamils are at present in gaol, so that they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allowed the light of the community to be dimmed. Mr. Pillay,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[of the Committee] at Pretoria, has also been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months’ imprisonment. Like the Tamils, the Parsees,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themselves to be brave. It is one of the supreme wonders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that, though the Parsee community does not number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in the whole word, it has made a name for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by virtue of its many illustrious qualities.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this community which holds power in India. Bombay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capital of India, [and] it owes its prosperity mainly to the Parsees.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their charity are to be found everywhere. They lead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field and India has had so far only one “Grand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Man”, Dadabhai. It could not be that members of such a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behave differently in South Africa. We can say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Parsees, as about the Tamils, that they have been fighting to a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few in South Africa, but, as we look round,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single Parsee who has complied with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senseless law. Out of the five to seven Parsees in Natal, as many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are installed in gaol in the Transvaal. Mr. Nadirshah Cama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his job and has now been arrested; we hope he will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imprisoned. His brother, Mr. Ardeshir Cama, has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Elsewhere, Mr. Mulla Bupu Feroze has also been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Indians ought to take a lesson from this. We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Parsee community. Their prestige is the prestige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Indians, for they too are Indians. Other Indians,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Hindus should hang their heads in shame before the Tamils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Parsees. When we have the example of these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midst, why shoud we cite examples from others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 up the Indians’ courage? The Tamils and the Parsees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a great victory for themselves, and though,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entire Indian community will benefit by it, the credit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theirs alone. They will be the rulers. They alone will deserve that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The rest of us will be looked upon as subjects.</w:t>
      </w:r>
    </w:p>
    <w:p>
      <w:pPr>
        <w:autoSpaceDN w:val="0"/>
        <w:autoSpaceDE w:val="0"/>
        <w:widowControl/>
        <w:spacing w:line="260" w:lineRule="exact" w:before="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WILL INDIANS YIELD?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Picking up some newspapers just now, we read how 500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gone to see a play in Mexico, were burnt to death in a fire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theatre, and how 200 miners were buried [in a mine] in Durham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owing to an explosion. It is only a few days ago that we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death of a large number of men when heavy rains caused </w:t>
      </w:r>
      <w:r>
        <w:rPr>
          <w:rFonts w:ascii="Times" w:hAnsi="Times" w:eastAsia="Times"/>
          <w:b w:val="0"/>
          <w:i w:val="0"/>
          <w:color w:val="000000"/>
          <w:sz w:val="22"/>
        </w:rPr>
        <w:t>the flooding of some mines near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receive such mysterious warnings from time to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turn back from the tasks that we may have resolved on.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them either through fear of pecuniary loss, danger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or other similar misfortunes. Day and night we are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guarding out bodies from harm, though we cannot take their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even for an hour. For reasons such as these,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turning back just when the ship is about to gain the shore;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behaviour brings no credit to Indians, is indeed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greatest charge against us is that we lack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manliness, that we make a big effort for a while, but soon set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that we do not put all our heart into anything that we do.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objects of the Trans-vaal movement that this charge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disproved. From it is very nature, the movement will test most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virtues of Indians or expose their faults. Naturally, therefore,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number of things are involved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ought to realize that in this campaign no one is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lead from others [or] to point to others in justification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lapses. Everyone must put his own courage to the test.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people whom we are fighting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many sufferings. Only 300 year ago, they had heroes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preferred being burnt alive to betraying their principles.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white man of holy character, John Bunyan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name,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adore today, but who in his life-time suffered much, having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a harsh term of twelve year’s imprisonment. In those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gaols were veritable dungeons. It was only for his principles that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Bunyan suffered. In his time, men were put into prison if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 particular church. John Bunyan would not attend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even the most hallowed church. And for this he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He was as happy in gaol as if it were a palace.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he wrote a book which hundreds of thousands of whites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devotion. It is believed that there are very few books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languages. This John Bunyan did not concern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others did. All that mattered to him was his own principles;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refused to betray, preferring to remain in gaol. He won,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nevertheless. Even today, those who threw him into prison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by the world. Moreover, the imprisonment of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>John Bunyan won freedom for his people. It is with the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of such a man that we have to deal. We take that to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fortune. We cannot learn respect for a principle from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much less of it than we have. In the company of a jackal,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a jackal and nothing better, but in a lion’s company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roar like a lion or face annihilation. We find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among such lion-like whites, who are extremely oppressive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dealings with us. If we look at the matter in the right perspective,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succeed in holding our own against them, shall save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reduced to slavery and live in freedom as their equals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We have ventured through this campaign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them, and success in the venture requires true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 education. True knowledge is not mere literacy,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not mere reading of books. True knowledge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consist in knowing and understanding our true state, and in </w:t>
      </w:r>
      <w:r>
        <w:rPr>
          <w:rFonts w:ascii="Times" w:hAnsi="Times" w:eastAsia="Times"/>
          <w:b w:val="0"/>
          <w:i w:val="0"/>
          <w:color w:val="000000"/>
          <w:sz w:val="22"/>
        </w:rPr>
        <w:t>fashioning our lives and conduct in the light of that knowledge.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Tyler, Hampden and Bunyan”, 20-10-1906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from our Johannesburg Letter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now started arresting men everywhere. It arrests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known to be strong. We congratulate those who are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Ishvar—Khuda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up their courage till the end.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daring will ensure a bright future for the Transvaal Indians,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South Africa—in fact, for the whole of India.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small minority need not dishearten them. It is quite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those who have not been arrested have yielded.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assume that they have come to an understanding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true that there are several Indians, unyielding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attitude, who have not been imprisoned. They will also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arrested by and by. But a time is coming when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satyagrahis will have been installed in gaol. It is therefore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advice to those who would strike with all their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fearlessly and boldly [to court imprisonment].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 anxious as to who would attend to the work [outside]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God is present everywhere—behind, in front, to the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left, above and below. He is our only support. He will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Why, then, depend upon the efforts of any human being?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 human being do, after all? The brave Mr. Aswat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in a few days. We hope that he will be followed by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Chairman, in a long line. We repeat once more that those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fallen can spring back again to their feet with a roar.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do to make themselves free is to tear off their licences,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bonfire of their certificates.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known circumstances so favourable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for giving a fight. How is it that Indians fail to notice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opportunity? If they have noticed it, it passes our understanding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grasp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NEW WINDS BLOW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have reported that Dar-e-salam Indians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Natal Indians could have done. They want to boycott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East Africa Line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it does not book Indian passengers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26-10-1907 and “German East Africa Line”, 14-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12-1907.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first class and refuses to accept responsibility for loss of luggage,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etc. There is a Reuter telegram to this effect from Berlin. Traders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decided not to book their goods on the steamers of this Line.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gone to the length of saying that they will commission their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steamers if the Company’s officers do not behave respectfully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 themselves properly. We thus find that the winds of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respect and patriotism are blowing on every side. Everyone feels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will sink into utter insignificance or be squeezed out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existence like fleas if, at this time when the nations of the world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competing with one another, they do not wake up and assert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20-2-1909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CABLE TO LORD AMPTHILL</w:t>
      </w:r>
    </w:p>
    <w:p>
      <w:pPr>
        <w:autoSpaceDN w:val="0"/>
        <w:autoSpaceDE w:val="0"/>
        <w:widowControl/>
        <w:spacing w:line="294" w:lineRule="exact" w:before="1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25,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MPTHILL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tabs>
          <w:tab w:pos="1710" w:val="left"/>
          <w:tab w:pos="2990" w:val="left"/>
          <w:tab w:pos="4150" w:val="left"/>
          <w:tab w:pos="54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VEREENIGING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ASSOCIATED</w:t>
      </w:r>
    </w:p>
    <w:p>
      <w:pPr>
        <w:autoSpaceDN w:val="0"/>
        <w:tabs>
          <w:tab w:pos="1670" w:val="left"/>
          <w:tab w:pos="2910" w:val="left"/>
          <w:tab w:pos="415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ASSOCIATION.</w:t>
      </w:r>
    </w:p>
    <w:p>
      <w:pPr>
        <w:autoSpaceDN w:val="0"/>
        <w:tabs>
          <w:tab w:pos="1570" w:val="left"/>
          <w:tab w:pos="2710" w:val="left"/>
          <w:tab w:pos="4170" w:val="left"/>
          <w:tab w:pos="5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CONGRATULATED</w:t>
      </w:r>
    </w:p>
    <w:p>
      <w:pPr>
        <w:autoSpaceDN w:val="0"/>
        <w:tabs>
          <w:tab w:pos="1130" w:val="left"/>
          <w:tab w:pos="2530" w:val="left"/>
          <w:tab w:pos="3470" w:val="left"/>
          <w:tab w:pos="465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SUFFERING</w:t>
      </w:r>
    </w:p>
    <w:p>
      <w:pPr>
        <w:autoSpaceDN w:val="0"/>
        <w:tabs>
          <w:tab w:pos="1570" w:val="left"/>
          <w:tab w:pos="2530" w:val="left"/>
          <w:tab w:pos="3610" w:val="left"/>
          <w:tab w:pos="4450" w:val="left"/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GOVERNMENT</w:t>
      </w:r>
    </w:p>
    <w:p>
      <w:pPr>
        <w:autoSpaceDN w:val="0"/>
        <w:tabs>
          <w:tab w:pos="790" w:val="left"/>
          <w:tab w:pos="1710" w:val="left"/>
          <w:tab w:pos="2610" w:val="left"/>
          <w:tab w:pos="3330" w:val="left"/>
          <w:tab w:pos="4490" w:val="left"/>
          <w:tab w:pos="521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HELP .</w:t>
      </w:r>
    </w:p>
    <w:p>
      <w:pPr>
        <w:autoSpaceDN w:val="0"/>
        <w:autoSpaceDE w:val="0"/>
        <w:widowControl/>
        <w:spacing w:line="266" w:lineRule="exact" w:before="46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SWAT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5902</w:t>
      </w:r>
    </w:p>
    <w:p>
      <w:pPr>
        <w:autoSpaceDN w:val="0"/>
        <w:autoSpaceDE w:val="0"/>
        <w:widowControl/>
        <w:spacing w:line="240" w:lineRule="exact" w:before="15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M. Aswat was elected Chairman of the British Indian Association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February 1, 1909. The cable being in Gandhiji’s hand must have been drafted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arrested on February 25, 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TRIAL AT VOLKSRUST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Messrs M. K. Gandhi, Somabhai Patel and six others were sentenced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Regulations for refusing to produce certificates of registration and to give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finger-prints or other means of identification, to a fine of fifty pounds or to undergo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imprison-ment for three months with hard labour. All went to gaol.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Court, Mr. Gandhi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misfortune that I have to appear before the Court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offence the second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quite aware that my offence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and wilful. I have honestly desired to examine my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past experience and I maintain the conclusion that,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my countrymen do or think, as a citizen of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 who respects conscience above everything, I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incur the penalties so long as justice, as I conceive it,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State to a portion of its citizens. I consider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offen-der in the Asiatic struggle, if the conduct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is held to be reprehensible. I, therefore, regret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tried under a clause which does not enable me to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which some of my fellow objectors received, but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on me the highest penalty. I desire to thank the Court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Prosecutor for the courtesy exte-nded to me in granting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 delay on account of my wife’s illness.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Magistrate, in passing sentence, said: As I stated before, it is a matter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opinion. You have your opinion. I can only act in accordance with the law. As you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ask for different treatment, I shall treat you as I have treated others in the same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position.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27-2-1909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1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trial was published as “From Our Own Correspondent”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caption: “Mr. Gandhi Goes to Gaol—Three Months Hard Labour for Refusing to </w:t>
      </w:r>
      <w:r>
        <w:rPr>
          <w:rFonts w:ascii="Times" w:hAnsi="Times" w:eastAsia="Times"/>
          <w:b w:val="0"/>
          <w:i w:val="0"/>
          <w:color w:val="000000"/>
          <w:sz w:val="18"/>
        </w:rPr>
        <w:t>Degrade His Honour and Conscience.”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first trial at Volksrust,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14-10-1908.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MESSAGE TO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84" w:after="0"/>
        <w:ind w:left="46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I am going to gaol again. The only regret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received only three months’ imprisonment, whereas other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patriots have received six months.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go to gaol, I see that many Indians have given in. It is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a few Indians to continue the campaign now. I am undeterred </w:t>
      </w:r>
      <w:r>
        <w:rPr>
          <w:rFonts w:ascii="Times" w:hAnsi="Times" w:eastAsia="Times"/>
          <w:b w:val="0"/>
          <w:i w:val="0"/>
          <w:color w:val="000000"/>
          <w:sz w:val="22"/>
        </w:rPr>
        <w:t>by this fact. In some ways, it can be more vigorous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fallen can rise again. They can [still] go to </w:t>
      </w:r>
      <w:r>
        <w:rPr>
          <w:rFonts w:ascii="Times" w:hAnsi="Times" w:eastAsia="Times"/>
          <w:b w:val="0"/>
          <w:i w:val="0"/>
          <w:color w:val="000000"/>
          <w:sz w:val="22"/>
        </w:rPr>
        <w:t>gaol. I hope they will rise.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cannot, they can offer monetary help,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to newspapers to say that, though they have surrendered,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in favour of the fight and wish it success.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education outside the Transvaal can enter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in gaol. If they do not do this, they can serve as volunteers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wherever they are. It is the duty of all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to hold meetings, pass resolutions and send telegrams.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fight on behalf of religion, that is,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[universal] religion which underlies all religions. Had I not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would never have advised the community to invite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on itself, I believe that sacrificing one’s all in a struggle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in no way be difficult. It is the duty of every Indian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all thought of relatives and friends, to sacrifice wealth and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struggle. I pray to God, and beg of Indians that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this duty.</w:t>
      </w:r>
    </w:p>
    <w:p>
      <w:pPr>
        <w:autoSpaceDN w:val="0"/>
        <w:tabs>
          <w:tab w:pos="4170" w:val="left"/>
        </w:tabs>
        <w:autoSpaceDE w:val="0"/>
        <w:widowControl/>
        <w:spacing w:line="302" w:lineRule="exact" w:before="0" w:after="30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lies in our own hands to shorten the campaign.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 w:num="2" w:equalWidth="0">
            <w:col w:w="2518" w:space="0"/>
            <w:col w:w="399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5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OMMUNITY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 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ATYAGRAHI</w:t>
      </w:r>
    </w:p>
    <w:p>
      <w:pPr>
        <w:sectPr>
          <w:type w:val="nextColumn"/>
          <w:pgSz w:w="9360" w:h="12960"/>
          <w:pgMar w:top="726" w:right="1402" w:bottom="358" w:left="1440" w:header="720" w:footer="720" w:gutter="0"/>
          <w:cols w:num="2" w:equalWidth="0">
            <w:col w:w="2518" w:space="0"/>
            <w:col w:w="399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6-3-1909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to have been written on February 25, when Gandhiji went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gaol.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MESSAGE TO TAMIL BRETHREN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4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320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1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MY TAMIL BRETHREN</w:t>
      </w:r>
    </w:p>
    <w:p>
      <w:pPr>
        <w:autoSpaceDN w:val="0"/>
        <w:autoSpaceDE w:val="0"/>
        <w:widowControl/>
        <w:spacing w:line="32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EFORE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OING TO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 FOR</w:t>
      </w:r>
      <w:r>
        <w:rPr>
          <w:rFonts w:ascii="Times" w:hAnsi="Times" w:eastAsia="Times"/>
          <w:b w:val="0"/>
          <w:i w:val="0"/>
          <w:color w:val="000000"/>
          <w:sz w:val="18"/>
        </w:rPr>
        <w:t>TH E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HIRD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IME</w:t>
      </w:r>
    </w:p>
    <w:p>
      <w:pPr>
        <w:autoSpaceDN w:val="0"/>
        <w:autoSpaceDE w:val="0"/>
        <w:widowControl/>
        <w:spacing w:line="3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TRUGGLE</w:t>
      </w:r>
    </w:p>
    <w:p>
      <w:pPr>
        <w:autoSpaceDN w:val="0"/>
        <w:autoSpaceDE w:val="0"/>
        <w:widowControl/>
        <w:spacing w:line="260" w:lineRule="exact" w:before="1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addressed a letter in Gujarati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our countrymen,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beautiful Tamil language sufficiently, I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hoping that I may reach some of you. The struggle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most critical stage. Whilst the majority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community have fallen, being too weak,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Tamils and the Parsis have stood firm. The brunt of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fall upon their shoulders. I pray to God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sufficient strength to bear it. You have discharged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brilliantly hitherto. Remember that we are descendants of Prahlad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Sudhanva, both passive resisters of the purest type. They disregarded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dictates even of their parents, when they were asked to deny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suffered extreme torture rather than inflict suffering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persecutors. We in the Transvaal are being called upon to deny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we are required to deny our manhood, go back upon our oath,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accept an insult to our nation. Shall we in the present crisis do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our forefathers?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Indian,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6-3-1909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6-3-1909, published this message under the caption: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the Madrassis: Mr. Gandhi’s Last Exhortation’. </w:t>
      </w:r>
      <w:r>
        <w:rPr>
          <w:rFonts w:ascii="Times" w:hAnsi="Times" w:eastAsia="Times"/>
          <w:b w:val="0"/>
          <w:i/>
          <w:color w:val="000000"/>
          <w:sz w:val="18"/>
        </w:rPr>
        <w:t>The African Chronicle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this into Tamil and published it as a supplement for free circulation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Association, Transvaal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child-saint, who resisted his father, King Hiranyakashipu, and affirmed his </w:t>
      </w:r>
      <w:r>
        <w:rPr>
          <w:rFonts w:ascii="Times" w:hAnsi="Times" w:eastAsia="Times"/>
          <w:b w:val="0"/>
          <w:i w:val="0"/>
          <w:color w:val="000000"/>
          <w:sz w:val="18"/>
        </w:rPr>
        <w:t>faith in God despite persecution.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CHANCHALBEHN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OLKSRUST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26,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CHANCHAL,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not to have any letter from you. I see that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better. Please read good writings and poems to her.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after consulting her and let the letters be signed by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you. You may ask Ba what she has to say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about your own health as well as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right ear, feet and cough.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that I made in your diet is to be adhered to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from me. Take sago and milk regularly. Feed Rami at the breast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more. Take sufficient food after feeding her also.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will not improve so long as you do not get open air. I neet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Willie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do any mischief at all. If Ramdas has a sore </w:t>
      </w:r>
      <w:r>
        <w:rPr>
          <w:rFonts w:ascii="Times" w:hAnsi="Times" w:eastAsia="Times"/>
          <w:b w:val="0"/>
          <w:i w:val="0"/>
          <w:color w:val="000000"/>
          <w:sz w:val="22"/>
        </w:rPr>
        <w:t>throat, apply an earth bandage.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and I are quite well. Be sure that we are happier here </w:t>
      </w:r>
      <w:r>
        <w:rPr>
          <w:rFonts w:ascii="Times" w:hAnsi="Times" w:eastAsia="Times"/>
          <w:b w:val="0"/>
          <w:i w:val="0"/>
          <w:color w:val="000000"/>
          <w:sz w:val="22"/>
        </w:rPr>
        <w:t>than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read out this letter to Ba.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9525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M. A. EXAMINATION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at stake in the Transvaal struggle, and therefore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on it frequently and at some length. That seems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right thing to do. We submit to all Indians that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chance upon such a struggle again. It is no small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fight has reached the present stage.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Cordes’s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Indians have been asking: “Hundreds have yielded.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point in continuing the fight?” We think this betrays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understanding. If some Indians have yielded, the same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true of other armies. There is nothing unusual in that.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in which we are engaged at present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which we are to take. We have been studying [as it were].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came forward to study. Thousands went through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grade. Some got tired of their studies when they came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grade. They left off. In this manner, we reached the seventh grade.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became rather difficult. A large number gave up. Even so,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number reached the matriculation stage. But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courage to venture beyond that, though the number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>very low.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we are on the last stage. We are to qualify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M. A. degree. That surely cannot be done by people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hundreds. Only a few will succeed. Can it be said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at this examination are defeated because the rest did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it? No; it cannot. Those who take the M.A. degree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emerged victorious; not only that, but those who lagged </w:t>
      </w:r>
      <w:r>
        <w:rPr>
          <w:rFonts w:ascii="Times" w:hAnsi="Times" w:eastAsia="Times"/>
          <w:b w:val="0"/>
          <w:i w:val="0"/>
          <w:color w:val="000000"/>
          <w:sz w:val="22"/>
        </w:rPr>
        <w:t>behind will also share in the glory.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liken the satyagrahis who still remain staunch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the M.A. degree. They should not in the least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disheartened; rather, they should be proud that they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so long. There can be only a few highly educated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community. But, though small in number, they are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That is the situation in the Transvaal. Maybe there are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still who are left fighting; but the highest value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to the part they are playing.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27-2-1909</w:t>
      </w:r>
    </w:p>
    <w:p>
      <w:pPr>
        <w:autoSpaceDN w:val="0"/>
        <w:autoSpaceDE w:val="0"/>
        <w:widowControl/>
        <w:spacing w:line="240" w:lineRule="exact" w:before="1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stage of the High School course.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HELP FROM NATAL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the [Natal Indian] Congress on having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support of the Transvaal campaign. In our view,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rather thinly attended, not much enthusiasm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evidence, and it had not been called as expeditiously as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been, so that we rest content with the mere fact of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held, on the principle that something is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same, the Natal leaders will be blamed for their lapse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extent that they were found wanting.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they ought not to rest content merely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Government will arrest as many persons as it wants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watch the fun. But Indians outside the Transvaal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sit back.They must send frequent cable reports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spirit of those in the Transvaal who have fallen and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focus public attention on the struggle all over the world.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done, the gods of heaven will descend to watch the battle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ensue. If not, Indians will be ridiculed and lose their foothold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in the near future.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spoke of a Natal meeting. Really speaking, it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meeting. What has happened to Maritzburg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in Natal? Why should they not hold meetings? The main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has not yet been resolved. People are preoccupied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prestige and dignity while their brethren are in gaol.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dignified behaviour. The Main Line dispute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resolved. Even if it is not, work can be carried on in the other main </w:t>
      </w:r>
      <w:r>
        <w:rPr>
          <w:rFonts w:ascii="Times" w:hAnsi="Times" w:eastAsia="Times"/>
          <w:b w:val="0"/>
          <w:i w:val="0"/>
          <w:color w:val="000000"/>
          <w:sz w:val="22"/>
        </w:rPr>
        <w:t>towns of Natal.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Natal’s duty is also the duty of the Cape, Delagoa 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Cablegrams should be dispatched to England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places. Money too will be needed for such an agitation;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regular provision should be made. It every Indian does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performs the community’s tasks in the same spirit that he does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it will not be surprising to see India being forged into a nation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27-2-1909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saying used here literally means, “A squint-eyed uncle is better </w:t>
      </w:r>
      <w:r>
        <w:rPr>
          <w:rFonts w:ascii="Times" w:hAnsi="Times" w:eastAsia="Times"/>
          <w:b w:val="0"/>
          <w:i w:val="0"/>
          <w:color w:val="000000"/>
          <w:sz w:val="18"/>
        </w:rPr>
        <w:t>than no uncle.’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198. LETTER TO A. H. WEST</w:t>
      </w:r>
    </w:p>
    <w:p>
      <w:pPr>
        <w:autoSpaceDN w:val="0"/>
        <w:autoSpaceDE w:val="0"/>
        <w:widowControl/>
        <w:spacing w:line="266" w:lineRule="exact" w:before="14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left-handed. The right hand I can use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60" w:lineRule="exact" w:before="8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will not grant permission for me to write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in Gujarati. I am sorry for her and Harilal’s wife.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wife would like me to write in English.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nothing new. She wants to read my own writing. I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dignified not to take advantage of a privilege grudgingly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You may write to me, or Manilal may, in English how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 from day to day and also about Harilal’s wife. If they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to, they will let me have these letters and I shall know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health of the patient.</w:t>
      </w:r>
    </w:p>
    <w:p>
      <w:pPr>
        <w:autoSpaceDN w:val="0"/>
        <w:autoSpaceDE w:val="0"/>
        <w:widowControl/>
        <w:spacing w:line="260" w:lineRule="exact" w:before="80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Mrs. G[andhi] that I am all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knows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depends more upon my mental state than upon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Let her cherish this thought and not worry about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children, she should help herself to get better.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bandages regularly and add hip-baths if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adhere to the diet that I used to give. She ought not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[walking]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she is quite restored.</w:t>
      </w:r>
    </w:p>
    <w:p>
      <w:pPr>
        <w:autoSpaceDN w:val="0"/>
        <w:autoSpaceDE w:val="0"/>
        <w:widowControl/>
        <w:spacing w:line="260" w:lineRule="exact" w:before="8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wife has all the directions. I shall be glad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follows them. She ought on no account to omit sago and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Let Manilal watch that she takes it. Rami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breast yet for a month. She can only be gradually weaned.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even if a letter in Gujarati were passed,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quite ten days before it could be transmitted.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all round,</w:t>
      </w:r>
    </w:p>
    <w:p>
      <w:pPr>
        <w:autoSpaceDN w:val="0"/>
        <w:autoSpaceDE w:val="0"/>
        <w:widowControl/>
        <w:spacing w:line="220" w:lineRule="exact" w:before="10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00" w:lineRule="exact" w:before="47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“alright”.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original is damaged.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3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get Manilal to translate this to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Mrs. West is getting 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pencil in Gandhiji’s hand: C.W. 4675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DRAFT PETITION TO GAOL GOVERNOR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26" w:after="0"/>
        <w:ind w:left="431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is a British Indian, undergoing a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months’ imprisonment with hard labour.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received last week, as has been discovered,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one ounce of ghee every day with the rice that was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supper. Your Petitioner was admitted to this gaol on the 3rd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last Sunday, the issue of ghee for supper as above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stopped. Your Petitioner tried to take the rice without ghee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 last but found it difficult.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Monday last, your Petitioner has had no supper at all, he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obliged to return the rice issued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complained of the absence of ghee to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Warder, who referred your Petitioner to the regulations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Petitioner could see the Medical Officer if he so wished.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11th instant, your Petitioner saw the Medical Officer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special concession was prepared to order a ration of bread for </w:t>
      </w:r>
      <w:r>
        <w:rPr>
          <w:rFonts w:ascii="Times" w:hAnsi="Times" w:eastAsia="Times"/>
          <w:b w:val="0"/>
          <w:i w:val="0"/>
          <w:color w:val="000000"/>
          <w:sz w:val="22"/>
        </w:rPr>
        <w:t>supper.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Petitioner, while appreciating the concession,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avail himself of it, not being desirous of receiving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concession in regard to diet as apart from his Indian fellow-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placed under similar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was shown the printed diet-scale which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ounce of fat with rice as supper for Indian prisoners. The </w:t>
      </w:r>
      <w:r>
        <w:rPr>
          <w:rFonts w:ascii="Times" w:hAnsi="Times" w:eastAsia="Times"/>
          <w:b w:val="0"/>
          <w:i w:val="0"/>
          <w:color w:val="000000"/>
          <w:sz w:val="22"/>
        </w:rPr>
        <w:t>scale provides under Indian diet meat twice a week.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been informed that this scale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changed and Indian prisoners now receive one [ounce] of rice without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drawn up during Gandhiji’s incarceration in Pretoria Gaol.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 for supper and rice with one ounce of ghee in lieu of meat for </w:t>
      </w:r>
      <w:r>
        <w:rPr>
          <w:rFonts w:ascii="Times" w:hAnsi="Times" w:eastAsia="Times"/>
          <w:b w:val="0"/>
          <w:i w:val="0"/>
          <w:color w:val="000000"/>
          <w:sz w:val="22"/>
        </w:rPr>
        <w:t>dinner on meat-days.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in common with the majority of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by religion from taking meat or mutton fat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fat. Indian Mahomedans cannot take meat or fat not religiously killed.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Hindus with certain exceptions cannot at all take meat or fat.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your Petitioner, the change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is a change for the worse. It is most difficult to take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some adjunct. Moreover, the scale is deficient in nutrition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only two ounces of ghee per week.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has noticed that Natives receive one ounce of fat </w:t>
      </w:r>
      <w:r>
        <w:rPr>
          <w:rFonts w:ascii="Times" w:hAnsi="Times" w:eastAsia="Times"/>
          <w:b w:val="0"/>
          <w:i w:val="0"/>
          <w:color w:val="000000"/>
          <w:sz w:val="22"/>
        </w:rPr>
        <w:t>per day in addition to meat twice a week or at least once a week.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your Petitioner, reversion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with the substitution of ghee for fat and substitution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for meat on meat-days will meet the ends of justice.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above prayer is considered unreasonable, your Petitioner </w:t>
      </w:r>
      <w:r>
        <w:rPr>
          <w:rFonts w:ascii="Times" w:hAnsi="Times" w:eastAsia="Times"/>
          <w:b w:val="0"/>
          <w:i w:val="0"/>
          <w:color w:val="000000"/>
          <w:sz w:val="22"/>
        </w:rPr>
        <w:t>fears that he will suffer in health for want of sufficient nutrition.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ventures to draw your attention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prayed for is in accordance with the scale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gaol.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Governor is (not)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empowered in law to grant the 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requests that the petition may be forwarded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Director of Prisons for consideration.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for this act, etc.</w:t>
      </w:r>
    </w:p>
    <w:p>
      <w:pPr>
        <w:autoSpaceDN w:val="0"/>
        <w:autoSpaceDE w:val="0"/>
        <w:widowControl/>
        <w:spacing w:line="266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 Courtesy:  H. S. L. Polak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brackets seem to have been retained in the original by mistake.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1290" w:val="left"/>
        </w:tabs>
        <w:autoSpaceDE w:val="0"/>
        <w:widowControl/>
        <w:spacing w:line="322" w:lineRule="exact" w:before="0" w:after="54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200. LETTER TO MANILAL GANDHI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 OF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pgSz w:w="9360" w:h="12960"/>
          <w:pgMar w:top="67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UMBER </w:t>
      </w:r>
      <w:r>
        <w:rPr>
          <w:rFonts w:ascii="Times" w:hAnsi="Times" w:eastAsia="Times"/>
          <w:b w:val="0"/>
          <w:i w:val="0"/>
          <w:color w:val="000000"/>
          <w:sz w:val="18"/>
        </w:rPr>
        <w:t>(with Initial letter): 777</w:t>
      </w:r>
    </w:p>
    <w:p>
      <w:pPr>
        <w:autoSpaceDN w:val="0"/>
        <w:autoSpaceDE w:val="0"/>
        <w:widowControl/>
        <w:spacing w:line="212" w:lineRule="exact" w:before="8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SON,</w:t>
      </w:r>
    </w:p>
    <w:p>
      <w:pPr>
        <w:sectPr>
          <w:type w:val="continuous"/>
          <w:pgSz w:w="9360" w:h="12960"/>
          <w:pgMar w:top="676" w:right="1396" w:bottom="358" w:left="1440" w:header="720" w:footer="720" w:gutter="0"/>
          <w:cols w:num="2" w:equalWidth="0">
            <w:col w:w="3697" w:space="0"/>
            <w:col w:w="2826" w:space="0"/>
          </w:cols>
          <w:docGrid w:linePitch="360"/>
        </w:sectPr>
      </w:pPr>
    </w:p>
    <w:p>
      <w:pPr>
        <w:autoSpaceDN w:val="0"/>
        <w:tabs>
          <w:tab w:pos="1712" w:val="left"/>
        </w:tabs>
        <w:autoSpaceDE w:val="0"/>
        <w:widowControl/>
        <w:spacing w:line="226" w:lineRule="exact" w:before="40" w:after="0"/>
        <w:ind w:left="11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308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1909</w:t>
      </w:r>
    </w:p>
    <w:p>
      <w:pPr>
        <w:sectPr>
          <w:type w:val="nextColumn"/>
          <w:pgSz w:w="9360" w:h="12960"/>
          <w:pgMar w:top="676" w:right="1396" w:bottom="358" w:left="1440" w:header="720" w:footer="720" w:gutter="0"/>
          <w:cols w:num="2" w:equalWidth="0">
            <w:col w:w="3697" w:space="0"/>
            <w:col w:w="282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right to write one letter per month and receive also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per month. It became a question with me as to whom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. I thought of Mr. Ritch, Mr. Polak and you. I chose you, as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been nearest my thoughts in all my reading.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myself I must not, I am not allowed to, say much. I am </w:t>
      </w:r>
      <w:r>
        <w:rPr>
          <w:rFonts w:ascii="Times" w:hAnsi="Times" w:eastAsia="Times"/>
          <w:b w:val="0"/>
          <w:i w:val="0"/>
          <w:color w:val="000000"/>
          <w:sz w:val="22"/>
        </w:rPr>
        <w:t>quite at peace and none need worry about me.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mother is now quite well. I know several letters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but they have not been given to me.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however was good enough to tell me that she was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Does she now walk about freely? I hope she and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continue to take sago and milk in the morning.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is Chanchi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Tell her I think of her everyday.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got rid of all the sores she had and that she and Rami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was much struck by one passage in Nathuramji’s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Upanishads.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says that 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stage—i.e.,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stage—is like the last, i.e., the </w:t>
      </w:r>
      <w:r>
        <w:rPr>
          <w:rFonts w:ascii="Times" w:hAnsi="Times" w:eastAsia="Times"/>
          <w:b w:val="0"/>
          <w:i/>
          <w:color w:val="000000"/>
          <w:sz w:val="22"/>
        </w:rPr>
        <w:t>Sanyasin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stage. This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 only continues during the age of innocence, i.e.,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years only. As soon as a boy reaches the age of discretion,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realise his responsibility. Every boy from such age onward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practise continence in thought and deed, truth likewise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of any life. This to him must not be an irksome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practice but it should be natural to him. It should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I can recall to my mind several such boys in Rajkot.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when I was younger than you are, my keenest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amusement after I was twelve, I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 was to nurse my father.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little or none. If you practise the three virtues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if they become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Chanchalbehn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Nathuram Sharma of Saurashtra, a man of religion and student of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Philosophy; translated the </w:t>
      </w:r>
      <w:r>
        <w:rPr>
          <w:rFonts w:ascii="Times" w:hAnsi="Times" w:eastAsia="Times"/>
          <w:b w:val="0"/>
          <w:i/>
          <w:color w:val="000000"/>
          <w:sz w:val="18"/>
        </w:rPr>
        <w:t>Upanishads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Gujarati.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I, Ch. IX.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Truth,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Ahinsa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Brahmacharya.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your life, so far as I am concerned, you will have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education—your training. Armed with them, believe me,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your bread in any part of the world and you will have paved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acquire a true knowledge of the soul, yourself and God.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you should not receive instruction in letters.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and you are doing. But it is a thing over which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fret yourself. You have plenty of time for it and after all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such instruction in order that your training may be of use to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please that henceforth our lot is poverty.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it, the more I feel that it is more blessed to be poor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>rich. The uses of poverty are far sweeter than those of riches.</w:t>
      </w:r>
    </w:p>
    <w:p>
      <w:pPr>
        <w:autoSpaceDN w:val="0"/>
        <w:tabs>
          <w:tab w:pos="550" w:val="left"/>
          <w:tab w:pos="2170" w:val="left"/>
          <w:tab w:pos="3870" w:val="left"/>
          <w:tab w:pos="4190" w:val="left"/>
          <w:tab w:pos="5350" w:val="left"/>
          <w:tab w:pos="621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the sacred thread. I want you to live up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leaving one’s bed before sunrise is almost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proper worship. Do therefore try to keep regular hours.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much over it and read something also. I respectfully disagree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Swamiji in his propaganda. I think that the adoption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by those who have for ages given it up is a mistake.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we have too much of the false division between </w:t>
      </w:r>
      <w:r>
        <w:rPr>
          <w:rFonts w:ascii="Times" w:hAnsi="Times" w:eastAsia="Times"/>
          <w:b w:val="0"/>
          <w:i/>
          <w:color w:val="000000"/>
          <w:sz w:val="22"/>
        </w:rPr>
        <w:t>shudras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 is therefore today rather a hindrance than a help.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elaborate this veiw but I cannot for the present.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I am expressing these views before one who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lifelong study of the subject. Yet I thought that I would pass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what I have been thinking over. I have studied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words. I have also studied the book the Swamiji gave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derived much benefit from its perusal. It makes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inquisitive about the life of Swami Dayanand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that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Swami Dayanand to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several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Vajasaneya Upanishad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totally different from that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school—now which meaning is correct? I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straightway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suggested by S. Dayanand. I would much like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through the Swamiji’s lips.I hope he will not leave before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but if he does leave, will he kindly leave all the literature he can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from India? I should also like to know what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has said about S. Dayanand’s teaching. Please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>Swamiji for the handmade socks and gloves he has sent me. And get</w:t>
      </w:r>
    </w:p>
    <w:p>
      <w:pPr>
        <w:autoSpaceDN w:val="0"/>
        <w:autoSpaceDE w:val="0"/>
        <w:widowControl/>
        <w:spacing w:line="220" w:lineRule="exact" w:before="3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Vedic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metre of which is known by the same name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Dayanand Saraswati (1824-1883); founder of Arya Samaj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address in India. Show the whole of this letter to the Swamiji and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what he says.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thanked Bhatt Keshavram for presenting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Upanishad.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book has been simply invaluable. It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solace. Write to him thanking him on my behalf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said above.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school progressing? Have any other boys come?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Ebrahim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Manikam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the building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constructed, Chhaganbhai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see to it that four tanks are put at </w:t>
      </w:r>
      <w:r>
        <w:rPr>
          <w:rFonts w:ascii="Times" w:hAnsi="Times" w:eastAsia="Times"/>
          <w:b w:val="0"/>
          <w:i w:val="0"/>
          <w:color w:val="000000"/>
          <w:sz w:val="22"/>
        </w:rPr>
        <w:t>the four corners. Mr. Ismail Gora should be approached regarding it.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Mr. Cordes? Tell him I have not forgotten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at Mr. Kallenbach’s the day I left for Volksrust. I often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him, sit and say to myself, “After all, how egotistical we all are!”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West by this time must be out of the woods.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she, Mrs. Pywell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Devibehn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keeping. I trust Mrs. Pywell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to act the mother of the settlement.</w:t>
      </w:r>
    </w:p>
    <w:p>
      <w:pPr>
        <w:autoSpaceDN w:val="0"/>
        <w:tabs>
          <w:tab w:pos="550" w:val="left"/>
          <w:tab w:pos="16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Thakar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arrived? If he has, where is he housed? How is he? </w:t>
      </w:r>
      <w:r>
        <w:rPr>
          <w:rFonts w:ascii="Times" w:hAnsi="Times" w:eastAsia="Times"/>
          <w:b w:val="0"/>
          <w:i w:val="0"/>
          <w:color w:val="000000"/>
          <w:sz w:val="22"/>
        </w:rPr>
        <w:t>How is his wife?</w:t>
      </w:r>
    </w:p>
    <w:p>
      <w:pPr>
        <w:autoSpaceDN w:val="0"/>
        <w:tabs>
          <w:tab w:pos="550" w:val="left"/>
          <w:tab w:pos="950" w:val="left"/>
          <w:tab w:pos="2030" w:val="left"/>
          <w:tab w:pos="2450" w:val="left"/>
          <w:tab w:pos="48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Kababhai’s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 is quite all right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Dhoribhai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Nagar </w:t>
      </w:r>
      <w:r>
        <w:rPr>
          <w:rFonts w:ascii="Times" w:hAnsi="Times" w:eastAsia="Times"/>
          <w:b w:val="0"/>
          <w:i w:val="0"/>
          <w:color w:val="000000"/>
          <w:sz w:val="10"/>
        </w:rPr>
        <w:t>1010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now fixed up.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Mr. Polak please keep his eye on the finances of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Abdulla &amp; Co. should be approached and asked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debt they owe. Mr. McIntyre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hope, is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part of the office. What about Miss Schlesin’s articles?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entitled to receive one visitor during a month. Let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>come. He has not yet sent the books I have asked for.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Purshotamdas’</w:t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But I was not able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it. He should have the verandah fenced. The other additions should, I</w:t>
      </w:r>
    </w:p>
    <w:p>
      <w:pPr>
        <w:autoSpaceDN w:val="0"/>
        <w:autoSpaceDE w:val="0"/>
        <w:widowControl/>
        <w:spacing w:line="204" w:lineRule="exact" w:before="304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Ward of Ismail Gora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Tamil student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Gandhi, a nephew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Mother-in-law of A. H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West, sister of A. H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Valji Thakar, an inmate of Phoenix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Compositors in the International Printing Press at Phoenix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“alright”.</w:t>
      </w:r>
    </w:p>
    <w:p>
      <w:pPr>
        <w:autoSpaceDN w:val="0"/>
        <w:autoSpaceDE w:val="0"/>
        <w:widowControl/>
        <w:spacing w:line="200" w:lineRule="exact" w:before="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articled clerk with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Purshottamdas Desai, in charge of Phoenix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for the present, stay over unless they are absolutely required.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tell him, he has well digested the conversation I had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raised in me great expectations to which he has to live up.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poor 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She must be loaded with work 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how Messrs Sam, Behary, Muthu Rajcoomar,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and Mannering are getting on?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me to them. I hope </w:t>
      </w:r>
      <w:r>
        <w:rPr>
          <w:rFonts w:ascii="Times" w:hAnsi="Times" w:eastAsia="Times"/>
          <w:b w:val="0"/>
          <w:i w:val="0"/>
          <w:color w:val="000000"/>
          <w:sz w:val="22"/>
        </w:rPr>
        <w:t>Mr. Mannering has not again got tired of the jungle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Mr. West and ask him to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communion I had with him on the day of departure from Phoenix.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again, yourself. Do give ample work to gardening,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digging, hoeing, etc. We have to live upon it in future.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expert gardener of the family. Keep your tools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places and absolutely clean. I hape Ramdas and Devdas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well, learning their lessons and not causing any worry. Has </w:t>
      </w:r>
      <w:r>
        <w:rPr>
          <w:rFonts w:ascii="Times" w:hAnsi="Times" w:eastAsia="Times"/>
          <w:b w:val="0"/>
          <w:i w:val="0"/>
          <w:color w:val="000000"/>
          <w:sz w:val="22"/>
        </w:rPr>
        <w:t>Ramdas got rid of his cough?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all treated Willie well while he was with us.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of the foodstuff left by Mr. Cordes, I doubt not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yourself. How are you. Although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able to bear all the burden I have placed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and that you are doing it quite cheerfully, I have often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required greater personal guidance that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you. I know too that you have sometimes felt that your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neglected. Now I have read a great deal in the prison.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reading Emerson, Ruskin and Mazzini. I have also been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Upanishads.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confirm the view that education does not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 but it means character building, it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duty. Our own word literally means ‘training’.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true view and it is to my mind the only true view,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best education—training—possible. What can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you should have the opportunity of nursing mother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bearing her ill temper, or than looking after Chanchi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anticipating her wants and behaving to her so as not to make her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Harilal or, again, than being guardian to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Devdas? If you succeed in doing this well, you have received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half your education. In your lessons you should give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>of attention to mathematics and Sanskrit. The latter is absolutely</w:t>
      </w:r>
    </w:p>
    <w:p>
      <w:pPr>
        <w:autoSpaceDN w:val="0"/>
        <w:autoSpaceDE w:val="0"/>
        <w:widowControl/>
        <w:spacing w:line="20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Purshottamdas Desai’s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workers in the press.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you. Both these studies are difficult in after life.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neglect your music. You should make a selection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passages, hymns and verses, whether in English, Gujarati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write them out in your best hand in a book. The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a year will be most valuable. All these things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it you are methodical, never get agitated and think you have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do and then worry over what to do first. This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practice if you are patient and take care of your minutes.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keeping an accu-rate account, as it should be kept,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penny spent for the household.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Remind Anandlalbhai of his promise this time not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his studies. I am more anxious that he should give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to Vijia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Has he secured the garden?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Maganlalbhai that I would advise him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Emerson’s essays. They can be had for nine pence in Durban.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cheap reprint out. Those essays are worth studying.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them, mark the important passages and then finally copy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a notebook. The essays to my mind contain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wisdom in a Western garb. It is refreshing to see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thus differently fashioned. He should also try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Tolstoy’s </w:t>
      </w:r>
      <w:r>
        <w:rPr>
          <w:rFonts w:ascii="Times" w:hAnsi="Times" w:eastAsia="Times"/>
          <w:b w:val="0"/>
          <w:i/>
          <w:color w:val="000000"/>
          <w:sz w:val="22"/>
        </w:rPr>
        <w:t>Kingdom of God Is within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most logical book.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of the translation is very simple.What is more, Tolstoy </w:t>
      </w:r>
      <w:r>
        <w:rPr>
          <w:rFonts w:ascii="Times" w:hAnsi="Times" w:eastAsia="Times"/>
          <w:b w:val="0"/>
          <w:i w:val="0"/>
          <w:color w:val="000000"/>
          <w:sz w:val="22"/>
        </w:rPr>
        <w:t>practises what he preaches.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evening service continues and that you and all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Sunday service at Mr. West’s.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copy this letter. Get the others to assist you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it to Mr. Polak and a copy to Mr.Kallenbach,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Swamiji. You should read my letter carefully and give me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should wait for a reply from Mr. Polak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what he has to say. As soon as you have read and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letter, you may commence writing your reply. It should be [in]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 and neat. Let it be as long as you want to make it.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any information about the struggle. Then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my getting it. You may take your time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This will be in your hands perhaps on Tuesday. I shall wait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from that date. You may even take longer if you like.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await Swamiji’s and Mr. Kallenbach’s letters also before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Anandlal’s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your letter. You may tell me what they have to say.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little from day to day. What you cannot express in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Purshotamdas to translate for you. It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any portion of this letter, you should get it translated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me a copy of Algebra. Any edition will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close with love to all and kisses to Ramdas, Devdas </w:t>
      </w:r>
      <w:r>
        <w:rPr>
          <w:rFonts w:ascii="Times" w:hAnsi="Times" w:eastAsia="Times"/>
          <w:b w:val="0"/>
          <w:i w:val="0"/>
          <w:color w:val="000000"/>
          <w:sz w:val="22"/>
        </w:rPr>
        <w:t>and Rami.</w:t>
      </w:r>
    </w:p>
    <w:p>
      <w:pPr>
        <w:autoSpaceDN w:val="0"/>
        <w:autoSpaceDE w:val="0"/>
        <w:widowControl/>
        <w:spacing w:line="220" w:lineRule="exact" w:before="66" w:after="3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8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INDIAN OPINION</w:t>
            </w:r>
          </w:p>
          <w:p>
            <w:pPr>
              <w:autoSpaceDN w:val="0"/>
              <w:autoSpaceDE w:val="0"/>
              <w:widowControl/>
              <w:spacing w:line="240" w:lineRule="exact" w:before="26" w:after="0"/>
              <w:ind w:left="10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HOENIX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ATAL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ATHER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 W. 4676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Louis Fischer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CABLE TO S. A. B. I. COMMITTEE</w:t>
      </w:r>
    </w:p>
    <w:p>
      <w:pPr>
        <w:autoSpaceDN w:val="0"/>
        <w:autoSpaceDE w:val="0"/>
        <w:widowControl/>
        <w:spacing w:line="244" w:lineRule="exact" w:before="128" w:after="0"/>
        <w:ind w:left="525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1909</w:t>
      </w:r>
    </w:p>
    <w:p>
      <w:pPr>
        <w:autoSpaceDN w:val="0"/>
        <w:autoSpaceDE w:val="0"/>
        <w:widowControl/>
        <w:spacing w:line="240" w:lineRule="exact" w:before="64" w:after="3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UMP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URGENT LETTER RECEIVED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HEIDELBERG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STATING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CONDITION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STARVATION IMPROPER DIET FILTHY SURROUNDINGS UTTER INSANITATION NO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WASHING BATHING FACILITIES NOR CHANGE CLOTHING. INDIAN PASSIVE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RESISTERS TREATED WORSE KAFFIR CONVICTS. MANY HOSPITAL DYSENTERY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FEVER HYSTERIA. GAOL AUTHORITIES BRUTAL. GOVERNMENT ENDEAVOURING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BREAK DOWN MOVEMENT BY TORTURE.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 291/141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Pretoria Gaol at the time. It may be that this was dispatched </w:t>
      </w:r>
      <w:r>
        <w:rPr>
          <w:rFonts w:ascii="Times" w:hAnsi="Times" w:eastAsia="Times"/>
          <w:b w:val="0"/>
          <w:i w:val="0"/>
          <w:color w:val="000000"/>
          <w:sz w:val="18"/>
        </w:rPr>
        <w:t>from Johannesburg under his instructions.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INDIANS AND ALCOHOL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437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April 10,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addressed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regarding its evidence to be submitted to the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able, my movement[s] having been uncertain,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my statement earlier. Nor has it been possible to call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 to consider the evidence to be given.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Acting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Association are in gaol.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statement, therefore, that I am about to submit represents my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views only.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South Africa now for the last fifteen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almost throughout that period, been officially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bodies, I have come in contact with all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Since 1903, I have been practising as an attorney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have held the office of Honorary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has a population of not more than 13,000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Indians. Indians actually resident in the Colony since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probably never been more than 10,000 at any time.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owing to the Asiatic struggle, there are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5,000 in the Colony. These are chiefly Mahomedans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Hindoos. For the purposes hereof, I do not consider the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Parsees, as they form, though an important, a numerically small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of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Mahomedans and Hindoos are prohibited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religions from taking intoxicating liquors. The Mahomedan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has very largely conformed to the prohibition. The Hindoo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I am sorry to say, contains an appreciable number who,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Colony, have disregarded the prohibition of 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method adopted by Indians who indulge in alcoholic drinks</w:t>
      </w:r>
    </w:p>
    <w:p>
      <w:pPr>
        <w:autoSpaceDN w:val="0"/>
        <w:autoSpaceDE w:val="0"/>
        <w:widowControl/>
        <w:spacing w:line="200" w:lineRule="exact" w:before="4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was sent by Gandhiji from Pretoria Gaol by courtesy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as “written evidence” to the Transvaal Liquor Commission, Johannesburg.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published with editorial comments, under the sub-title “Mr. Gandhi’s Views”,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“Special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00" w:lineRule="exact" w:before="4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M. Cachalia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I. Aswat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generally to secure the assistance of some unscrupulous whites.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other methods, also, which I do not care to go into.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the legal prohibition should continue.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however, that the prohibition has not succeeded in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have wanted it, from obtaining liquor. The only use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continuing the prohibition is to let those of my countrymen,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it, retain the sense of shame they have in drinking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it is wrong for them both in religion and in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and drink liquor. This enables temperance workers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law-abiding sentiment. I draw a fundamental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 law-breaking and a conscientious breach of man-made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obedience to a higher law. Happily, those Indians who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liquor law know that it is wrong for them to do so.</w:t>
      </w:r>
    </w:p>
    <w:p>
      <w:pPr>
        <w:autoSpaceDN w:val="0"/>
        <w:tabs>
          <w:tab w:pos="550" w:val="left"/>
          <w:tab w:pos="1310" w:val="left"/>
          <w:tab w:pos="2450" w:val="left"/>
          <w:tab w:pos="2870" w:val="left"/>
          <w:tab w:pos="3390" w:val="left"/>
          <w:tab w:pos="4210" w:val="left"/>
          <w:tab w:pos="5410" w:val="left"/>
          <w:tab w:pos="6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some of my countrymen—themselves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men—see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 based on the ground of colour. Superficially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they would be right. But I believe that this legislation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do with colour. It is, in my opinion, a recognition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predominant race that the drink habit is an evil which,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are yet unable to get rid of, they do not want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to contract. Viewing the position in this manner, I believe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among the Asiatic and Coloured races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>forerunner of general prohibition.</w:t>
      </w:r>
    </w:p>
    <w:p>
      <w:pPr>
        <w:autoSpaceDN w:val="0"/>
        <w:tabs>
          <w:tab w:pos="550" w:val="left"/>
          <w:tab w:pos="1670" w:val="left"/>
          <w:tab w:pos="2790" w:val="left"/>
          <w:tab w:pos="3790" w:val="left"/>
          <w:tab w:pos="5150" w:val="left"/>
          <w:tab w:pos="62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fact or not, so long as the predominant race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alcoholic drinks, be it ever so moderately,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such as we now have cannot be of much practical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is submitted, is a forcible illustration of one of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of contact between the European and other races.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those who preach abstinence are themselves ready to practise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liquor legislation must largely be a makeshift.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could see their way to point out to the electors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what a serious responsibility rests on their shoulders.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 for their representatives to pass legislation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It is they who must take the responsibility for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many a home. I am writing under a full sense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know only too well how many Indian youths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the taste of spirituous liquors have succumbed, after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come to South Africa or the Transvaal.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Commission desire me to answer any question,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10-4-1909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LETTER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AOL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1909</w:t>
      </w:r>
    </w:p>
    <w:p>
      <w:pPr>
        <w:autoSpaceDN w:val="0"/>
        <w:autoSpaceDE w:val="0"/>
        <w:widowControl/>
        <w:spacing w:line="304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ONVICT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777)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caused me so much worry as the financial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the idea of Phoenix being in debt; that is what the office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Besides the jewellery, then some of the law-books,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 got out from England and the law-reports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sacrificed, also the large safe in the office and the cyclopaedia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revolving case. The law books may be placed before Playford,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Benson, or Godfrey, if he is doing well. If none of them can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 up, you may circulate a list. They should go at cost price less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cent. The safe should fetch at least £ 15. Godfrey owes £ 3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cyclopaedia (Curtis’s). You know Curtis got £3 from me. This amount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appear in the books. It might now be collected.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Manilal, not badly constructed.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Mrs. Pywell is proud of her grand-daughter and considers her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careful. Waldo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may be claimed to be a Phoenixite </w:t>
      </w:r>
      <w:r>
        <w:rPr>
          <w:rFonts w:ascii="Times" w:hAnsi="Times" w:eastAsia="Times"/>
          <w:b w:val="0"/>
          <w:i/>
          <w:color w:val="000000"/>
          <w:sz w:val="22"/>
        </w:rPr>
        <w:t>in posse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the pattern to be beaten. It is a hard feat.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Cordes’ lecture went off, and where it was given.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Thakar brought any books and type from Bombay? I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Thakars are staying with Chhaganlal. Now Chhaganlal Like Millie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habit of suffering mutely. But the suffering tells on both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therefore, make the friends’ position embarrassing.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anxious that Chhaganlal should not overdo things.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… as his mother puts it, of being baked even under the s[hade of </w:t>
      </w:r>
      <w:r>
        <w:rPr>
          <w:rFonts w:ascii="Times" w:hAnsi="Times" w:eastAsia="Times"/>
          <w:b w:val="0"/>
          <w:i w:val="0"/>
          <w:color w:val="000000"/>
          <w:sz w:val="22"/>
        </w:rPr>
        <w:t>a] leafy tree. I have found this trait in him ever [since I have] known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having been damaged, missing words have been conjectured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in square brackets wherever possible.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here.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Millie Graham Polak, wife of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 grown-up boy. And I have seen no [reason to change]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Please, therefore, tell him that he must not tax himself.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Mrs. Gandhi’s intentions. [The Thakars] should have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Purshotamdas and Cordes [have each] a boarder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of Cordes to [take a boarder.] It is so like him.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sceptical about the advisability of P[urshottamdas] having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boarder at all. He has hardly enough floor space. Ani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enough having to look after four kids. P[urshottamdas]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her reparation for past laches. He has not begun well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should, therefore, very much like to know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lighten his poor wife’s burdens. The message he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sweet. More I will not say at present. I should like all in Phoenix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My Confessions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are soul-stirring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easily read in two days. The Gujaratis should also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Kavi’s two volumes—the books I have got. Thakar may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may give 10 minutes of the half-hour evening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hour of the hour’s service on Sundays, which the Gujaratis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[for] themselves. The more I consider his life and his writings,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consider him to have been the best Indian of his times.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him much higher than Tolstoy in religious perception.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 have read have afforded me the highest solace.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 over and over again. So far as English books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is incomparable in my opinion in chastity of thought.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the purpose of life is unanswerable and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Both Kavi and Tolstoy have lived as they have preached.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Kavi writes from richer experience. Will you ask Chhaganlal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 Jagjiwan &amp; Co. to let me know what I owe them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advance monthly to my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Manilal is naturally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his studies. But it is inevitable. We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stage and the first students have to be the victims.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let him learn well what is given to him. I hope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examine him. He was sure of his geometry lessons,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wanting. Let him cultivate regular and studious habits,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rely on himself in his studies. One of these days I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undertake part of his tuition myself. [I] understand too his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gardening. He should be patient[, give the] best that is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remain perfectly cheerful [without] anxiety or fretting. I </w:t>
      </w:r>
      <w:r>
        <w:rPr>
          <w:rFonts w:ascii="Times" w:hAnsi="Times" w:eastAsia="Times"/>
          <w:b w:val="0"/>
          <w:i w:val="0"/>
          <w:color w:val="000000"/>
          <w:sz w:val="22"/>
        </w:rPr>
        <w:t>wish the boys would talk [to Mani]kum in Tamil. I am glad Kitchin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Raliatbehn, Gandhiji’s elder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Phoenix for a day. Manilal does not mention whether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his stay there. I hope everything was done to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there. I suggest to Maganlal that now that he has learnt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 pieces by heart he should commit to memory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sentences. Is Chanchi cheerful? Or does she brood over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Harilal? Does Mrs. G[andhi] now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work? Pray thank Dr. Nanji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settlers. He is ever adding to the debt I am under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progress of the school-building? I think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represent to Mr. Gora on my behalf that he should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boarding allowance to be raised so as to free the guardians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worry about half-pennies. I am glad Swamiji is prolonging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I hope to learn more from him about the sacred thread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hope he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Pietermaritzburg, from the train. I am anxious that he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he can to promote the goodwill existing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Mahomedans. I expect Anandlal to keep to his promise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his studies and to make the garden smile. Please ask West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Sunday services in spite of difficulties, if any.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West’s illness, they may be held elsewhere but so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omitted. Will you please have the Phoenix part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to West? Then all can read it, and let Chhaganlal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embodying messages from all who have any to send.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expect a letter from Chhaganlal at the latest on the 7th May.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give him ample time.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copy:  S. N. 4925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medical practitioner of Durban and a leader of the Natal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community; often treated the sick in the Phoenix settlement including Mrs. Gandhi.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be incomplete and represents, perhaps, the part which </w:t>
      </w:r>
      <w:r>
        <w:rPr>
          <w:rFonts w:ascii="Times" w:hAnsi="Times" w:eastAsia="Times"/>
          <w:b w:val="0"/>
          <w:i w:val="0"/>
          <w:color w:val="000000"/>
          <w:sz w:val="18"/>
        </w:rPr>
        <w:t>was sent to West.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SPEECH AT PRETORIA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make a long speech. Having gone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breakfast, I was [as it were] locked up for some time. However,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 few words which I hope you will bear in mind. I can say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gaol that conditions of gaol life are satisfactory.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get what we have been asking for. I find on my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are brave will stand firm. The Chairman said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was being prolonged on account of disunity among us.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this is true. It is because our people have been cowed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fill the gaols. Those who are fearless do go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continue to do so. That is as it should be. Prisoners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 appear to be ready to go to gaol again at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notwithstanding the hardships that they have suffered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tasted the sweetness of gaol life will never shrink from it, but </w:t>
      </w:r>
      <w:r>
        <w:rPr>
          <w:rFonts w:ascii="Times" w:hAnsi="Times" w:eastAsia="Times"/>
          <w:b w:val="0"/>
          <w:i w:val="0"/>
          <w:color w:val="000000"/>
          <w:sz w:val="22"/>
        </w:rPr>
        <w:t>will welcome going there every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Warder told me at the time of my release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advise me not to return to gaol, for he knew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advice. This shows what impression satyagraha has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mind. I find no happiness outside gaol. While in gaol,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myself regularly to prayers. Now that I am out of it,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for them. A lamp was lit at half past five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wake up the prisoners and enable them to roll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 and be ready, and it was put out after half an hour.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which followed, some prisoners engaged themselves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talk, while I found it a good opportunity to pray to God.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I shall not get such opportunity and facility.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think, I certainly do not subscribe to the view that life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 and happy outside. Those who are afraid of gaol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themselves, or are doing so. However, there is a duty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can perform. There can be no one who is opposed to us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of truth that we have been following, and if there is any such</w:t>
      </w:r>
    </w:p>
    <w:p>
      <w:pPr>
        <w:autoSpaceDN w:val="0"/>
        <w:autoSpaceDE w:val="0"/>
        <w:widowControl/>
        <w:spacing w:line="20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completion of his sentence, Gandhiji was released on May 24, 1909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7.30 a.m. instead of at 9 a.m., the usual time, with a view to preventing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demonstration. Over a hundred Indians, however, had already assembled to greet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marched at their head to the Mahomedan Mosque and later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there. Vally Mahomed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he does not deserve to be called an Indian, but should rather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working for India’s utter ruin. It was good that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a talk with Mr. Hajee Cassim. If you ask him,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what should now be done and, if you act accordingly,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good as helping the cause. I am not happy at being released;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I am unhappy. Mr. Vyas gave me sweetmeats for breakfast,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as bitter to me as poison. For, Mr. Dawad Mahomed,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Rustomjee, Mr. Joshi and others, including, if I may be personal,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son Harilal, are still in gaol, and they have more then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months yet to serve. I would feel happy only if I were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[again] and released after them. I cannot say now how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As for me, all my pleasures and my happiness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If we think of our pledge, going to gaol appears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course. I will try my best to see that I am imprisoned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released after those others. But I cannot have my way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 shall be in gaol. What I have to tell you or rather the request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to you is this, that those who have the courage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to-gaol. Others who cannot do so will do what I have advised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Cassim to do. While in gaol, I learnt from Mr. Polak’s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become bankrupt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financially ruined. Therefore,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their businesses must lighten their pockets.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being done, but I do not think on an adequate scale.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more generously. Your generosity will be justified; it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God. I thank you for having assembled in such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request you again to fill the gaols and not rest till our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conceded. You too can see for yourselves that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that I can advise. I am sure you agree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29-5-1909</w:t>
      </w:r>
    </w:p>
    <w:p>
      <w:pPr>
        <w:autoSpaceDN w:val="0"/>
        <w:autoSpaceDE w:val="0"/>
        <w:widowControl/>
        <w:spacing w:line="240" w:lineRule="exact" w:before="2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English;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SPEECH AT PRETORIA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/>
          <w:color w:val="000000"/>
          <w:sz w:val="22"/>
        </w:rPr>
        <w:t>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…He said that he had been released from gaol, but he felt no pleasure at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 stalwarts among his compatriots had still to serve their sentences,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son had six months to do, but for all that, the struggle must go on until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granted them relief to which they were entitled; their sufferings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until justice was done. Those Indians who could not bear the hardships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should give what assistance they could in other ways, for he took it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Indian could possibly approve of the harsh measures of the Government or fail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sympathy of one sort or another with the struggle which was now proceeding.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could only be one end to the struggle, and that end would be hastened or delayed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strength displayed by the British Indian community. They were now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hottest part of the fight, and it was possible that they might not carry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with them, but that only meant that the brunt of the battle would fall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shoulders of the few, but, concluded Mr. Gandhi: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our members be large or small, I earnestly pray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give us strength to carry the burden until we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>the goal.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INTERVIEW TO “PRETORIA NEWS”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98" w:after="0"/>
        <w:ind w:left="51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…Mr. Gandhi said that he had no desire at the present moment to make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in regard to his treatment in gaol; he had now done five months and three </w:t>
      </w:r>
      <w:r>
        <w:rPr>
          <w:rFonts w:ascii="Times" w:hAnsi="Times" w:eastAsia="Times"/>
          <w:b w:val="0"/>
          <w:i w:val="0"/>
          <w:color w:val="000000"/>
          <w:sz w:val="18"/>
        </w:rPr>
        <w:t>weeks, having served three sentences.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deportation policy, Mr. Gandhi said that he would have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matter carefully. He could not see how it was possible for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retain authority over British Indians long enough to deport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In any case, the policy of deportation, he said, was a very foolish one, it was </w:t>
      </w:r>
      <w:r>
        <w:rPr>
          <w:rFonts w:ascii="Times" w:hAnsi="Times" w:eastAsia="Times"/>
          <w:b w:val="0"/>
          <w:i w:val="0"/>
          <w:color w:val="000000"/>
          <w:sz w:val="18"/>
        </w:rPr>
        <w:t>unnecessarily cruel and would merely transfer the struggle to a country where it might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of his speech in English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Pretoria News.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interview at the conclusion of the meeting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Mahomedan Mosque, Pretoria;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[on] a much more serious aspect.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cuts me to the quick, to hear of a lad of sixteen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deported to India, while his father remained in gaol at Volksrust.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very much mistaken if they imagine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heart of the Indians by resorting to such cruel methods.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29-5-1909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SPEECH AT JOHANNESBURG MEETING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98" w:after="0"/>
        <w:ind w:left="511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 many months I have this opportunity to see you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you. I am glad of it. But I am not happy at my release,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and aged ones at that, are still in gaol. They have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months to put in to complete their term of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as you know, are Dawad Sheth, Mr. Parsee Rustomjee,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Sorabji and others. Speaking of what touches me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my son Harilal is also in gaol. How can I then feel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ease? So long as we do not get what we want, we cannot feel happy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God will grant what we have been demanding. But it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we shall receive it. Why we do not get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has been explained by Mr. Cachalia. A task that needs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 cannot be accomplished by ten, as it were.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prolonged because not enough men join it. We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are in the House of the Lord, where we took pledges on oath,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our hands and declared that we would continue to fight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repealed and the rights of the educated were conceded,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not avail ourselves of the certificates [of registration].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to gaol to carry out this pledge. I for one should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 to run up to Natal and, returning, get arrested.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join Dawad Sheth in gaol. My duty is to serve the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>its well-wishers. The right way of doing so for me is to join Dawad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meeting, Gandhiji was escorted to the station by about two to three </w:t>
      </w:r>
      <w:r>
        <w:rPr>
          <w:rFonts w:ascii="Times" w:hAnsi="Times" w:eastAsia="Times"/>
          <w:b w:val="0"/>
          <w:i w:val="0"/>
          <w:color w:val="000000"/>
          <w:sz w:val="18"/>
        </w:rPr>
        <w:t>hundred Indians, and he left for Johannesburg by train.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arrival at Park Station from Pretoria, Gandhiji was given a hero’s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welcome. A gathering of about a thousand including Indians, Chinese and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friends including Rev. J. J. Doke, received Gandhiji and his associates.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garlanded and escorted in a carriage to the Mosque grounds. A.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Cachalia presided. Gandhiji addressed the assembly first in Gujarati and then in </w:t>
      </w:r>
      <w:r>
        <w:rPr>
          <w:rFonts w:ascii="Times" w:hAnsi="Times" w:eastAsia="Times"/>
          <w:b w:val="0"/>
          <w:i w:val="0"/>
          <w:color w:val="000000"/>
          <w:sz w:val="18"/>
        </w:rPr>
        <w:t>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in gaol. I was heralded today with the cry:  “Salute the 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Muslims.” That was not right. I am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not its king. I pray to God to grant me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always to serve the community. My aspiration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only if I have to lay down my life in the very act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indeed my duty so to die. Those who have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Indians must necessarily make themselves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I did not, and do not, deserve the honour of a coach.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serve as well as I ought to have done.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others who are still in gaol as servants of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return to it again and again, when they are released.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became a servant after sacrificing everything, 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serving. My mind would be at ease only if I had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as others have to, and were released after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Tomorrow, Mr. Omarji Sale, Chairman of the Hamidia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Society, will be released. Mr. Vyas and Mr. David Ernest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released from Diepkloof. Indians must go to receive them.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Kanamias will show their highest spirit this time, and pull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Omarji Sale’s carriage. I am sure the old gentleman will prefer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 yet again for the sake of the community. I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God’s blessings on him so that he may be full of strength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old age. It is also the duty of others to act like him. People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carriage even to Diepkloof and bring [them] in it.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more for the present. If any Indian talks of defeat,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he himself is defeated. If a person going to gaol is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resolve, he is ever victorious. It lies in God’s hands as to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obnoxious Act will be repealed and men of education allowed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rights; however, it is our faith in Him and the way we act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course of future events. God is with those who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right. Since we follow the right, victory is bound to be ours.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at Volksrust after two months’ imprisonment,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number of men present, as there is today. I should like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whether you just come to say “yes” to everything I say, 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in shouldering the burden. Your duty is to bear the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gaol life. Please bear that in mind. It is the same whether one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or outside. There were some Tamils with me in Volksrust [Gaol].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Naidoo writes to say that they remain unbending, and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gaol at a moment’s notice. We have a paper of our own, so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point, the report says, Gandhiji was overwhelmed with emotion.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able to carry on propaganda. There is no paper in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Tamils, and yet what courage they have been displaying,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well they have been doing their duty! They have faith in God.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learn a lesson from them and follow in their footsteps.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victory will be ours quite soon. I thank you all, and the Chinese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for having taken the trouble to come here to receive me.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say anything more at the moment without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mood. However, if you have any question to ask,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 at the office. We have had enough of taking of pledges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raising of hands. I do not want to have these things repeated.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are prepared unreservedly to go to gaol, all the ways are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shall, in that case, give the best advice I can. If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you will be assured of victory. There is still time.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do just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SPEECH AT JOHANNESBURG MEETING</w:t>
      </w:r>
    </w:p>
    <w:p>
      <w:pPr>
        <w:autoSpaceDN w:val="0"/>
        <w:autoSpaceDE w:val="0"/>
        <w:widowControl/>
        <w:spacing w:line="252" w:lineRule="exact" w:before="120" w:after="0"/>
        <w:ind w:left="511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[Gandhiji] said it was not with any degree of pleasure that he came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gaol. The reason was obvious. Some of the best men in the Indian community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in one or other of the Transvaal gaols, and some of them were elderly men.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eldest son was also still in gaol. Some of them had still two to two-and-a-half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to do. Some of them had worked with him as friends, and some had gone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simply out of love and regard for him. Could he, as a human being, derive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from his freedom when all those men had a restraint placed on their liberty?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be happy under such circumstances. So long as justice, which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due, had not been done to them, they could not take food and rest. When that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come, God only knew, but that it was bound to come they did know.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and reconsidered the position during the past three memorable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after looking over the past two-and-a-half years, he was still able to say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withdrew nothing of the advice that he had given to his countrymen. (Applause.)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withdraw a single word of his condemnation of the Law of 1907, and he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adhered to his statement that General Smuts was bound by his promise to repeal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Act. They wanted absolute and pure justice. No Indian could sit still under the insult </w:t>
      </w:r>
      <w:r>
        <w:rPr>
          <w:rFonts w:ascii="Times" w:hAnsi="Times" w:eastAsia="Times"/>
          <w:b w:val="0"/>
          <w:i w:val="0"/>
          <w:color w:val="000000"/>
          <w:sz w:val="18"/>
        </w:rPr>
        <w:t>offered to the whole Indian nation. As long as the present state of affairs lasted,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in English;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place of safety in the Transvaal was the gaol. He did not wish to say much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treatment in gaol or about the struggle; in the latter case because he knew little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had been going on of late. He had nothing to say against the prison officials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in immediate charge of him. The section warders treated him with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 and kindness, and so did the other officials. He would shortly put in writing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deal more that he had to say to his countrymen. There was plenty of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do, and they must realise their duty. He preferred to see them work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to being dragged through the streets in a carriage. During the last three months,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found much consolation in reading the book of the prophet Daniel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Bible. Daniel was one of the greatest passive resisters that ever lived, and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his example. The laws of Generals Botha and Smuts were not for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(Indians) if they were in conflict with their consciences. They must sit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doors flung wide open and tell those gentlemen that whatever laws they passed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 them unless those laws were from God. Let them be up and doing,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 words or energy. He regretted that some of them had broken their solemn oaths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accepting the law, but they could still recall their act and do the right thing.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the meeting that several prominent Indians would be released tomorrow,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give them a fitting reception. He thanked them heartily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presence, and he asked God to give them strength to carry out the real work that lay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29-5-1909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LETTER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4" w:lineRule="exact" w:before="88" w:after="0"/>
        <w:ind w:left="519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1909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has been much talk, during my last incarceration,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treatment I underwent, I shall thank you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statement. When I was sentenced to undergo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months with hard labour at Volksrust, and taken to the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found myself in the company of over fifty fellow-workers,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 son. This, in itself, was to me a great pleasure.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was nice and clean, and included 1 oz. of ghee (clarified </w:t>
      </w:r>
      <w:r>
        <w:rPr>
          <w:rFonts w:ascii="Times" w:hAnsi="Times" w:eastAsia="Times"/>
          <w:b w:val="0"/>
          <w:i w:val="0"/>
          <w:color w:val="000000"/>
          <w:sz w:val="22"/>
        </w:rPr>
        <w:t>butter) per day, and was cooked by Indian cooks. All Indian prisoners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later addressed by Rev. J. J. Doke and Chettiar, Chairman, </w:t>
      </w:r>
      <w:r>
        <w:rPr>
          <w:rFonts w:ascii="Times" w:hAnsi="Times" w:eastAsia="Times"/>
          <w:b w:val="0"/>
          <w:i w:val="0"/>
          <w:color w:val="000000"/>
          <w:sz w:val="18"/>
        </w:rPr>
        <w:t>Tamil Benefit Society.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addressed generally to the Transvaal Press.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caption “Mr. Gandhi’s Experiences in the Pretoria Gaol”.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completely separated from the Natives, and had separate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also. Those who occupied cells had bed-boards,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usual supply of blankets, etc., and all had a pillow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them. The work was out-door work, and consisted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of us in road-repair or weed-ing the school ground,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so far as I was concerned, was very agreeable and healthy, I was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on the 25th February last.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 I</w:t>
      </w:r>
      <w:r>
        <w:rPr>
          <w:rFonts w:ascii="Times" w:hAnsi="Times" w:eastAsia="Times"/>
          <w:b w:val="0"/>
          <w:i w:val="0"/>
          <w:color w:val="000000"/>
          <w:sz w:val="18"/>
        </w:rPr>
        <w:t>SOLATED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2nd March, I was ordered to be removed to Pretoria.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travel in a third-class compartment, and, as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was done during the night, it was naturally cold, more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blankets are issued, evidently, to prisoners. Arriving at Pretoria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March, I was, after the usual formalities had been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locked up in a cell. For, I think, five days, I had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time in the cell or the corridor, except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out for bathing and for such other purposes. My cell-door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marked “isolated” and I found, too, that I was isolated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other prisoners, one of whom was convicted of having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murder, two of having committed sodomy,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bestiality. Here there was no pillow and no bed-board issued, and,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there was no ghee allowed except on Wednesdays and Sundays.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given to me consisted in polishing the floor of my own cell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polishing the cell-doors in the corridor of the section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accommodated, along with the Native prisoners. It was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Mr. Lichtenstein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me, and I told him that 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to be brutal, and that there was evidently an intention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General Smuts to bend me, but that I was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succumb. Subsequently, I was given half-hour’s exercise twice a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work was altered to that of blanket-quilting,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tailoring work.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went practically without any breakfast, because the mealie-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was not cooked sufficiently for my taste. I made no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as all the other prisoners, I noticed, took their porridge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relish. I went without supper, because the rice issued contained no </w:t>
      </w:r>
      <w:r>
        <w:rPr>
          <w:rFonts w:ascii="Times" w:hAnsi="Times" w:eastAsia="Times"/>
          <w:b w:val="0"/>
          <w:i w:val="0"/>
          <w:color w:val="000000"/>
          <w:sz w:val="22"/>
        </w:rPr>
        <w:t>ghee. I complained about the absence of ghee to the Chief Warder,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Lawyer and a professional colleague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pleaded helplessness, because the regulations did 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issue of ghee to Indian prisoners. I may state, parenthetically,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1 oz. of fat per day is given to all Native prisoners. I then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approached the medical officer and submitted that the Indian diet-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should include 1 oz. of ghee per day. He would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but, for me specially, ordered 8 oz . of bread,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rice. I told him that, while I appreciated it, I could not accept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privilege, unless ghee was issued to all Indian prisoners,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to be absolutely necessary for their health.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Director of Prisons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fortnight after,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was made that I was to have 1 oz. of ghee allowed with my rice.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this for a day, believing that the order was generally applicable.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I found that it was a concession only for me,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revert to the original position, that is, one meal per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drew the attention of the Director of Prisons to the fact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partially starved, and a reply came, after I had served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a half, that ghee would be issued, pending an alteration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diet-scale, wherever there was a body of Indian prisoners.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thankful for this, and had no hesitation thereafter in taking my </w:t>
      </w:r>
      <w:r>
        <w:rPr>
          <w:rFonts w:ascii="Times" w:hAnsi="Times" w:eastAsia="Times"/>
          <w:b w:val="0"/>
          <w:i w:val="0"/>
          <w:color w:val="000000"/>
          <w:sz w:val="22"/>
        </w:rPr>
        <w:t>supper. After this, absence of breakfast was no loss to 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EALTH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MPAIRED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Director of Prisons paid a visit , and made kind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myself, and, when he asked me whether I had any complaints,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to some of the facts I have already narrated; and a bed-board,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felt-mattress, night-shirt and handkerchief were issued to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the use of pencil and note-book, which had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me. I would also mention here gratefully that I was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unrestricted use of books, which to me were a source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The tailoring work in my cell, which required bending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nearly seven hours per day, began to tell upon my health.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requested that I should have more active work, or,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allowed to do the tailoring in the open.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were at first rejected. I suffered, I believe, owing to this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in the cell, from violent neuralgia for nearly ten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developed symptoms, too,of chest disease. On repeating my </w:t>
      </w:r>
      <w:r>
        <w:rPr>
          <w:rFonts w:ascii="Times" w:hAnsi="Times" w:eastAsia="Times"/>
          <w:b w:val="0"/>
          <w:i w:val="0"/>
          <w:color w:val="000000"/>
          <w:sz w:val="22"/>
        </w:rPr>
        <w:t>request, I was allowed to do the tailoring work in the open air.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Petition to Gaol Governor”, After 11-3-1909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LONE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LAME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I expressed to Mr. Lichtenstein about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underwent a change upon further observation, and I felt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directly nothing to do with the treatment described above.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gratefully recall here the sending by him of two nice books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read, testifying, as I took it, to the fact that he entertained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ill will against me, and that he gave me credit for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believed to be right. Nor do I blame any of the officials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undergo. They were all courteous and kind, and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thankful to the section warders, who seemed to realise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position in which I was placed, and showed me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And yet I must adhere to the opinion that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was brutal. My sentence was imprisonment with hard labour,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larger part of the term, it was practically solitary confinement.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of the Prison Department could do no otherwise bacause,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being classed with Native prisoners, I could only be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section. The same, however, can hardly be said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who, having so many Indian prisoners on hand, gave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matter. They must have known, when I was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my fellow-prisoners at Volksrust, that, at Pretoria,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obliged to undergo hardships not warranted by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me. I do not say that Indian prisoners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with Europeans. Their lot would, then, probably,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it is now. But I do say that they should be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and separately accommodated. I may be told that,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imprisonment for myself, I can hardly complain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with any justification. This taunt is inapplicable, because,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avoidable misery was inflicted upon me, and, in any case,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for the public, in whose name the Government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be acting, to know what is being done to Indian passive resisters.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discharge I learnt that, if I fared somewhat 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majori-ty of the other passive resisters fared no better, if not worse;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majo-rity of the Indian passive resisters at the Johannesburg 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removed to the penal settlement at Diepkloof, and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at Volksrust to Heidelberg, at both of which places,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initial stages, they had to undergo hardships for which there was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warrant. The Indian prisoner may not complain about the labour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put so long as it is tolerable, but I think that he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complain about improper, unsuitable, or insufficient diet.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credit to the Colony that one of the bravest and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the Colony, an Indian who has occupied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Acting Chairman of the British Indian Association, and who is a well-</w:t>
      </w:r>
      <w:r>
        <w:rPr>
          <w:rFonts w:ascii="Times" w:hAnsi="Times" w:eastAsia="Times"/>
          <w:b w:val="0"/>
          <w:i w:val="0"/>
          <w:color w:val="000000"/>
          <w:sz w:val="22"/>
        </w:rPr>
        <w:t>know merchant, has been made to carry slop-pails.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harassing that may be applied will turn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through their experience during the last few months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purpose. Several have already again been imprisoned, one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nineteen for the fifth time. The public has no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an Indian is nearly every day arrested and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with hard labour, at Vereeniging, for managing the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Mr. Aswat, who is himself locked up at Diepkloof.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 have already been offered up as a sacrifice,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are still forthcoming to take charge of this store.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is not then dead. It cannot die, because it represents truth.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WHO CAN OFFER SATYAGRAHA?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campaign in the Transvaal has lasted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been so conducted that we have been able to see—learn—a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things from it. Many have had personal experience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at least has been realized by everyone—that, in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kind, there is no room for defeat. If, on any occasion, we fail,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discover that the failure was due to some deficiency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and did not argue the inefficacy of satyagraha as such.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needs to be carefully grasped. No such rule can be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fighting. When two armies engage in such fighting, defeat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either] will not necessarily be the result of the inferior fighting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troops. The combatants may have a high morale,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insufficiency in other matters may lead to defeat. For instance 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may have better arms than the other, or may be favourably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battle-field, or may command superior technical skill.There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extraneous factors which account for the victory or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parties to a physical fight. But such factors offer no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fighting the battle of satyagraha. Their deficiency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their way. Moreover, in the usual kind of fighting,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losing side should be deemed to have been defeated,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fact they do think that way. In satyagraha, the victory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member may be taken to mean the victory of all, but the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side as a whole does not spell defeat for the person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yielded. For instance, in the Transvaal fight, even if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were to submit to the obnoxious Act, he who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unyielding will be victorious indeed, for the fact remains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yielded.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it is necessary to inquire as to who can offer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a battle—one which admits of no defeat—which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result. The inquiry will enable us to understand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Transvaal campaign, and to decide how and by whom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this kind can be fought elsewhere or on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inquire into the meaning of satyagraha, we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condition is that anyone who wants to engage in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should show a special regard for truth—should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flows from truthfulness. That is to say,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depend on truth alone. One cannot have the best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attempts to have it so will be crushed under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a carrot, to be played on as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both kinds.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pipe.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 who thinks that it is, so that he may play on it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or bite it off if he cannot, will find himself lost in the 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to suggest that satyagraha is being resorted to only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deficient in physical strength or who, finding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unavailing, can think of no alternative but satyagraha.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 such a view, it may be said, do not know what this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Satyagraha is more potent than physical strength, which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as straw when compared with the former. Essentially,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means that a man of such strength fights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battle-field with little regard for his body, that is to say, he knows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A satyagrahi, on his part, gives no thought whatever to his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cannot touch him at all. That is why he does not arm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material weapons, but continues resistance till the end without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death. This means that the satyagrahi should have more courage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man who relies on physical strength. Thus, the first thing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saying used here literally means, “One cannot have one foot in </w:t>
      </w:r>
      <w:r>
        <w:rPr>
          <w:rFonts w:ascii="Times" w:hAnsi="Times" w:eastAsia="Times"/>
          <w:b w:val="0"/>
          <w:i w:val="0"/>
          <w:color w:val="000000"/>
          <w:sz w:val="18"/>
        </w:rPr>
        <w:t>curds and the other in milk.”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physical strength and moral argument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Gujarati saying, denoting a course of action that one </w:t>
      </w:r>
      <w:r>
        <w:rPr>
          <w:rFonts w:ascii="Times" w:hAnsi="Times" w:eastAsia="Times"/>
          <w:b w:val="0"/>
          <w:i w:val="0"/>
          <w:color w:val="000000"/>
          <w:sz w:val="18"/>
        </w:rPr>
        <w:t>expects to be profitable either way, whether one succeeds or fails.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a satyagrahi is pursuit of truth, faith in truth.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indifferent to wealth. Wealth and truth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conflict with each other, and will remain so till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We have found from many examples of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clings to wealth cannot be loyal to truth.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a satyagrahi can have no wealth. He can, but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wealth his God. Money is welcome if one can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one’s pursuit of truth; otherwise one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even for a mo-ment to sacrifice it as if it were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on one’s hand. No one who has not cultivated such an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practise satyagraha. Moreover, in a land where one is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against the rulers, it is not likely that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own wealth. The power of a king may be unavailing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 individual. But it can touch his pro-perty, or play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losing it. The king bends the subjects to his will by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loss of property or physical harm. There-fore,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a tyrannical king, for the most part, it is only those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accomplices in his tyranny can retain or amass wealth.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satyagrahi cannot allow himself to be an accomplice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tyranny, he must, in such circumstances, be content to think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his poverty. If he owns any wealth, he must hold it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country.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is obliged to break away from family attachments.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very difficult to do. But the practice of satyagraha,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to be worthy of its name, is like walking on the edge of a </w:t>
      </w:r>
      <w:r>
        <w:rPr>
          <w:rFonts w:ascii="Times" w:hAnsi="Times" w:eastAsia="Times"/>
          <w:b w:val="0"/>
          <w:i w:val="0"/>
          <w:color w:val="000000"/>
          <w:sz w:val="22"/>
        </w:rPr>
        <w:t>sword. In the long run, even the breaking away from family attachm-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will prove beneficial to the family. For,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come to feel the call for satyagraha, and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such a call will have no other desire left. When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any kind—loss of wealth or imprisonment—one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concerned about the future of one’s family. He who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will provide us with food to eat. If He provides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creatures as the snake, the scorpion, the tiger and the wolf,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likely to be unmindful of mankind. It is not a pound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millets or a handful of corn that we hanker after, but the delights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palate; not just the clothes that we need to enable us to bear cold,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garments of brocaded silk. If we abandon all this restless craving,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hardly be any need for anxiety as to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maintaining one’s family.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it is worth while to bear in mind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have to be sacrificed even if physical force is resorted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obliged to suffer hunger and thirst, to bear heat and cold,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family bonds, to put up with pecuniary loss. The Boers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this when they resorted to physical force. The one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physical resistance that they offered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based on truth is that the game they played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gamble. Physical strength, moreover, has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proud. Their partial success made them forgetful of their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Having fought with deadly arms against a deadly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bearing hard upon us as deadly tyrants. When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 in battle, his success cannot but be beneficial to him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 satyagrahi, if he is to remain loyal to truth, can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>tyrant.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inquiry, then, leads at last to the conclusion that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offer satyagraha who has true faith in religion. “The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Rama on the lips, and a dagger nuder the arm”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—that is no faith.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religion to speak in its name and to do exactly the opposite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teaches. But anyone who has true religion and faith in him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In other words, he who leaves everything to God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defeat in this world. Such men are not defeated in fact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say that they are defeated. So also one 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simply because people believe that one has succeeded. [There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arguing about this;] if you know the difference,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it, else you don’t.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real nature of satyagraha. The Transvaal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understood it. Having done so, they have been faithful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again partially. Even so, we have been able to taste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sweetness. He who has sacrificed everything for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gained everything, for he lives in contentment. Contentment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Who has ever known any happiness other than this?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kind of happiness is but a mirage. The nearer we approach it, </w:t>
      </w:r>
      <w:r>
        <w:rPr>
          <w:rFonts w:ascii="Times" w:hAnsi="Times" w:eastAsia="Times"/>
          <w:b w:val="0"/>
          <w:i w:val="0"/>
          <w:color w:val="000000"/>
          <w:sz w:val="22"/>
        </w:rPr>
        <w:t>the farther it recedes.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every Indian will think of the matter this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himself a satyagrahi. If we learn the use of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we can employ it to overcome all hardships originating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injustice. It is not here [in South Africa] alone that the weapon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useful; it will be more so in our home-country. Only we must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nature, which is easy to do, and yet difficult. Men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are rare. Rarer still must be those who derive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from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29-5-1909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MY THIRD EXPERIENCE IN GAOL [-I]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on February 25, I was sentenced to three month’s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 hard labour and I embraced my fellow-prisoners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son in the Volksrust Gaol, I did not imagine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say or write about this pilgrimage to gaol.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expectation, like many other expectations of man, proved false.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had this time was somethings new altogether.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this I would not have been able to learn even from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study. I think these three months have been of inestimable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that brief period, I had many vivid experiences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think I am a better satyagrahi today than I was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For all this, thanks are due to the local (the Transvaal)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officers had sworn that I should in no circumstances get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six months’ imprisonment this time. My fellow-prisoners—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elderly and prominent Indians—and my son—were all serving a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months’term each, so that I wanted the officers’wish to be fulfilled.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since I had been charged under the Regulations framed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Act,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afraid that three months would be the utmost I </w:t>
      </w:r>
      <w:r>
        <w:rPr>
          <w:rFonts w:ascii="Times" w:hAnsi="Times" w:eastAsia="Times"/>
          <w:b w:val="0"/>
          <w:i w:val="0"/>
          <w:color w:val="000000"/>
          <w:sz w:val="22"/>
        </w:rPr>
        <w:t>might get, and that is what happened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sentence had been passed, it was a pleasure to join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Dawad Mahomed, Mr. Rustomjee, Mr. Sorabji, Mr. Pillay,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Hajurasingh, Mr. Lalbahadursingh and other veterans. Except ten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all were provided with beds in tents pitched on the ground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 gaol. The scene had therefore the appearance of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rather than a gaol. Everyone liked sleeping in a 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food were satisfactory. As on previous occasions,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was in our own hands. It was therefore possible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>food to our taste. In all there were about 77 (satyagrahi) prisoners.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taken outside for work were set a rather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They had to build a road in front of the magistrate’s court.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quarrying out stone, digging into heaps of stones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piled up, and carrying them in loads. After the work on the road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charged with refusing to produce certificate of registration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finger-prints or other means of identification;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25-2-1909.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over, they were set to uproot the grass in the school compound. </w:t>
      </w:r>
      <w:r>
        <w:rPr>
          <w:rFonts w:ascii="Times" w:hAnsi="Times" w:eastAsia="Times"/>
          <w:b w:val="0"/>
          <w:i w:val="0"/>
          <w:color w:val="000000"/>
          <w:sz w:val="22"/>
        </w:rPr>
        <w:t>But, on the whole , everyone worked cheerfully.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went with the gangs for three days to join in this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telegram meanwhile that I should not be taken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I was rather disappointed, for I liked going out. It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and kept me fit. Ordinarily, I have two meals a day,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this exercise, the stomach insisted on my having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while in Volksrust Gaol. I was now assigned only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sweeping. That kind of work, I thought, would do me no good.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came a time when I was denied even this.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EAVE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OLKSRUST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March 2, I heard that my removal to Pretoria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ordered. I was asked to get ready the same day. It was raining,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were bad; despite this, my warder and I were obliged to leave,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luggage on my head. I was taken by the evening train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day in a third-class carriage.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thought that this might possibly mean a settlement;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 intention was probably to harass me by isolating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rest. Some also thought that the object might be to keep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and give me more freedom and better facilities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a discussion in the House of Commons.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leaving Volksrust. Happy during the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evenings too we passed in cheerful conversation. Mr. Hajurasingh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Joshi, especially, asked a number of questions, which were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flippant but were quite instructive. Which satyagrahi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 place where conditions were so happy and where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Indians were congregated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 would not be man if things always happened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wished. And so I left. On the way, Mr. Kajee saluted me. The warder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found ourselves huddled up in a compartment. It was cold,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rained the whole night. I had my overcoat with me,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put on. I felt a little better after that. I had been given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cheese to eat on the way. I did not touch them, since I had had </w:t>
      </w:r>
      <w:r>
        <w:rPr>
          <w:rFonts w:ascii="Times" w:hAnsi="Times" w:eastAsia="Times"/>
          <w:b w:val="0"/>
          <w:i w:val="0"/>
          <w:color w:val="000000"/>
          <w:sz w:val="22"/>
        </w:rPr>
        <w:t>my meal before starting. They were consumed by the warder.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RETORIA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AOL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Pretoria on the 3rd. Everything appeared unfamiliar.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gaol is of recent construction. The men were strangers. They </w:t>
      </w:r>
      <w:r>
        <w:rPr>
          <w:rFonts w:ascii="Times" w:hAnsi="Times" w:eastAsia="Times"/>
          <w:b w:val="0"/>
          <w:i w:val="0"/>
          <w:color w:val="000000"/>
          <w:sz w:val="22"/>
        </w:rPr>
        <w:t>gave  me  something to  eat, but I had no appetite. They placed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mealie meal porridge; I tasted a spoonful, and left it off.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was surprised. I told him that I was not hungry. He smiled.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passed on to the charge of another warder. He said: “Gandhi,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off your cap.” I did so. He then asked me: “Are you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>son?” “No,” I replied, “my son is serving six months in Volksrust.”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then locked up in a cell. I began pacing up and down.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the warder peeped through the watch-hole, saw what I was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shouted: “Gandhi, stop walking about like that: my floor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spoiled.” I stopped, and stood in a corner. I had nothing even to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yet received my books. I must have been locked in at 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ten, I was taken to the physician. He asked me if I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contagious disease, and dismissed me. Was locked in again.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eleven, I was removed to another small cell. It was in this that I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my term. It was a cell of the kind intended for one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time. It measured, I believe, ten feet long and seven broad.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was covered with black pitch. The warders were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keeping it shining. For ventilation, it had a very small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window, with iron bars. It was provided with an electric light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 watch on the prisoner during the night. The light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prisoner’s use, for it is not powerful enough to read 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close to it, I could read a book printed in large type.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is put out exactly at eight. But it is switched on five or six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night when the warders have a look at the prisoner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watch-hole mentioned above.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eleven, the Deputy-Governor came. I asked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him: books, permission to write to my wife who was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small bench to sit on. As to the first, the reply was: “I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see”; as to the second: “Yes”; as to the third: “No.” When,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in Gujarati, the letter was returned to me with the remark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in English. I said in reply that my wife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that my letters served as medicine for her, that they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special significance. In spite of this, however, I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permission. I refused to avail myself of the permission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 The same evening my books were handed over to me.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midday meal arrived, I had to eat it in the cell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with the doors shut. At about three, I asked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bath. The sopt for bathing must have been at a distance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about 125 feet. The warder replied: “All right. Undress (make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naked) and go.” I asked him if this was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I could place my clothes on the screen. He then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permission, but asked me to be quick. While I had yet to wipe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after bath, the gentleman shouted: “Are you ready, Gandhi?”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 would not take long. I hardly ever got an opportunity to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face. When it was evening, I was given a blanket, with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in addition, and a coir mat by way of bedding;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pillow or bed-board. Even when I went for evacuation, a warder stood </w:t>
      </w:r>
      <w:r>
        <w:rPr>
          <w:rFonts w:ascii="Times" w:hAnsi="Times" w:eastAsia="Times"/>
          <w:b w:val="0"/>
          <w:i w:val="0"/>
          <w:color w:val="000000"/>
          <w:sz w:val="22"/>
        </w:rPr>
        <w:t>by to keep watch. If by chance he did not know me, he would shout: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“Sam, come out now.” But Sam had the bad habit of taking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evacuation; how could he get out so soon, and if he did,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feel easy in bowels afterwards? Sometimes a [white] warder,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a Kaffir, would thus stand by, and keep peeping over </w:t>
      </w:r>
      <w:r>
        <w:rPr>
          <w:rFonts w:ascii="Times" w:hAnsi="Times" w:eastAsia="Times"/>
          <w:b w:val="0"/>
          <w:i w:val="0"/>
          <w:color w:val="000000"/>
          <w:sz w:val="22"/>
        </w:rPr>
        <w:t>or shouting to the refrain of “Get up”, “Get up”.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day, I was given the work of polishing the floor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doors. The latter were made of varnished iron. What was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polishing them every day? I have often spent three hours at a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polishing one door. But I could not observe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Yes, it did make some difference to the floor.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Kaffirs working with me. They would sometimes talk in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of how they had come to be imprisoned, and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my imprisonment. One asked me whether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theft, and another whether I had been imprisoned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liquor. When I explained the correct position to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Kaffirs, he exclaimed, “Quite right.”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Amlungu bad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(The whites are bad). “Don’t pay fine.” My cell bore the description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“isolated”. I saw five other cells adjoining mine bearing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My neighbour was a Kaffir who had been serving a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 for attempted murder. The three next to him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of sodomy. It was in the company of such men and in such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 that I commenced my experience in Pretoria Gaol.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IET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was in keeping with the conditions described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Mealie pap in the morning, mealie pap with potatoes and carrots thrice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 for the midday meal, beans on other three days and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ghee for the evening meal. On Wednesdays, I received beans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rice with ghee for the midday meal, and on Sundays, rice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with mealie pap. It was difficult to eat rice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>ghee. I dicided not to eat it till I was allowed ghee. The mealie pap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at breakfast and for the midday meal was sometimes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cooked, and sometimes it was cooked so as to taste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 were only half-cooked sometimes, [though] generally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On the days for vegetables, only four small potatoes [were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served], which counted towards the [prescribed] eight ounces and,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turn for carrots, only three, and these too rather small-sized.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would take four or five spoonfuls of mealie pap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But on the whole, I spent one and a half months on one </w:t>
      </w:r>
      <w:r>
        <w:rPr>
          <w:rFonts w:ascii="Times" w:hAnsi="Times" w:eastAsia="Times"/>
          <w:b w:val="0"/>
          <w:i w:val="0"/>
          <w:color w:val="000000"/>
          <w:sz w:val="22"/>
        </w:rPr>
        <w:t>meal of beans only at midday. My fellow-prisoners at Volksrust-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from this how wrong they were to be angry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men when they did not sometimes cook well or when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an insufficient supply of a particular item. 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to some purpose, when our own friends attend to the cooking.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one do in the circumstances described above?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of course, to express one’s resentment. But I think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proper for us to make any such complaints. How can we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 when there are hundreds of prisoners who accept these things? A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must have only one object—to secure relief for other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ners. How would it mend matters if I were occasionally to complain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warder about the small quantity of potatoes and so get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 a little more? I once observed him giving me [an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helping] from a portion meant for another, and thereafter gave up </w:t>
      </w:r>
      <w:r>
        <w:rPr>
          <w:rFonts w:ascii="Times" w:hAnsi="Times" w:eastAsia="Times"/>
          <w:b w:val="0"/>
          <w:i w:val="0"/>
          <w:color w:val="000000"/>
          <w:sz w:val="22"/>
        </w:rPr>
        <w:t>complaining altogether.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ghee was allowed with rice in the evening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before-hand, and I was determined to have the matter set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brought it to the notice of the Chief Warder. He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ghee was allowed only with the midday meal on Wednesdays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 in lieu of meat. He asked me to approach the physician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it oftener. The next day I asked for permission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physician. I was taken to him.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him to order ghee for all Indian prisoners in lieu of fat.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Warder was present. He said, “Gandhi’s demand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justified. Most of the Indians have been taking fat, and even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refuse fat are given plain rice, which they readily accept.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were satyagrahi prisoners here, they also accepted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weighed when entering and again when leaving the gaol.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they all weighed more when leaving.” The physician asked </w:t>
      </w:r>
      <w:r>
        <w:rPr>
          <w:rFonts w:ascii="Times" w:hAnsi="Times" w:eastAsia="Times"/>
          <w:b w:val="0"/>
          <w:i w:val="0"/>
          <w:color w:val="000000"/>
          <w:sz w:val="22"/>
        </w:rPr>
        <w:t>me, “Come on, now, what do you say to this?” I said I could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liquid preparation of wheat nour boiled in water, generally for invalids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And speaking for myself, I said, I would certainly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if I had to go without ghee. The physician said that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order bread for me. I thanked him, but told him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approached him specially for myself. So long as ghee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ordered for everyone, I could not accept bread. Whereupon he said,</w:t>
      </w:r>
      <w:r>
        <w:rPr>
          <w:rFonts w:ascii="Times" w:hAnsi="Times" w:eastAsia="Times"/>
          <w:b w:val="0"/>
          <w:i w:val="0"/>
          <w:color w:val="000000"/>
          <w:sz w:val="22"/>
        </w:rPr>
        <w:t>“Please don’t blame me now.”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 to do now? If the Chief Warder had not intervened,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would have been ordered. The same day, I was offered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rice. I was hungry. But, as matters stood, how could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bread? I therefore refused both. The next day I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make a petition to the Director of Prisons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petition, I cited the instances of Johannesburg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 [gaols] and asked for ghee to be ordered for all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to the petition was received after 15 days. It was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pending the revision of the diet-scale for Indians,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ghee with rice every day. Since I did not know the exact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order, I readily accepted rice, ghee and bread on the first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there was no need for bread, but was told that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ordered by the physician and so would continue to be supplied.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went on accepting that also for 15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joy lasted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 day. I discovered the next day the terms of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above, so that I again declined to accept rice,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 told the Chief Warder that I would not accept ghee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ordered for every Indian. The Deputy-Governor, who was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replied, “As you please.”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wrote again to the Director. I had been informed that the diet-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would be modified so as to bring it in line with the one in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Natal. I expressed dissatisfaction with this and stated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could not accept ghee. In the end, after more than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 in all had elapsed, I was informed that ghee had been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prisoners wherever there was a large number of them [in </w:t>
      </w:r>
      <w:r>
        <w:rPr>
          <w:rFonts w:ascii="Times" w:hAnsi="Times" w:eastAsia="Times"/>
          <w:b w:val="0"/>
          <w:i w:val="0"/>
          <w:color w:val="000000"/>
          <w:sz w:val="22"/>
        </w:rPr>
        <w:t>one gaol]. It may thus be said that I broke the self-denial (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a month and a half after I had taken up the matter.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the whole of the concluding month [of my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imprisonment], I took rice, ghee and bread, but went without a meal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morning; and even after I had started taking rice and bread,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Petition to Gaol Governor”, After 11-3-1909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contradictory to the sentence which follows;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26-5-1909.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was served mealie pap for the midday meal I would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ten spoonfuls, fot it had a different taste every day. The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ghee, however, stood me in good stead, and I was restored to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above that I was restored to health, for it had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during the time that I lived on only one meal a day. I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and had severe neuralgic pain in the head for ten days, </w:t>
      </w:r>
      <w:r>
        <w:rPr>
          <w:rFonts w:ascii="Times" w:hAnsi="Times" w:eastAsia="Times"/>
          <w:b w:val="0"/>
          <w:i w:val="0"/>
          <w:color w:val="000000"/>
          <w:sz w:val="22"/>
        </w:rPr>
        <w:t>and had also developed symptoms of some affection in the lungs.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another reason why the lungs had been affected.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above that I was asked to polish the floor and doors. After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this work, I was given two worn-out blankets to be sewn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This was rather intricate work. It required me to bend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towards the floor, and that, too, while sitting in the cell.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give me back-ache by evening, and my eyes also began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strain. Besides, I had all along believed that the air in the cell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unwholesome. Once or twice I asked the Chief Warder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outside, such as digging, etc. If that was not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be allowed to work on the blankets in the open air.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both requests. I brought this matter also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Director. In the end, the physician passed the [necessary] order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allowed to sew the blankets in the open air. If that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I think I would have suffered still more in health.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difficulties after the order was passed, which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describe here. It so happened, therefore,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work in the open air at about the same time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my diet was ordered. The resulting gain was twofold.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[first] given a blanket to sew, it was expected that it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finish it, so that my entire term would be taken up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But, contrary to expectations, after the first blanket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I could manage to sew a pair into one in two days. So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some other work for me, such as knitting a sweater, stitching </w:t>
      </w:r>
      <w:r>
        <w:rPr>
          <w:rFonts w:ascii="Times" w:hAnsi="Times" w:eastAsia="Times"/>
          <w:b w:val="0"/>
          <w:i w:val="0"/>
          <w:color w:val="000000"/>
          <w:sz w:val="22"/>
        </w:rPr>
        <w:t>purses for holding tickets, etc.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earlier told many satyagrahis that, if anyone came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with impaired health, that would be a reflection on his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for it should be possible for us, given sufficient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remedies [for all difficulties in gaol]. Moreover, one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in health through worry. The satyagrahi must learn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gaol as if it were a palace. Arguing thus, I used to feel anxious lest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should have to leave gaol in poor health. The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 had suffered in health in the course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could not accept ghee which had been ordered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But this rule does not apply to others. Whenever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[Indian] prisoner in gaol, he can represent his own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redress. In Pretoria I had a special reason for not doing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was not in a position to accept ghee when ordered for me </w:t>
      </w:r>
      <w:r>
        <w:rPr>
          <w:rFonts w:ascii="Times" w:hAnsi="Times" w:eastAsia="Times"/>
          <w:b w:val="0"/>
          <w:i w:val="0"/>
          <w:color w:val="000000"/>
          <w:sz w:val="22"/>
        </w:rPr>
        <w:t>as a special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(To be continued)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29-5-1909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SPEECH AT RECEPTION TO ASWAT AND QUINN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1909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beyond words today that Indians and Chinese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as-sembled here together. Only yesterday I decided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Chairman of the British Indian Association that Mr. Aswat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invited here and entertained at Mr. Cachalia’s.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even possible that my countrymen and the Chinese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 in such large numbers. I am very happy that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groups—the Chinese and the Indians—who took part in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brought to-gether. This manner of welcoming heroes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 and Mr. Aswat deserves no small praise. Both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their respective communities and sincerely cherish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welfare. The more I think about the campaign, the more convinced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that we are bound to win in the end if we fight with the weapons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and virtue. Whatever the number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or may continue the fight, the two demands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be conceded. If you think of the other things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in this prolonged struggle, you will realize that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brought close together through self-sacrifice and mutual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We are keen on such co-operation. We have now learnt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our self-respect and how to respect others.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me which tells me that we need not be disappointed even </w:t>
      </w:r>
      <w:r>
        <w:rPr>
          <w:rFonts w:ascii="Times" w:hAnsi="Times" w:eastAsia="Times"/>
          <w:b w:val="0"/>
          <w:i w:val="0"/>
          <w:color w:val="000000"/>
          <w:sz w:val="22"/>
        </w:rPr>
        <w:t>if we get nothing [more at present], for what we have gained so far 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Indians and Chinese was held in the West End Hall to welcome </w:t>
      </w:r>
      <w:r>
        <w:rPr>
          <w:rFonts w:ascii="Times" w:hAnsi="Times" w:eastAsia="Times"/>
          <w:b w:val="0"/>
          <w:i w:val="0"/>
          <w:color w:val="000000"/>
          <w:sz w:val="18"/>
        </w:rPr>
        <w:t>Messrs Quinn and Aswat on their release. Gandhiji spoke at the reception.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insignificant, and we shall gain much more yet in future. It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matter if the satyagrahis’ army is a small one. History will tell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real fighters are but few. In the war between England and Russia,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Light Brigade consisted of only a few men and yet it attained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immortal fame. Similarly, satyagrahis will enjoy immortal fame,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in South Africa. I humbly advise you to follow in the footsteps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Messrs Quinn and Aswat, and may you remain firm in that path till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end and so attain happiness.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SPEECH AT TEA PARTY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40" w:after="0"/>
        <w:ind w:left="519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proper if I did not speak in Gujarati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Mr. Aswat’s and Mr. Quinn’s release. This is the least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when Mr. Aswat is released. I mentioned this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Omarji Sale was released. I shall not say anything more about it.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their way even if they are a few in number.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applauded and showed themselves ready for gaol.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come forward now. I am not dissatisfied with this.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about his health today, Mr. Aswat says that he is all right;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Mr. Vyas, that is not correct. This brave man [while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gaol] did not obtain tobacco, etc., as personal favour. I am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He has done all that he promised, and he will act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till the last. There are very few men who, without hankering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publicity, would act as he has done. To honour others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honouring oneself, for that shows one’s own worth.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>Messrs Manji, Fakir, Shah, and others whose names I do not remem-</w:t>
      </w:r>
      <w:r>
        <w:rPr>
          <w:rFonts w:ascii="Times" w:hAnsi="Times" w:eastAsia="Times"/>
          <w:b w:val="0"/>
          <w:i w:val="0"/>
          <w:color w:val="000000"/>
          <w:sz w:val="22"/>
        </w:rPr>
        <w:t>ber, came. We could not go to receive them. And they too were not—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not—hungry for honour. However, it is our bare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those whom we consider to be our seniors. Mr. Quinn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to us as our two leaders and he has been reduced to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condition as theirs. He used to get mealie pap and maize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and when the Governor offered to order rice for him,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accept it only if it was ordered for all Chinese. As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did not agree, he firmly refused the rice, which was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>thing. Truly, Mr. Quinn is a pillar of satyagraha. The Acting Chair-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reception, Messrs Aswat and Quinn had tea at Cachalia’s residence;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 of their Association is now impatient to go to gaol. All these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will have justice at least from God. I feel proud when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 man of his type during my experience of our sturggle.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disheartened by those who drop off. Be sure victory is ours.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WHO CAN GO TO GAOL?</w:t>
      </w:r>
    </w:p>
    <w:p>
      <w:pPr>
        <w:autoSpaceDN w:val="0"/>
        <w:tabs>
          <w:tab w:pos="550" w:val="left"/>
          <w:tab w:pos="750" w:val="left"/>
          <w:tab w:pos="1670" w:val="left"/>
          <w:tab w:pos="4090" w:val="left"/>
          <w:tab w:pos="4730" w:val="left"/>
          <w:tab w:pos="5050" w:val="left"/>
        </w:tabs>
        <w:autoSpaceDE w:val="0"/>
        <w:widowControl/>
        <w:spacing w:line="24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briefly considered the question: Who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satyagrahi? In the Transvaal, satyagraha consists for the most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gaol. But imprisonment is not the end of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have had to mount the gallows,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embrace a pillar of 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iron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suffer being rolled down a mountain, swim in boiling oil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frying pan,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walk through a blazing forest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suffer loss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and be sold [as slave] in a low-born family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lion’s den. Thus, satyagrahis have had to pass through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ordeals in different parts of the world.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Transvaal, the ordeal for the satyagrahis consists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going to gaol. Hence, it will be useful to inquire as to who can go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gaol. Some Indians were willing to go to gaol, but did not do so—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do so—owing to one reason or another. What could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those reasons? This question will answer itself it we find out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go to gaol.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person, then, who wants to go to gaol must have, in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measure, the qualities which, as we have seen, are essential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satyagrahi. But, in addition, he should have the following strong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points: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Freedom from addiction to harmful things.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well-disciplined body.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Disregard for comfortable seat or bed.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Extreme simplicity in food habits.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Total freedom from false sense of prestige or status.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probably is to the crucifixion of Jesus.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references to legends of Prahlad, Sudhanva, Nala-Damayanti and </w:t>
      </w:r>
      <w:r>
        <w:rPr>
          <w:rFonts w:ascii="Times" w:hAnsi="Times" w:eastAsia="Times"/>
          <w:b w:val="0"/>
          <w:i w:val="0"/>
          <w:color w:val="000000"/>
          <w:sz w:val="18"/>
        </w:rPr>
        <w:t>Harishchandra, respectively.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Fortitude.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would go to gaol must particularly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(which we may call the six forms of wealth in a prison.)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examine each of them. It was our experience that those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addicted to smoking, drinking, betel-nuts or even tea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of gaol life too much. In consequence, they either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these things surreptitiously in gaol, that is, abandoned [the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truth, or gave up speaking of going to gaol again.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avoid every form of addiction. One addiction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permissible, and that is repeating the name of the Lord in prayer.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can never become satyagrahis. Likewise, a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 will not generally be able to bear gaol life.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cases of men who, though physically weak, have braved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through sheer will-power. These are exceptions.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rule, one must have a healthy and sound constitution;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some of the prisoners were unable to bear the strain [of gaol-life].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knows that his body is [as it were] lent to him on hire.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prove a worthy tenant by keeping it clean and glowing with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that a man who is accustomed to a 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 with a soft mattress cannot all at once bring himself to sleep on the </w:t>
      </w:r>
      <w:r>
        <w:rPr>
          <w:rFonts w:ascii="Times" w:hAnsi="Times" w:eastAsia="Times"/>
          <w:b w:val="0"/>
          <w:i w:val="0"/>
          <w:color w:val="000000"/>
          <w:sz w:val="22"/>
        </w:rPr>
        <w:t>floor. One must therefore get rid of this pampering of the body.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it seems, has proved to be much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That also is not surprising. He who has his tongue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being both sparing in speech and moderate in his taste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food, must be reckoned to have achieved a great conquest.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come across anyone who does not relish good food.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Kaffirs die with craving for good food. Of course,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problem. However those who want to offer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in a public cause must learn to master their palate.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is to offer thanks to God for whatever we get.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must ponder over the fact that, in India, thirty million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three hundred million get only one meal a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too, nothing more than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salt. Compared to this,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hardship to have to maintain oneself in gaol on three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day, each different from the other. Hunger accepts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one may not feel at ease for a few days, by and by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like gaol food. Any Indian who wants to be a satyagrahi—a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prisoner—must accustom himself to simple food as quickly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with a false notion of prestige or status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gaol. One is subjected there to the authority of the warder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asked to do work which is thought rather degrading. If one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such work, considering it dishonourable, or on the ground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never done it before, the result will be unwelcome.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thinks of anything as a mark of servitude or not depends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one’s mind. He who is free in his mind will feel as free as a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carrying buckets [of night-soil]. Rather than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of buckets is a mark of servitude, such a man will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honour in the present circumstances.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last, Lady Fortitude. Everyone starts counting 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is in gaol, with the result that they appear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inordinately long. Years wore on while we were outside and were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for ever. And yet we did not think much of that. In gaol,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appeared to be as long as three years. Why? The answer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 happy to be in gaol. Just as a mother takes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the sake of the child, so also must we take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the motherland—for truth. One must patiently serve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term of one’s imprisonment, bearing always in mind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never have passed one’s days outside in the same manner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and put the time to good use, that is, spent the days in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in good thoughts, in self-examination. In this way, going along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path one will have accomplished two tasks.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six qualities, therefore, a [satyagrahi] prisoner must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other qualities which will suggest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reader. But we urge every reader to ponder, at any rate,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made above.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MY THIRD EXPERIENCE IN GAOL [–II]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HANGES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mentioned above, the warder in charge of me was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in his behaviour. This did not last long. When he saw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itself I took up a fighting attitude about food, etc., </w:t>
      </w:r>
      <w:r>
        <w:rPr>
          <w:rFonts w:ascii="Times" w:hAnsi="Times" w:eastAsia="Times"/>
          <w:b w:val="0"/>
          <w:i w:val="0"/>
          <w:color w:val="000000"/>
          <w:sz w:val="22"/>
        </w:rPr>
        <w:t>but carried out all his orders his manner changed, and I was allowed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I liked. Thus, the difficulties about lavatory, bath,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Moreover, he never allowed me to feel that I was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authority. His successor was a happy-go-lucky man.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to provide me with all reasonable facilities. He used to say: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 man who fights for his people. I am myself something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fighter. I do not regard you as a prisoner.” Many a time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console me with such talk.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after a few days they used to let me out into the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for half an hour’s stroll in the mornings and similarly,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evenings. This exercise was continued even after I was allowed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for work. The rule about exercise applies to all prisoners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 work sitting.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bench which had been refused to me was later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Chief Warder of his own accord. Meanwhile, I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two books on religion, and I inferred from this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under his orders that I had been subjected to hardships,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the result of his negligence and that of others, as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 fact that we are equated with the Kaffirs.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appeared certain, that the only object of isolating me was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no opportunity of talking to anyone. With some effort, I </w:t>
      </w:r>
      <w:r>
        <w:rPr>
          <w:rFonts w:ascii="Times" w:hAnsi="Times" w:eastAsia="Times"/>
          <w:b w:val="0"/>
          <w:i w:val="0"/>
          <w:color w:val="000000"/>
          <w:sz w:val="22"/>
        </w:rPr>
        <w:t>could also secure a pencil and a note book.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ISIT</w:t>
      </w:r>
    </w:p>
    <w:p>
      <w:pPr>
        <w:autoSpaceDN w:val="0"/>
        <w:autoSpaceDE w:val="0"/>
        <w:widowControl/>
        <w:spacing w:line="260" w:lineRule="exact" w:before="2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few days of my being brought to Pretoria,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Lichtenstein came to see me with special permission. He had come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business, but he made inquiries about my health, etc.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give a reply, but, being pressed, I said to him: “Without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details, I shall only say that I am being subjected to brutal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General Smuts wants to bend me, but I am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succumb. I am prepared to suffer everything. My mind is at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make this public. I shall tell the world everything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release”. Mr. Lichtenstein conveyed this to Mr. Polak.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contain himself and talked about it to others.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David Pollock wrote to Lord Selborne, and an inquiry was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visit by the Director, to whom I said exactly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Lichtenstein. In addition, I also pointed out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discomforts which I mentioned in the beginning. As a result of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they sent me ten days later a bedboard, a pillow, a night-shirt and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handkerchief. I accepted them. In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on this matter, I have pointed out that all the Indians [in </w:t>
      </w:r>
      <w:r>
        <w:rPr>
          <w:rFonts w:ascii="Times" w:hAnsi="Times" w:eastAsia="Times"/>
          <w:b w:val="0"/>
          <w:i w:val="0"/>
          <w:color w:val="000000"/>
          <w:sz w:val="22"/>
        </w:rPr>
        <w:t>gaol] stand in need of these things. In fact, Indians are more comfort-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than whites in regard to sitting and sleeping.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do without a pillow.</w:t>
      </w:r>
    </w:p>
    <w:p>
      <w:pPr>
        <w:autoSpaceDN w:val="0"/>
        <w:autoSpaceDE w:val="0"/>
        <w:widowControl/>
        <w:spacing w:line="260" w:lineRule="exact" w:before="60" w:after="0"/>
        <w:ind w:left="10" w:right="4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simultaneously with improvement in diet and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open air, I was provided with better comfort for sleeping,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described above. But man can never escape his fate. The bed-board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 of bugs. I did not use it even for ten days. At last,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had it repaired and I started using it. Meanwhile, I had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sleeping on a blanket spread out on the floor. The bed-board,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appeared to have made no difference to me.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pillow, I had been using my books for the purpose, so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provision of a pillow made little difference to me.</w:t>
      </w:r>
    </w:p>
    <w:p>
      <w:pPr>
        <w:autoSpaceDN w:val="0"/>
        <w:autoSpaceDE w:val="0"/>
        <w:widowControl/>
        <w:spacing w:line="266" w:lineRule="exact" w:before="88" w:after="0"/>
        <w:ind w:left="0" w:right="3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ANDCUFFED</w:t>
      </w:r>
    </w:p>
    <w:p>
      <w:pPr>
        <w:autoSpaceDN w:val="0"/>
        <w:autoSpaceDE w:val="0"/>
        <w:widowControl/>
        <w:spacing w:line="260" w:lineRule="exact" w:before="146" w:after="0"/>
        <w:ind w:left="10" w:right="4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to which I had been led by my initial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Pretoria Gaol] was confirmed by the following incident.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I was summoned as a witness in Mrs. Pillay’s case. I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taken to the court. I was handcuffed on the occasion.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warder locked up the handcuffs rather tight.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this unintentionally. The Chief Warder saw this. I had obtained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carry a book with me to read [on the way].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that I felt ashamed of the handcuffs, he asked me to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with both hands, so that the handcuffs might not be seen.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amused at this. To me the handcuffs were a matter of honour.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by chance that the title of the book which I was carrying,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in Gujarati, would be: </w:t>
      </w:r>
      <w:r>
        <w:rPr>
          <w:rFonts w:ascii="Times" w:hAnsi="Times" w:eastAsia="Times"/>
          <w:b w:val="0"/>
          <w:i/>
          <w:color w:val="000000"/>
          <w:sz w:val="22"/>
        </w:rPr>
        <w:t>Khuda-no Darbar Tara antar-man</w:t>
      </w:r>
    </w:p>
    <w:p>
      <w:pPr>
        <w:autoSpaceDN w:val="0"/>
        <w:autoSpaceDE w:val="0"/>
        <w:widowControl/>
        <w:spacing w:line="264" w:lineRule="exact" w:before="6" w:after="0"/>
        <w:ind w:left="1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Chhe.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regarded this as a wonderful coincidence.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pressed on me from outside, so long as I kept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worthy of God’s presence in it, what need had I to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else? I was taken on foot in this fashion. For the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a truck was sent from the gaol. Indians must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was to be brought [to the court]; some of them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present there. From among them, Mr. Tryambaklal Vyas </w:t>
      </w:r>
      <w:r>
        <w:rPr>
          <w:rFonts w:ascii="Times" w:hAnsi="Times" w:eastAsia="Times"/>
          <w:b w:val="0"/>
          <w:i w:val="0"/>
          <w:color w:val="000000"/>
          <w:sz w:val="22"/>
        </w:rPr>
        <w:t>was able to see me through Mrs. Pillay’s lawyer.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official correspondence and other material on this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Kingdom of God Is within You </w:t>
      </w:r>
      <w:r>
        <w:rPr>
          <w:rFonts w:ascii="Times" w:hAnsi="Times" w:eastAsia="Times"/>
          <w:b w:val="0"/>
          <w:i w:val="0"/>
          <w:color w:val="000000"/>
          <w:sz w:val="18"/>
        </w:rPr>
        <w:t>by Tolstoy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9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taken to the court on another occasion, this time,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handcuffs. There was a truck to carry us to the court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us back.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AGIC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 O 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facts which I have given above will appear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trivial, but they have been described in such detail in order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 is feasible in every situation, serious or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having submitted to the physical hardships inflicted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junior warder was that I could preserve my peace of mind.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that, the warders themselves removed all those hardships.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resisted, that would have distracted my energies from the bigger tasks </w:t>
      </w:r>
      <w:r>
        <w:rPr>
          <w:rFonts w:ascii="Times" w:hAnsi="Times" w:eastAsia="Times"/>
          <w:b w:val="0"/>
          <w:i w:val="0"/>
          <w:color w:val="000000"/>
          <w:sz w:val="22"/>
        </w:rPr>
        <w:t>on hand and the warders would have become my enemies.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food also, I remained firm in my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bore some hardships initially, with the result that this difficulty,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disappeared. The same thing can also be seen [to have happened] </w:t>
      </w:r>
      <w:r>
        <w:rPr>
          <w:rFonts w:ascii="Times" w:hAnsi="Times" w:eastAsia="Times"/>
          <w:b w:val="0"/>
          <w:i w:val="0"/>
          <w:color w:val="000000"/>
          <w:sz w:val="22"/>
        </w:rPr>
        <w:t>in respect of the smaller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gain, however, has been that I find myself, beyoud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shadow of doubt, to have grown in mental strength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having endured physical suffering.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three months have been of great profit to me and I am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bear much heavier suffering without flinching.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assured of divine help, and that in testing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Creator imposes on him at every step only as much burden as he </w:t>
      </w:r>
      <w:r>
        <w:rPr>
          <w:rFonts w:ascii="Times" w:hAnsi="Times" w:eastAsia="Times"/>
          <w:b w:val="0"/>
          <w:i w:val="0"/>
          <w:color w:val="000000"/>
          <w:sz w:val="22"/>
        </w:rPr>
        <w:t>can bear.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EADING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my suffering or of my happiness, or rather of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here. But I had a great many benefits in the course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One of the most important, to be sure, was that I got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reading. I must admit that, during the earlier part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imprisonment], I often found myself lost in thought and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dejected. The moment I had succeeded in withdrawing my mind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unpleasant thought, it would again wander off like a monkey.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circumstances, men often go mad. My books saved me.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I did not feel much the absence of contacts with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Everyday I had three hours for reading. I had an hour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morning, which could be spared [for reading]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without a breakfast. It was the same about evening. At noon, I </w:t>
      </w:r>
      <w:r>
        <w:rPr>
          <w:rFonts w:ascii="Times" w:hAnsi="Times" w:eastAsia="Times"/>
          <w:b w:val="0"/>
          <w:i w:val="0"/>
          <w:color w:val="000000"/>
          <w:sz w:val="22"/>
        </w:rPr>
        <w:t>read while eating. Besides, in the evening, I continued reading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light was switched on, if I was not too tired. On Saturdays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Sundays, I had plenty of time on land. I read over 30 books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period, and reflected on some of them; among these,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in English, Hindi, Gujarati, Sanskrit and Tamil. Notable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books, I would say, were those by Tolstoy, Emerson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Carlyle. The first two were on religious subjects. Along with these,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borrowed a copy of the Bible from the gaol. Tolstoy’s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good and simple that a man belonging to any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them. Moreover, he tries to put into practice what he </w:t>
      </w:r>
      <w:r>
        <w:rPr>
          <w:rFonts w:ascii="Times" w:hAnsi="Times" w:eastAsia="Times"/>
          <w:b w:val="0"/>
          <w:i w:val="0"/>
          <w:color w:val="000000"/>
          <w:sz w:val="22"/>
        </w:rPr>
        <w:t>preaches, so that, by and large, they command greater confidence.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forceful book by Carlyle on the French Revolution.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after reading it that it is not from the white nations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the way out of her present degradation. It is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French people have gained nothing of value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Revolution. Mazzini also thought the same way.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on this subject. We cannot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it here. I came across many instances of satyagraha even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history.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in Gujarati, Hindi and Sanskrit which I read were </w:t>
      </w:r>
      <w:r>
        <w:rPr>
          <w:rFonts w:ascii="Times" w:hAnsi="Times" w:eastAsia="Times"/>
          <w:b w:val="0"/>
          <w:i/>
          <w:color w:val="000000"/>
          <w:sz w:val="22"/>
        </w:rPr>
        <w:t>Veda-Shabda-Sangna,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Swamiji, the </w:t>
      </w:r>
      <w:r>
        <w:rPr>
          <w:rFonts w:ascii="Times" w:hAnsi="Times" w:eastAsia="Times"/>
          <w:b w:val="0"/>
          <w:i/>
          <w:color w:val="000000"/>
          <w:sz w:val="22"/>
        </w:rPr>
        <w:t>Upanishads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Bhatt Keshavram,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form Mr.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Diwan,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in Phoenix,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Patanjal-Yoga-Darshan, </w:t>
      </w:r>
      <w:r>
        <w:rPr>
          <w:rFonts w:ascii="Times" w:hAnsi="Times" w:eastAsia="Times"/>
          <w:b w:val="0"/>
          <w:i/>
          <w:color w:val="000000"/>
          <w:sz w:val="22"/>
        </w:rPr>
        <w:t>Ahnika-Prakasha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prepared by Nathuramji,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Sandhya-ni Gutika,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Professor Parmanand,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writings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poet Raychand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of them gave me much food for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 great source of peace to me. One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has made a deep impression on my mind; in substance,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everything one does must be done for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 thought is expressed in words of great beauty.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much else in it worthy of attention.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the writings of the poet Raychand which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satisfying. So far as I can judge, they should appeal to all.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 was noble, like Tolstoy’s. I memorized a portion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of the book on </w:t>
      </w:r>
      <w:r>
        <w:rPr>
          <w:rFonts w:ascii="Times" w:hAnsi="Times" w:eastAsia="Times"/>
          <w:b w:val="0"/>
          <w:i/>
          <w:color w:val="000000"/>
          <w:sz w:val="22"/>
        </w:rPr>
        <w:t>Sandhya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repeat them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again in my mind whenever I happened to wake up at night,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I spent half an hour meditating on them. I would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what I had memorized, and this kept me cheerful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>If ever I gave way to despair, I would smile with happiness again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known as Rajachandra;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Gandhi”, 28-12-1908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went back in thought to what I had read,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gratitude to God. On this subject, too, I have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which I should like to place before the readers.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occasion to do so. I shall only say this, that in these days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partly make up for the absence of good men with whom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contacts, and that, therefore, every Indian who wants to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gaol must form the habit of reading good books.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TUDY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AMIL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Indians can equal the performance of the Tamils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fight. It therefore occurred to me that I should read Tamil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attention, if for no other reason than to tender sincere thanks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least mentally. Accordingly, the last one month was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to the study of Tamil. The more I learn it, the better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beauties of this language. It is a very fine and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and from its structure and from what I have read in it,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Tamils have produced, and still produce,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thoughtful and wise men. Moreover, since India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one country, some Indians outside Madras should also learn Tamil.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everyone who reads this account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patriotism, if he does not have it, and learn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therefrom, and if he has it already, be more firm in it. I am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convinced every day that no one who does not know his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can have true patriotism in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rest—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sky rings with the name of the Invisible,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sit rapt in the temple, my heart filled with gladness;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they face immovable,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pitched my tent in the abode of the Inscrutable.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Moreover—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to the life of a fakir and yield not to despondency,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mind be always rapt with joy.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practise renunciation while living in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And the last question is, how does one find </w:t>
      </w:r>
      <w:r>
        <w:rPr>
          <w:rFonts w:ascii="Times" w:hAnsi="Times" w:eastAsia="Times"/>
          <w:b w:val="0"/>
          <w:i/>
          <w:color w:val="000000"/>
          <w:sz w:val="22"/>
        </w:rPr>
        <w:t>Khuda-Ishvar?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poet answers—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Yogic posture for contemplation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smiling and playing my way through life,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[Him] revealed to me, a visible presence,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shall I consider my life to have attained its true end;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seen Him even in a dream,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Will cease chasing the shadows in vain.</w:t>
      </w:r>
    </w:p>
    <w:p>
      <w:pPr>
        <w:autoSpaceDN w:val="0"/>
        <w:tabs>
          <w:tab w:pos="610" w:val="left"/>
        </w:tabs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SPEECH AT GERMISTON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40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8"/>
        </w:rPr>
        <w:t>ERMISTON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was well received, on rising, said that, although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chosen passive resistance as his subject that evening, he did not wish to deal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question, except in so far as it might be necessary to illustrate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proposition. Passive resistance, the speaker proceeded, was a misnomer.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had been accepted as it was popular and had been for a long time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carried out in practice the idea denoted by the term. The idea was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and better expressed by the term “soul force”. As such, it was as old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race. Active resistance was better expressd by the term “body force”. Jesus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Christ, Daniel and Socrates represented the purest form of passive resistance or soul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All these teachers counted their bodies as nothing in comparison to their souls.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 was the best and brightest exponent of the doctrine. He not only expounded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but lived according to it. In India, the doctrine was understood and commonly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practised long before it came into vogue in Europe. It was easy to see that soul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infinitely superior to body force. If people in order to secure redress of wrongs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resorted to soul force, much of the present suffering would be avoided. In any case,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wielding of this force never caused suffering to others. So that, whenever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misused, it only injured the users and not those against whom it was used. Like virtue,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its own reward. There was no such thing as failure in the use of this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force. “Resist not evil” meant that evil was not to be repelled by evil but by good;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words, physical force was to be opposed not by its like but by soul force.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idea was expressed in Indian philosophy by the expression “freedom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injury to every living thing”. The exercise of this doctrine involved physical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 on the part of those who practised it. But it was a known fact that the sum of</w:t>
      </w:r>
    </w:p>
    <w:p>
      <w:pPr>
        <w:autoSpaceDN w:val="0"/>
        <w:autoSpaceDE w:val="0"/>
        <w:widowControl/>
        <w:spacing w:line="200" w:lineRule="exact" w:before="2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invitation of the Germiston Literary and Debating Society,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on “The Ethics of Passive Resistance” at the Council Chamber. Linton Jones,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Society, presided. The audience was representative of Germiston’s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citizens.The report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as. “From Our Own Reporter”.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1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suffering was greater rather than less in the world. That being so, all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those who recognized the immeasurable power of soul force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consciously and deliberately accept physical suffering as their lot, and, when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done, the very suffering became a source of joy to the sufferer. It was quite plain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resistance, thus understood, was infinitely superior to physical force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required greater courage than the latter. No transition was, therefore, possible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to active or physical resistance. The Colonists would,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no exception could be taken to Indians making use of this force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a redress of their grievances. Nor could such a wcapon, if used by the Natives,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 slightest harm. On the contrary, if the Natives could rise so high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and utilize this force, there would probably be no native question left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solved. The one condition of a successful use of this force was recognition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of the soul as apart from the body, and its permanent and superior nature. </w:t>
      </w:r>
      <w:r>
        <w:rPr>
          <w:rFonts w:ascii="Times" w:hAnsi="Times" w:eastAsia="Times"/>
          <w:b w:val="0"/>
          <w:i w:val="0"/>
          <w:color w:val="000000"/>
          <w:sz w:val="18"/>
        </w:rPr>
        <w:t>And this recognition must amount to a living faith and not a mere intellectual grasp.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4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speaker illustrated his lecture with several modern illustrations.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  <w:tr>
        <w:trPr>
          <w:trHeight w:hRule="exact" w:val="1024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482" w:lineRule="exact" w:before="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Indian Opinion,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12-6-1909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217. LETTER TO “THE TRANSVAAL LEADER”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tabs>
          <w:tab w:pos="4650" w:val="left"/>
          <w:tab w:pos="501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June 8,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has laid the Indian community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obli-gation, by returning a prompt and decisive reply to Mr. </w:t>
      </w:r>
      <w:r>
        <w:rPr>
          <w:rFonts w:ascii="Times" w:hAnsi="Times" w:eastAsia="Times"/>
          <w:b w:val="0"/>
          <w:i w:val="0"/>
          <w:color w:val="000000"/>
          <w:sz w:val="22"/>
        </w:rPr>
        <w:t>Munnik’s charges against the British Indian community. The honou-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Mr. Munnik says that Asiatic children about 12 year old,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never been in the country, have been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evading the law. If 59 Asiatics only have entered the</w:t>
      </w:r>
    </w:p>
    <w:p>
      <w:pPr>
        <w:autoSpaceDN w:val="0"/>
        <w:autoSpaceDE w:val="0"/>
        <w:widowControl/>
        <w:spacing w:line="20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of his address, Gandhiji answered questions put to him.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 of thanks, moved by Mackay, the Town Clerk, was later passed with </w:t>
      </w:r>
      <w:r>
        <w:rPr>
          <w:rFonts w:ascii="Times" w:hAnsi="Times" w:eastAsia="Times"/>
          <w:b w:val="0"/>
          <w:i w:val="0"/>
          <w:color w:val="000000"/>
          <w:sz w:val="18"/>
        </w:rPr>
        <w:t>acclamation.</w:t>
      </w:r>
    </w:p>
    <w:p>
      <w:pPr>
        <w:autoSpaceDN w:val="0"/>
        <w:autoSpaceDE w:val="0"/>
        <w:widowControl/>
        <w:spacing w:line="204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this with reference to an allegation made by G. G. Munnik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Parliament on June 8 that “double the number of Indians had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[the Colony] during the last month than during any month…that their ‘game’ was to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 children into the country whose parents had never been in this Colony.”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Colonial Secretary replied: “…during this year 59 Asiatics have come into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country—nine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Natal and 50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Mozambique”. The letter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12-6-1909, under the title “Withdraw!”.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during the six months, and these are evidently all authorised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entrants, it is evident that the libel uttered by Mr. Munnik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is groundless, and, unless the honourable gentlman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anything else to support the accusation, and unless it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public, it is in my opinion, due to the community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gentleman should withdraw the charges made by him.</w:t>
      </w:r>
    </w:p>
    <w:p>
      <w:pPr>
        <w:autoSpaceDN w:val="0"/>
        <w:autoSpaceDE w:val="0"/>
        <w:widowControl/>
        <w:spacing w:line="220" w:lineRule="exact" w:before="6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etc.,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8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SOME SUGGESTIONS</w:t>
      </w:r>
    </w:p>
    <w:p>
      <w:pPr>
        <w:autoSpaceDN w:val="0"/>
        <w:autoSpaceDE w:val="0"/>
        <w:widowControl/>
        <w:spacing w:line="260" w:lineRule="exact" w:before="19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will end some day, no matter when. But,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below instances, without offering any argument,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benefits the Indian community has already derived and the fruits it </w:t>
      </w:r>
      <w:r>
        <w:rPr>
          <w:rFonts w:ascii="Times" w:hAnsi="Times" w:eastAsia="Times"/>
          <w:b w:val="0"/>
          <w:i w:val="0"/>
          <w:color w:val="000000"/>
          <w:sz w:val="22"/>
        </w:rPr>
        <w:t>has tasted; every Indian should ponder over these: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(1)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  <w:p>
            <w:pPr>
              <w:autoSpaceDN w:val="0"/>
              <w:autoSpaceDE w:val="0"/>
              <w:widowControl/>
              <w:spacing w:line="294" w:lineRule="exact" w:before="54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  <w:p>
            <w:pPr>
              <w:autoSpaceDN w:val="0"/>
              <w:autoSpaceDE w:val="0"/>
              <w:widowControl/>
              <w:spacing w:line="294" w:lineRule="exact" w:before="184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(6)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Rhodesian law has been defeated.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Lord Crewe has clearly stated that the [Rhodesian] Act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disallowed because of the satyagraha campaign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Transvaal.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Lord Crewe has stated in the same communication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Imperial Government did not feel happy in giving assent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the Transvaal Act.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the Blue-book recently issued, Lord Crewe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recommended that both demands of the Indians should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conceded.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5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Transvaal Government in its reply has not rejected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recommendation [outright], but has explicitly stated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satyagraha campaign has for the most part collapsed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that, if Lord Crewe waited, the remaining Indians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would also give in. (This is a clear indication that,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satyagraha had been continued by a large number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Indians, our demands would have been met long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this.)</w:t>
            </w:r>
          </w:p>
          <w:p>
            <w:pPr>
              <w:autoSpaceDN w:val="0"/>
              <w:autoSpaceDE w:val="0"/>
              <w:widowControl/>
              <w:spacing w:line="260" w:lineRule="exact" w:before="60" w:after="0"/>
              <w:ind w:left="15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whites who knew nothing about Indians till now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not only come to know what they are, but have also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been working for our cause.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Each of these instances will suggest a number of reflections.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elaborate them some time later for the benefit of our readers.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hope that many Indians will ponder over and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strength from them. It is clear, at any rate, that it depends on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we shall win. We fail, then, to understand why so many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have been disheartened.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12-6-1909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INDIANS IN THE CAPE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Cape have been slumbering.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is wide awake. The immigration report of the Cape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pondering over by every Indian in the Colony. 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emphasize only two points. Mr. Cousins (the Chief Officer)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many Indians bring in others’ children representing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own, and give wrong information about their ages.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Mr. Cousins suggests that the law be so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require every Indian to bring with him a (Government)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from India testifying to the boy’s age and stating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is his own son. The two facts are related to each other as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effect. It is because some Indians practise deception,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that Mr. Cousins has put forward a new suggestion.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suffer so long as we continue to resort to falsehood.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harmful to violate a law on the sly. Should we disapprove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law, it would be to our advantage to violate it openly,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do so. We should know when to violate a law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Cape Indians need to act with great caution; first, to cast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falsehood in us, should there be any, and, second, to represent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without the slightest delay that Mr. Cousins’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improper. We shall give elsewhere the other facts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in the report.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12-6-1909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JOHANNESBURG LETTER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OUTPOORT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prisoners in Houtpoort Gaol, near Heidelberg,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by Mr. Gandhi, Mr. and Ms. Vyas and Mr. Shelat.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found to be in good health. It was also observed that,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past, the officers there have been behaving rather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Nanalal Shah is in this gaol. His being sentenced to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imprisonment, because he refrained from using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proves him to be a man of courage; likewise, his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in gaol have been excellent. He has endeared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He also gives to everyone portions from his own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All the prisoners released from the gaol testify to this.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Manji Nathubhai, Mr. Khimchand Shah and Mr. Parbhu Kuber are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 in their praise of Mr. Nanalal Shah.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Mr. Bhayat is in gaol, prisoners continue to receive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store. Whenever a prisoner is released, a carriage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receive him. I use the word “generally” because when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Manji, Mr. Khimchand and Mr. Parbhu were released, no carriage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receive them. Since Mr. Manji had been fasting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Khimchand was in poor health, they were put to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hardship. Moreover, as the telegram intimating their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was not received in time, no one could go to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them. Such hardships need not frighten any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too must be borne. Mistakes will always happen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oversight.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SWAT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REATNESS</w:t>
      </w:r>
    </w:p>
    <w:p>
      <w:pPr>
        <w:autoSpaceDN w:val="0"/>
        <w:autoSpaceDE w:val="0"/>
        <w:widowControl/>
        <w:spacing w:line="260" w:lineRule="exact" w:before="1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 endured much suffering in the Diepkloof Gaol.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about 30 pounds in weight. It seems he acted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the spirit of satyagraha. He did not even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food other than what he got in gaol. He was a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smoker, but he did not smoke even once during the three months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imprisonment]. Indifferent to his business, he has offered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again. While I am writing about Mr. Aswat, it occurs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Thambi Naidoo has given up smoking, tea and coffee for 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before he went to gaol, he could not do without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even for an hour. He has, moreover, pledged himself not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his moustache to grow so long as the struggle is on.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 such heroes among its members, the fight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countinue and ultimate victory is assured.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ORAL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come to my knowledge that some of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learnt to resort to underhand ways in gaol. Formerly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eat anything which was not openly available for 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others could not get; now they do so. Those who were not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chewing tobacco or smoking have now learnt to do so.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should be ashamed of themselves, and ought to emulate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Mr. Aswat and Mr. Naidoo. The more faithfully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observes the spirit of satya-graha, the earlier will 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the more indifferent it grows, the more will satyagraha be </w:t>
      </w:r>
      <w:r>
        <w:rPr>
          <w:rFonts w:ascii="Times" w:hAnsi="Times" w:eastAsia="Times"/>
          <w:b w:val="0"/>
          <w:i w:val="0"/>
          <w:color w:val="000000"/>
          <w:sz w:val="22"/>
        </w:rPr>
        <w:t>prolonged. The reasoning is simple enough.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EPORTATION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steps are being taken about deportations to India.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Isaac has been sent to Delagoa Bay in connection with that.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Indians will help him. At the same time,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going on with the Government. Mr. Narottam Kalidas,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deportation, has been released and is enjoying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However, there is no reason why we should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deportation. Men with courage, even if deported, can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in the home-country as well. Telegrams have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have proper arrangements made for those who,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satya-grahis, have nevertheless been deported or may be deported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future. Be-sides, Mr. Somabhai Patel, who was only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and has gone to India on some work, has decided to do his </w:t>
      </w:r>
      <w:r>
        <w:rPr>
          <w:rFonts w:ascii="Times" w:hAnsi="Times" w:eastAsia="Times"/>
          <w:b w:val="0"/>
          <w:i w:val="0"/>
          <w:color w:val="000000"/>
          <w:sz w:val="22"/>
        </w:rPr>
        <w:t>best about this in Bombay.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ASHERMEN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 Town Council has passed the following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>on the recommendation of its Health Committee: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resolution of August 1907, which denied the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 wash-houses to Indian laundrymen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them to provide a proper water supply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 accommodation at their own laundries,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rescinded.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the resolution of May 1908, to the effect that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laundrymen be excluded from the Municipal wash-houses, </w:t>
      </w:r>
      <w:r>
        <w:rPr>
          <w:rFonts w:ascii="Times" w:hAnsi="Times" w:eastAsia="Times"/>
          <w:b w:val="0"/>
          <w:i w:val="0"/>
          <w:color w:val="000000"/>
          <w:sz w:val="22"/>
        </w:rPr>
        <w:t>be rescinded.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68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in future all Coloured persons, irrespective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nationality, be permitted to use the Municipal wash-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houses.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5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instructions be issued to the caretakers of the wash-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houses to exercise the strictest supervision to prevent waste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water.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ELEASED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ECAUSE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LLNESS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has been received that Mr. Mahomed Mamuji Patel,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Bhayat’s store, who was in Volksrust Gaol, has been released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Government on account of ill-health.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HABHA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Mahomed Ahmed Bhabha of Standerton, who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Hout-poort Gaol, was released on Saturday last. Mr. Bhayat’s carriage </w:t>
      </w:r>
      <w:r>
        <w:rPr>
          <w:rFonts w:ascii="Times" w:hAnsi="Times" w:eastAsia="Times"/>
          <w:b w:val="0"/>
          <w:i w:val="0"/>
          <w:color w:val="000000"/>
          <w:sz w:val="22"/>
        </w:rPr>
        <w:t>was sent to fetch him, and he was entertained as a guest at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Bhayat’s. I hope Mr. Bhabha will be ready to court arrest again.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HAYAT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released on the day on which this issue is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June 12. It is believed that, after his release, other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>Heidelberg will come forward to court arrest.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AILORS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ANBIS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tailors, Kanbis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been arrested.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appear to be satyagrahis. Some of them have applied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registration] under the new Act. It also appears that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deported. If such Indians resort to satyagraha, they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will both stand to gain. By doing so, they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deportation. Many Indians can be in gaol, if only they want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Aswat’s store offers one Indian as sacrifice every day.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 manage to be in gaol by offering themselves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being in charge of the store. So far, it is mostly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who have done so. This is a matter of shame to other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circumstances, if those tailors, Kanbis and other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threatened elect to go to gaol, they will accomplish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>at a time. In doing this, however, it should be remembered that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caste in Gujarat, consisting mostly of peasant farmers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concerned should be men who are entitled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 I hope that readers will act upon these suggestions.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Abdool Kadir Bawazeer, who is serving a third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the community, will be released on the 15th.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Indian who knows his status, his calling as a priest, and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services, will be at the gaol on that day to do him honour.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ELEASED 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HURSDAY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Messrs E. S. Coovadia, M. P. Fancy, Ahmed Halim, Razak Nur-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bhai, Suleman Casmat, Vallabhram Chhanabhai, Narayansami Naidoo </w:t>
      </w:r>
      <w:r>
        <w:rPr>
          <w:rFonts w:ascii="Times" w:hAnsi="Times" w:eastAsia="Times"/>
          <w:b w:val="0"/>
          <w:i w:val="0"/>
          <w:color w:val="000000"/>
          <w:sz w:val="22"/>
        </w:rPr>
        <w:t>and Nayanah Francis will be released on Thursday next. Arrangeme-</w:t>
      </w:r>
      <w:r>
        <w:rPr>
          <w:rFonts w:ascii="Times" w:hAnsi="Times" w:eastAsia="Times"/>
          <w:b w:val="0"/>
          <w:i w:val="0"/>
          <w:color w:val="000000"/>
          <w:sz w:val="22"/>
        </w:rPr>
        <w:t>nts are being made to give them a fitting welcome. I hope that every-</w:t>
      </w:r>
      <w:r>
        <w:rPr>
          <w:rFonts w:ascii="Times" w:hAnsi="Times" w:eastAsia="Times"/>
          <w:b w:val="0"/>
          <w:i w:val="0"/>
          <w:color w:val="000000"/>
          <w:sz w:val="22"/>
        </w:rPr>
        <w:t>one will be present at the gaol on Thursday morning to receive them.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ONCILIATION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tabs>
          <w:tab w:pos="550" w:val="left"/>
          <w:tab w:pos="1990" w:val="left"/>
          <w:tab w:pos="4310" w:val="left"/>
        </w:tabs>
        <w:autoSpaceDE w:val="0"/>
        <w:widowControl/>
        <w:spacing w:line="260" w:lineRule="exact" w:before="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this Committee was held on Sunday last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Hamidia Islamic Society’s hall. Many Indians were present.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Standerton there was Mr. Hajee Ismail Amod, from Pretoria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Khamisa, from Zeerust Mr. Hajee Cassim and from Krugersdorp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Kajee. Among the gentlemen from Johannesburg,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Mr. Abdool Ganie, Mr. Halim Mahomed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Mr. George Godfrey,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Dadabhai, Mr. Shahboodeen and others. The Committee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to help the cause of the satyagrahis. Those who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unable to participate in the gaol-going and other program-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 [of the satyagraha campaign] can join this Committee.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>Habib is the Chairman. Mr. George Godfrey is its Honorary Secret-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ary. Mr. Gandhi attended the meeting by special invitation.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dealt with a great many points in his introductory remarks.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regard to the struggle, Mr. Gandhi had acted hastily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Had he not done so and had insisted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writing from General Smuts, the community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go through so much suffering. However, [he said]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concerned at present with bringing about the end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itself. It was the duty of every Indian to help secure the release of their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“Maal”, which appears to be a misprint.</w:t>
      </w:r>
    </w:p>
    <w:p>
      <w:pPr>
        <w:autoSpaceDN w:val="0"/>
        <w:autoSpaceDE w:val="0"/>
        <w:widowControl/>
        <w:spacing w:line="210" w:lineRule="exact" w:before="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compromise arrived at between Transvaal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Asiatic communities in January 1908: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Trransvaal Leader”, </w:t>
      </w:r>
      <w:r>
        <w:rPr>
          <w:rFonts w:ascii="Times" w:hAnsi="Times" w:eastAsia="Times"/>
          <w:b w:val="0"/>
          <w:i w:val="0"/>
          <w:color w:val="000000"/>
          <w:sz w:val="18"/>
        </w:rPr>
        <w:t>30-1-1908.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who had courted imprisonment. It was not proper to call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refused to go to gaol blacklegs. They must all live in harm-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ony with one another. The Committee [he continued] would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to General Smuts. Act No. 36 had failed to provide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Many persons were deprived of their rights. Minors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harassment. One was not allowed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then make the application.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Finger-impressions were deman-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from everyone. All these grievances [he said] called for redress.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satyagraha, it might be claimed, was offered by Mir Alam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declined even to show his permit and had been deported for that.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often published tendentious articles and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he thought, was not quite proper. A man like Mr. Khanderia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encourage others to go to gaol, but he himself got cold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his turn to go to gaol, and paid the fine; yet,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him in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obviously unfair. He </w:t>
      </w:r>
      <w:r>
        <w:rPr>
          <w:rFonts w:ascii="Times" w:hAnsi="Times" w:eastAsia="Times"/>
          <w:b w:val="0"/>
          <w:i w:val="0"/>
          <w:color w:val="000000"/>
          <w:sz w:val="22"/>
        </w:rPr>
        <w:t>also believed that it was necessary to send a deputation to Europe.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to set up a Committee was proposed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Ojer Ally. Introducing the resolution, he said that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held because Mr. Gandhi had suggested that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gone to gaol or did not wish to, could also help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supported by Mr. Halim Mahomed and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unanimously. The second resolution was proposed by Mr. Essop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Cachalia; it called for a petition to be made to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press for the acceptance of the satyagrahis’ demands. Moving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had burnt his certificate and had not taken out a duplicate,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he was, he thought, a full-fledged satyagrahi. However,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resolution with the permission of the Chairman.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were not accepted, all Indians would again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imprisonment. 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supported by Mr. Abdool Ganie.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Ojer Ally and Mr. Abdool Ganie pointed out that, if the demands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accepted by the Government, the question of people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 would not arise. Their duty was to extend as much support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those who went to gaol. Mr. Habib Motan then made a </w:t>
      </w:r>
      <w:r>
        <w:rPr>
          <w:rFonts w:ascii="Times" w:hAnsi="Times" w:eastAsia="Times"/>
          <w:b w:val="0"/>
          <w:i w:val="0"/>
          <w:color w:val="000000"/>
          <w:sz w:val="22"/>
        </w:rPr>
        <w:t>long speech. He pointed out several mistakes which [he believed] Mr.</w:t>
      </w:r>
    </w:p>
    <w:p>
      <w:pPr>
        <w:autoSpaceDN w:val="0"/>
        <w:autoSpaceDE w:val="0"/>
        <w:widowControl/>
        <w:spacing w:line="20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Registration Amendment Act of 1908 provided that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outside the Transvaal at the time the Act came into effect, but claimed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entry, could apply from any part in South Africa where they were resident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21, 1908.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made and asked [him] some questions. He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at the fact that Hindus and Muslims had sat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on the occasion of the tea-party at Mr. Cachalia’s in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Omarji Sale, and wished that the same thing would also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Mr. Ismail Amod of Standerton then made a short speech. He </w:t>
      </w:r>
      <w:r>
        <w:rPr>
          <w:rFonts w:ascii="Times" w:hAnsi="Times" w:eastAsia="Times"/>
          <w:b w:val="0"/>
          <w:i w:val="0"/>
          <w:color w:val="000000"/>
          <w:sz w:val="22"/>
        </w:rPr>
        <w:t>was followed by Mr. Khamisa and Mr. Ismail Patel.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George Godfrey made a statement in English.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brief reply and said that, if the Committee worked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despatch and energy, it would undoubtedly be of great help </w:t>
      </w:r>
      <w:r>
        <w:rPr>
          <w:rFonts w:ascii="Times" w:hAnsi="Times" w:eastAsia="Times"/>
          <w:b w:val="0"/>
          <w:i w:val="0"/>
          <w:color w:val="000000"/>
          <w:sz w:val="22"/>
        </w:rPr>
        <w:t>to the cause of satyagraha.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TRIAL OF NAIDOO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40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open Court, Mr. Thambi Naidoo was charged under Section 9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Regulations, Mr. Gandhi appearing on his behalf. He pleaded guilty, 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in the usual manner to imprisonment with hard labour for three months,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default of paying the fine of £50. Messrs N. A. Cama and G. P. Vyas were afterwards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before the Court, and charged similarly, On their behalf, Mr. Gandhi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his clients proposed to plead guilty but applied for a remand for 14 days,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fact that each of the prisoners was responsible for the wellbeing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relative who was in a dangerously ill condition. The prosecution raised no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objection, and a remand was granted.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outside the Court, Messrs A. M. Cachalia, Chairman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Association, and V. A. Chettiar, Chairman of the Tamil Benefit Society,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arrested on similar charge. Mr. Cachalia complained of rough treatment after his </w:t>
      </w:r>
      <w:r>
        <w:rPr>
          <w:rFonts w:ascii="Times" w:hAnsi="Times" w:eastAsia="Times"/>
          <w:b w:val="0"/>
          <w:i w:val="0"/>
          <w:color w:val="000000"/>
          <w:sz w:val="18"/>
        </w:rPr>
        <w:t>arrest, both by the police officer taking him in charge and in the courtyard.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strongly protested against this treatment, pointing out that it </w:t>
      </w:r>
      <w:r>
        <w:rPr>
          <w:rFonts w:ascii="Times" w:hAnsi="Times" w:eastAsia="Times"/>
          <w:b w:val="0"/>
          <w:i w:val="0"/>
          <w:color w:val="000000"/>
          <w:sz w:val="18"/>
        </w:rPr>
        <w:t>surely could not be any part of the punishment meted out to passive resisters.</w:t>
      </w:r>
    </w:p>
    <w:p>
      <w:pPr>
        <w:autoSpaceDN w:val="0"/>
        <w:autoSpaceDE w:val="0"/>
        <w:widowControl/>
        <w:spacing w:line="200" w:lineRule="exact" w:before="3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Thambi Naidoo, G. P. Vyas, N. A. Cama and U. M. Shelat were arrested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15. The first three were charged with refusing to produce their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 and to give their signatures and thumb-impressions. Shelat was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Section 7 of Act 36 of 1908 for being in the Colony without a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certificate. This report appeared under the title: “Foul Play, Delegates Arrested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Sentenced”, as “Special to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in the Magistrate’s private office, on his admitting the offence and </w:t>
      </w:r>
      <w:r>
        <w:rPr>
          <w:rFonts w:ascii="Times" w:hAnsi="Times" w:eastAsia="Times"/>
          <w:b w:val="0"/>
          <w:i w:val="0"/>
          <w:color w:val="000000"/>
          <w:sz w:val="18"/>
        </w:rPr>
        <w:t>refusing to comply with the law, Shelat was ordered to leave the Colony.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Schuurman, the Magistrate, said that this was really a matter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Police and not for himself to deal with, as he was able only to deal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specific charge before him.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W. J. MacIntyre, by permission of the Court, stated that, as an officer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Court, he felt it his duty to confirm the statements that had been made, as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an eye-witness to them. He thought that it was a great shame that such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used to inoffensive men. He had himself frequently seen similar treatment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Indian passive resisters, even in the presence of the Magistrate, and </w:t>
      </w:r>
      <w:r>
        <w:rPr>
          <w:rFonts w:ascii="Times" w:hAnsi="Times" w:eastAsia="Times"/>
          <w:b w:val="0"/>
          <w:i w:val="0"/>
          <w:color w:val="000000"/>
          <w:sz w:val="18"/>
        </w:rPr>
        <w:t>respectfully protested against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said that he had never noticed such treatment himself. Had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so, he would never have allowed it. He thought, however, that this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>matter for him to deal with.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prisoners pleading guilty were sentenced to three months’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with hard labour.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on behalf of Mr. Chettiar, explained that his client was a man of </w:t>
      </w:r>
      <w:r>
        <w:rPr>
          <w:rFonts w:ascii="Times" w:hAnsi="Times" w:eastAsia="Times"/>
          <w:b w:val="0"/>
          <w:i w:val="0"/>
          <w:color w:val="000000"/>
          <w:sz w:val="18"/>
        </w:rPr>
        <w:t>about 50 year of age, and suffering from diabetes.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AT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32" w:lineRule="exact" w:before="100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62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LADIES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GENTLEMEN AND FRIENDS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met here this afternoon under somewhat exceptional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but I cannot say that these circumstances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unexpected. For some weeks the chief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have been discussing among themselves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deputation to England, in view of the approaching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of Generals Botha and Smuts in connection with unification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Committee that has been formed in the Transvaal,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sympathise with us and to help us in every legitimate way, has </w:t>
      </w:r>
      <w:r>
        <w:rPr>
          <w:rFonts w:ascii="Times" w:hAnsi="Times" w:eastAsia="Times"/>
          <w:b w:val="0"/>
          <w:i w:val="0"/>
          <w:color w:val="000000"/>
          <w:sz w:val="22"/>
        </w:rPr>
        <w:t>also advised that such a deputation should proceed to England. As</w:t>
      </w:r>
    </w:p>
    <w:p>
      <w:pPr>
        <w:autoSpaceDN w:val="0"/>
        <w:autoSpaceDE w:val="0"/>
        <w:widowControl/>
        <w:spacing w:line="20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mass meeting of about 1,500 to 2,000 British Indians was held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rounds of the Hamidia Mosque, Fordsburg, on June 16, to appoint delegates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to India to explain the present state of affairs in the Transvaal.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over the Transvaal were present. E. S. Coovadia, Acting Chairman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 Asso-ciation, presided and made a few introductory remarks in Gujarati.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spoke next.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proposed Union of the four Colonies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a large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held last Sunday,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debate a resolution was come to by a large majority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deputation should proceed to London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Monday. That Committee nominated Mr. Cachalia,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Association, Mr. Chettiar, representing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and Chairman of the Tamil Benefit Society, Mr. Hajee Habib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although he has not been able to see eye to eye with us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declared himself a passive resister, was also nominated 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There was also a submission made to the meeting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with the English deputation, a deputa-tion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India, in order that the true situation might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Indian public, and other names were submitted.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the names of Mr. Polak, the Assistant Honorary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 Association, Mr. N. Gopal Naidoo, Mr. N.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Cama, and a fourth name was not given then, but it will be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meeting, and that is, Mr. Coovadia. To-day we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laid their hand upon Mr. Cachalia, and Mr. Cachalia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locked up in the Johannesburg Gaol. He has been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impri-sonment with hard labour unless he paid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£50. Mr. Cachalia is now in gaol in connection with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fourth time. Mr. Chettiar also has been arrested,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 for three months. The brave Thambi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is also in gaol. Mr. Vyas was arrested yesterday.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bail because he has to meet perhaps a dying brother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dangerously ill. His case is adjourned for a fortnight. Mr. Nadeshir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Cama, who was to have proceeded to India if duly elected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has also been arrested, and his case has been adjourned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reasons. Our worthy Chairman whose name is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deputation, was arrested at 2 o’clock. His case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remanded in order to enable him to wind up his business, but him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imprisonment stares in the face, and Omarji Sale,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Vice-Chairman of the British Indian Association, as also Mr. Dildar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has been arrested and they are released on bail, but them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punishment awaits. Such are the circumstances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ass-embled here . I do not know what displeasure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that the Government have not arrested me yet,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if this meeting chooses to pass the resolution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English deputation, the Government will find me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minutes of this meeting held on June 13,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on Monday next, unless they choose to extend [me]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in the Transvaal as they have done before now. My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who have gone to gaol to-day have left fami-lies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had the misfortune to see a weeping wife last evening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word that she told me was, “Whether I weep or do not weep,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my husband will do his duty, and suffer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fifth time.” It only remains for this meeting to say what the rema-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ining Indians are capable of doing. I am fully aware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community are not capable of undergoing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suf-fering, but, if you cannot do that,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those who have now gone to gaol and can help the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your sympathy in many other respects, and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meeting will not fail in its duty.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RESOLUTIONS AT MASS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40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1:] This mass meeting of Transvaal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confirms the appointment, made by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of the Transvaal, of Messrs A. M. Cachalia,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Habib, V. A. Chettiar, and M. K. Gandhi, as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England and place before the authorities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 true situation with regard to the present Asiatic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 view of the coming union of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2:] This mass meeting of British Indians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elects Messrs N. A. Cama, N. Gopal Naidoo, E. S. Coovadia, and H.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Polak, as a deputation to proceed to India, and to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the Indian public the true situation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Asiatic struggle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3:] This meeting respectfully protests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and unwarranted arrest of Messrs Cachalia, Coovadia, Cama, </w:t>
      </w:r>
      <w:r>
        <w:rPr>
          <w:rFonts w:ascii="Times" w:hAnsi="Times" w:eastAsia="Times"/>
          <w:b w:val="0"/>
          <w:i w:val="0"/>
          <w:color w:val="000000"/>
          <w:sz w:val="22"/>
        </w:rPr>
        <w:t>and Chettiar who were, as the Government well knew, appointed or to</w:t>
      </w:r>
    </w:p>
    <w:p>
      <w:pPr>
        <w:autoSpaceDN w:val="0"/>
        <w:autoSpaceDE w:val="0"/>
        <w:widowControl/>
        <w:spacing w:line="20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resolutions, moved by Imam Abdool Cadir Bawazeer, Chairman, Hamidia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Islamic Society and seconded by Dildar Khan, were presumably drafted by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put to vote and passed, with six dissentients, their objection being mainly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deputation was not representative of the large section of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comprised people who were not passive resisters, and that Polak, a European,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included.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appointed as delegates in the deputation mentioned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resolutions, and calls upon the Government to release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fulfil their mission under approved security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after completion of their mission, to undergo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>passed upon them by the Court.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1909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always generously opened your columns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public questions, whether your views coincided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your correspondents or not. I know you will extend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to those who are engaged in the Asiatic struggle, until,in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fulness of time, it is over, but I trust that you will see your way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your opinion of the latest phase of it.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British Indian mass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telegraphed the purport of the resolutions passed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the Honourable the Colonial Secretary,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the sentences passed upon and the abjourned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elected as delegates composing the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>Indian deputations. The following is the Colonial Secretary’s reply: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reference to your telegram this morning, the Colonial Secretary desires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to state that when instructions were given for the arrest of the persons you name,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non-compliance with the registration provisions of the law, nothing was known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likelihood of their being selected as delegates. While anxious not to interfere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any way with the freedom of action of members of the deputation,he regrets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for him to comply with your request and interfere with the course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26--6-1909 under the title: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“Imprisonment of the Delegates: Government Refuses to Release Them”.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Mass Meeting”, 16-6-1909 and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do not know that the Government have dotted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with their spies, who watch the movements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engaged in the struggle. They have sent to them the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meeting, public or private, that is held by British Indians.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members who were elected last Wednesday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Government for some time. The names of the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finally fixed at a committee meeting last Sunday,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nearly three hundred Indians. The Press came to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appointment, and an inquiry was made at the offices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on Monday. The names were published on Tuesday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Press. The four delegates,Messrs Cachalia, Coovadia, Cama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 were arrested on Wednesday. It is impossible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Government knew nothing as to the selection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The text of the Colonial Secretary’s telegram,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given above, is quite clear. When he says “nothing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of the likelihood of their being selected as delegates”,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means that the mass meeting had not yet passed them,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whether it would confirm the nomination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referred to above. One is justified in concluding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know that those names were to be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meeting, and that the nomination of three hundred Indians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overridden by the mass meeting. Why did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stop proceedings, or wait until the decision of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known? Every Indian believes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that, at the time of discussing the South African Draft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London, there should be no Indian deputation; that they, by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terror, into the hearts of British Indians, wished to make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 fiasco, and that they have left free the remaining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deputation only because they got frightened of themselves.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have they arrested four of the Indian delegates out of seven,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also picked out some of the best workers and the staunchest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among the Indian community, making a total of seventeen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have passed through the gaols of the Colony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times, are married, and have left behind them weeping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refusal to suspend the sentences or the cases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is as heartless as the proceedings which were taken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suddenness and in violation of the ordinary rules of fair play and </w:t>
      </w:r>
      <w:r>
        <w:rPr>
          <w:rFonts w:ascii="Times" w:hAnsi="Times" w:eastAsia="Times"/>
          <w:b w:val="0"/>
          <w:i w:val="0"/>
          <w:color w:val="000000"/>
          <w:sz w:val="22"/>
        </w:rPr>
        <w:t>decency.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 consider that Sir George Farrar,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>Fitzpatrick and other members of the Progressive Party are just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savage action as Generals Botha and Smuts.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act in the name of the electors. I ask them, and I ask you,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Press, and also as an elector,whether you and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about to receive a liberal Constitution, will use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shortly given to you and to them in prosecuting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fellow-subjects with you and them, but who happen to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skin. Apart from the merits of the case, is it too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demand from the Government a release of the chosen </w:t>
      </w:r>
      <w:r>
        <w:rPr>
          <w:rFonts w:ascii="Times" w:hAnsi="Times" w:eastAsia="Times"/>
          <w:b w:val="0"/>
          <w:i w:val="0"/>
          <w:color w:val="000000"/>
          <w:sz w:val="22"/>
        </w:rPr>
        <w:t>leaders of the Indian people under the security offered?</w:t>
      </w:r>
    </w:p>
    <w:p>
      <w:pPr>
        <w:autoSpaceDN w:val="0"/>
        <w:autoSpaceDE w:val="0"/>
        <w:widowControl/>
        <w:spacing w:line="220" w:lineRule="exact" w:before="66" w:after="32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19-6-1909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84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846" w:space="0"/>
            <w:col w:w="26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DEPUTATION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Transvaal Indians to send a deputation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move. The significant thing is that it has been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send a deputation consisting of satyagrahis. It appears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incongruous that those who have been defying laws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to seek redress. Hence, one can understand why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opinion on this point.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deputation cannot be defended as being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satyagraha. Satyagrahis must only suffer.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God alone. A satyagrahi’s success consists in the very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offering satyagraha. But all satyagrahis do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the same trust in God. Moreover, many Indians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continue satyagraha. They are nonetheless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They want our struggle to come to an early conclusion.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Mr. Dawad Mahomed, Mr. Rustomjee and others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gaol, they cannot rest in peace. The satyagrahis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released must also have something to do. The Government will not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 immediately. What, then, should they do? Thus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considered, the deputation idea appears justified.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deputations to both countries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bring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Our struggle is not properly understood either in England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If it can be properly explained in both the countries, that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 will surely mean much. It will lead to increased help from both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England and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and to that extent the duration of the struggle may be </w:t>
      </w:r>
      <w:r>
        <w:rPr>
          <w:rFonts w:ascii="Times" w:hAnsi="Times" w:eastAsia="Times"/>
          <w:b w:val="0"/>
          <w:i w:val="0"/>
          <w:color w:val="000000"/>
          <w:sz w:val="22"/>
        </w:rPr>
        <w:t>shortened.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since this movement is cited as a model,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it is fully understood in India. From this point of view also,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a deputation appears to be justified.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to India will prove immensely helpful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England. It will compel even Lord Crewe to think, and force </w:t>
      </w:r>
      <w:r>
        <w:rPr>
          <w:rFonts w:ascii="Times" w:hAnsi="Times" w:eastAsia="Times"/>
          <w:b w:val="0"/>
          <w:i w:val="0"/>
          <w:color w:val="000000"/>
          <w:sz w:val="22"/>
        </w:rPr>
        <w:t>Lord Morley to realize his duty.</w:t>
      </w:r>
    </w:p>
    <w:p>
      <w:pPr>
        <w:autoSpaceDN w:val="0"/>
        <w:tabs>
          <w:tab w:pos="550" w:val="left"/>
          <w:tab w:pos="3810" w:val="left"/>
          <w:tab w:pos="5170" w:val="left"/>
          <w:tab w:pos="57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view that the right persons have been elected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deputation. It was a great thing that Mr. Hajee Habib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himself ready to join satyagraha. Some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lost courage because of his having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Now that he has decided to throw in his weight,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 strength of the other Indians too. Be that as it may,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regret for many Indians that Mr. Hajee Habib,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community over many years, had shown himself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he is in full form again, the community feels happy.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to give him sufficient strength to carry on to the end,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welcome imprisonment cheerfully should the need arise.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who is a member of the deputation, there is no need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anything. The fact that there are Tamil members on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does honour to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Tamils’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has been so very good that no deputation can proceed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they are represented on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is not unaware of the valuable services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Cama. Much work, indeed, awaits him in India, and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acquit himself well. It reflects credit on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thought of sending Mr. Polak to India. His services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yet been fully appreciated by it. They will be</w:t>
      </w: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due time.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Polak’s visit to India will open India’s eyes somewhat. By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we can also prove that the Coloureds and the whites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that, in the present circumstances, India can make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with the help of whites. One should know how to utilize such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saying this about the deputation, we must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not to build high hopes on it. It is on pure satyagraha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really depend. The sending of the deputation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the end of satyagraha. It must continue. We hope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deputation reaches [its destination], quite a number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have gone to gaol. The deputation’s task is difficult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return empty-handed, we must find comfort in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effort had been worth making.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will have some weight only if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 its duty during the time that it is away. Meetings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all over South Africa to express support. The resolutions [passed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these meetings] should be forwarded directly to Lord Crewe.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article was written, the Government has arrested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Indian leaders, among them members of the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it appears likely that the struggle will be only </w:t>
      </w:r>
      <w:r>
        <w:rPr>
          <w:rFonts w:ascii="Times" w:hAnsi="Times" w:eastAsia="Times"/>
          <w:b w:val="0"/>
          <w:i w:val="0"/>
          <w:color w:val="000000"/>
          <w:sz w:val="22"/>
        </w:rPr>
        <w:t>intensified right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TRANSVAAL INDIANS</w:t>
      </w:r>
    </w:p>
    <w:p>
      <w:pPr>
        <w:autoSpaceDN w:val="0"/>
        <w:tabs>
          <w:tab w:pos="5030" w:val="left"/>
          <w:tab w:pos="6430" w:val="left"/>
        </w:tabs>
        <w:autoSpaceDE w:val="0"/>
        <w:widowControl/>
        <w:spacing w:line="260" w:lineRule="exact" w:before="118" w:after="0"/>
        <w:ind w:left="43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June 21, 1909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2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going as a member of the deputation to England.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four delegates have already been arrested, and are now installed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gaol. Other Indians, too, who have suffered many a wound,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 again. I do not at all like going to England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However, it is the opinion of all our European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go; the community desires it; the Committee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same opinion. I am therefore going along with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Habib. But there is no guarantee that by going to England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getting our demands accepted—demands whose rejection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already to hundreds of Indians going to gaol. It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Lord Crewe will refuse to receive the deputation,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meet men who have been defying the law.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sending the deputation must realize that in sending a deputation,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in England at a time when all statesmen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assembled there, so that we may have no regrets later, we are</w:t>
      </w:r>
    </w:p>
    <w:p>
      <w:pPr>
        <w:autoSpaceDN w:val="0"/>
        <w:autoSpaceDE w:val="0"/>
        <w:widowControl/>
        <w:spacing w:line="200" w:lineRule="exact" w:before="4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three items were evidently written on or before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when, along with Hajee Habib, Gandhiji left for Cape Town </w:t>
      </w:r>
      <w:r>
        <w:rPr>
          <w:rFonts w:ascii="Times" w:hAnsi="Times" w:eastAsia="Times"/>
          <w:b w:val="0"/>
          <w:i/>
          <w:color w:val="000000"/>
          <w:sz w:val="18"/>
        </w:rPr>
        <w:t>an roule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England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deputation.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making an experiment. It will be wrong to build any hopes 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only one unfailing remedy—going to gaol. Even if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few Indians keep on going to gaol from time to time, we are bound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in the end what we want. We shall get it even if there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one such Indian to fight to the last.</w:t>
      </w:r>
    </w:p>
    <w:p>
      <w:pPr>
        <w:autoSpaceDN w:val="0"/>
        <w:autoSpaceDE w:val="0"/>
        <w:widowControl/>
        <w:spacing w:line="240" w:lineRule="exact" w:before="54" w:after="0"/>
        <w:ind w:left="10" w:right="2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war between truth and falsehood. Since truth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Indian community, it must win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assist the deputation. There are some Indians who are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creating dissension in the community. The Government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spies among Indians. Efforts are continually made to mislead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through them. These efforts will be intensified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visit of the deputation to England.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counteract all these. Those who are not strong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gaol must keep at home. If one is approached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signature on any document, it should not be given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thorough inquiry.</w:t>
      </w:r>
    </w:p>
    <w:p>
      <w:pPr>
        <w:autoSpaceDN w:val="0"/>
        <w:autoSpaceDE w:val="0"/>
        <w:widowControl/>
        <w:spacing w:line="240" w:lineRule="exact" w:before="54" w:after="226"/>
        <w:ind w:left="10" w:right="2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meetings are held at every place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 the deputation. Such meetings should not be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but must be held all over South Africa.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this deputation is not going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They put their faith in nothing but the truth.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truth is itself a victory. The deputation is going rather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sentiments of those who have not been able to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last and, if possible, with a view to lightening the burden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The latter, therefore, need not pay any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When the force of their truth grows stronger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of the Transvaal Government, their trials will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as a matter of course. Remembering this, the satyagrahi must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seek opportunities for imprisonment.</w:t>
      </w:r>
    </w:p>
    <w:p>
      <w:pPr>
        <w:sectPr>
          <w:pgSz w:w="9360" w:h="12960"/>
          <w:pgMar w:top="504" w:right="12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26-6-1909</w:t>
      </w:r>
    </w:p>
    <w:p>
      <w:pPr>
        <w:sectPr>
          <w:type w:val="continuous"/>
          <w:pgSz w:w="9360" w:h="12960"/>
          <w:pgMar w:top="504" w:right="1216" w:bottom="358" w:left="1440" w:header="720" w:footer="720" w:gutter="0"/>
          <w:cols w:num="2" w:equalWidth="0">
            <w:col w:w="3284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216" w:bottom="358" w:left="1440" w:header="720" w:footer="720" w:gutter="0"/>
          <w:cols w:num="2" w:equalWidth="0">
            <w:col w:w="3284" w:space="0"/>
            <w:col w:w="34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20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227. LATE MRS. GOOLBAI</w:t>
      </w:r>
    </w:p>
    <w:p>
      <w:pPr>
        <w:autoSpaceDN w:val="0"/>
        <w:autoSpaceDE w:val="0"/>
        <w:widowControl/>
        <w:spacing w:line="294" w:lineRule="exact" w:before="44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mail from India reports the sad news of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at Versova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Mrs.Goolbai, wife fo India’s Grand Old Man, </w:t>
      </w:r>
      <w:r>
        <w:rPr>
          <w:rFonts w:ascii="Times" w:hAnsi="Times" w:eastAsia="Times"/>
          <w:b w:val="0"/>
          <w:i w:val="0"/>
          <w:color w:val="000000"/>
          <w:sz w:val="22"/>
        </w:rPr>
        <w:t>Dadabhai Naoroji, at the age of eighty. Indians all over the world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18"/>
        </w:rPr>
        <w:t>janma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(birth) in the original seems to be a misprint for </w:t>
      </w:r>
      <w:r>
        <w:rPr>
          <w:rFonts w:ascii="Times" w:hAnsi="Times" w:eastAsia="Times"/>
          <w:b w:val="0"/>
          <w:i/>
          <w:color w:val="000000"/>
          <w:sz w:val="18"/>
        </w:rPr>
        <w:t>jays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(victory).</w:t>
      </w:r>
    </w:p>
    <w:p>
      <w:pPr>
        <w:autoSpaceDN w:val="0"/>
        <w:autoSpaceDE w:val="0"/>
        <w:widowControl/>
        <w:spacing w:line="240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Near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21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deeply sympathize with the revered old man in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life-long partner and friend. May the soul of the departed 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We pray to God to give courage and fortitude to Dadabhai,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indeed looked upon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India’s millions,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him to bear in his old age the burden of this latest loss.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JOHANNESBURG LETTER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ONCILIATION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of this Committee, consisting of Messrs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Ganie, Hajee Ojer Ally, Habib Motan, S. V. Thomas, Ally Khamisa,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Jusab Ebrahim Gardi and George Godfrey, waited on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12 o’clock on Saturday. General Smuts gave nearly half an hour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 It submitted the following demands: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obnoxious Act be repealed, that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[Indians] be granted the same rights of immigration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whites, that, in case there are more partners than one [in a firm],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partners should not be required to be present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for a licence, that educated persons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give thumb-impressions, that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should be permitted from within the Transvaal,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permits should be issued freely, that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permits should not be required to adduce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years’ domicile, that there should be provision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Supreme Court against the decision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General Smuts has given the following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these demands:</w:t>
      </w:r>
    </w:p>
    <w:p>
      <w:pPr>
        <w:autoSpaceDN w:val="0"/>
        <w:autoSpaceDE w:val="0"/>
        <w:widowControl/>
        <w:spacing w:line="260" w:lineRule="exact" w:before="6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obnoxious Act will not be repealed, though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enforced; in deserving cases permission will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men to enter, as in the case of Mr. James Godfrey,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law will not be amended; if it is true that there is delay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grandfather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demands were embodied in a petition presented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on June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permits, permission [to enter] will be conveyed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telegram; all the partners of a firm will not be required to attend, </w:t>
      </w:r>
      <w:r>
        <w:rPr>
          <w:rFonts w:ascii="Times" w:hAnsi="Times" w:eastAsia="Times"/>
          <w:b w:val="0"/>
          <w:i w:val="0"/>
          <w:color w:val="000000"/>
          <w:sz w:val="22"/>
        </w:rPr>
        <w:t>and so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written reply has been promised.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 of the provision regarding three years’ residence,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General Smuts claims, Mr. Gandhi and Mr. Quinn had agreed to its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this is the whole of the reply, I must say that it takes us 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This is only a repetition of what happened in 1907.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has refused to make any concessions on essential points,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tri-vial ones which it did not require a deputation to secure.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hardly be necessary even to amend the Regulations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effect the changes [he has offered to make].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Conciliation Committee was set up only with one object,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to secure the release of the Indian prisoners still serving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imprisonment. This can be brought about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repeal of the obnoxious Act. That General Smuts has declined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sider. Conciliation means peace. Since this has not been secured,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advise that the Committee be dissolved.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super-fluous, as it has no more work to do. Those who are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end of the struggle but cannot bring themselves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should patiently help those who are in gaol. They can do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to funds and extending their support by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Those who have joined the Committee in the hope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to the community should be careful that they do not,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contrary, harm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seem to think that the provision regarding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[domicile] introduced in the new law [of 1908]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much worse than it was under the obnoxious Act [of 1907].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misapprehension. Under the latter, those who held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alone eligible for registration. Whether or not others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was entirely within the discretion of the Registrar.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law, the right granted to those with three years’ domicile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provision. Why it should be three years and not two and </w:t>
      </w:r>
      <w:r>
        <w:rPr>
          <w:rFonts w:ascii="Times" w:hAnsi="Times" w:eastAsia="Times"/>
          <w:b w:val="0"/>
          <w:i w:val="0"/>
          <w:color w:val="000000"/>
          <w:sz w:val="22"/>
        </w:rPr>
        <w:t>why there should be any time-limit at all are separate questions. The</w:t>
      </w:r>
    </w:p>
    <w:p>
      <w:pPr>
        <w:autoSpaceDN w:val="0"/>
        <w:autoSpaceDE w:val="0"/>
        <w:widowControl/>
        <w:spacing w:line="216" w:lineRule="exact" w:before="39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received on June 23. In its acknowledgment of June 25,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regretted “that the Hon’ble Colonial Secretary has not seen his way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grant any relief on the grievances…” The Committee forwarded to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resolutions to similar effect adopted at a meeting on June 24.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was included in the Association’s petition.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point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is that, under the obnoxious Act, the rights of pre-war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were liquidated entirely, while the new law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those with three years’ domicile. Of course, we must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 many more rights as possible. But such rights cannot be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basic demand has not been conceded. If our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are accepted, it will be easy to secure the rest. It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that, if the obnoxious Act did in fact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rights of Indians with pre-war residence, that Act is still on the Statute-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Why is it that such Indians are not able to come in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Act? If it is true that their rights are implied in that Act, we can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avail ourselves of them as long as the Act is in force.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looks into the Act will see that it recognizes no such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would advise those who are out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miscellaneous concessions to remember that, if the trunk is cut off,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will wither away as a matter of course, and hence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apply themselves to the task of felling the trunk.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RRESTS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community’s fortunes are taking a turn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It is a matter for congratulation that gaols are being filled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deputation is about to proceed. Other Tamils, listed below, </w:t>
      </w:r>
      <w:r>
        <w:rPr>
          <w:rFonts w:ascii="Times" w:hAnsi="Times" w:eastAsia="Times"/>
          <w:b w:val="0"/>
          <w:i w:val="0"/>
          <w:color w:val="000000"/>
          <w:sz w:val="22"/>
        </w:rPr>
        <w:t>were arrested on Thursday: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N. K. Peter, Rome John, Moses Anthony, David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Anthony, Gabriel Anthony, Peter Anthony, Harry Tamabrahm,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Edward Varmale, S. Chetty, Chhana, Bhikha Kasan, Veerdoo, J. M.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Cook, Raja Francis, K. Subia Naidoo, Pana Padiachy, Perumal Naidoo,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Krishnasamy Naidoo, V. Mathurasamy Padiachy, V. N. Peter, Sami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Nathan, Sahala Padiachy, V. Naidoo, P. Chetty, M. P. Padiachy,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Mootia Naidoo, N Gopal, R. K. Padiachy, N. Chetty, S. Chetty, G. </w:t>
      </w:r>
      <w:r>
        <w:rPr>
          <w:rFonts w:ascii="Times" w:hAnsi="Times" w:eastAsia="Times"/>
          <w:b w:val="0"/>
          <w:i w:val="0"/>
          <w:color w:val="000000"/>
          <w:sz w:val="22"/>
        </w:rPr>
        <w:t>Padiachy, S. P. Naidoo and Appu Chetty.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includes Mr. Gopal also. On Friday, forty-one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arrested, all of them Tamils. When twenty-one were arrested,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remain-ing Tamils informed the police that they too would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There are now hardly and Tamils left in the Pretoria Location.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trial, it was suggested that the cases might be adjourned. In </w:t>
      </w:r>
      <w:r>
        <w:rPr>
          <w:rFonts w:ascii="Times" w:hAnsi="Times" w:eastAsia="Times"/>
          <w:b w:val="0"/>
          <w:i w:val="0"/>
          <w:color w:val="000000"/>
          <w:sz w:val="22"/>
        </w:rPr>
        <w:t>agreeing to the adjournment, the Public Prosecutor demanded bail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Secretary of State of Colonies”, 9-9-1908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be fixed, in reply to which Major Dixon [the Magistrate]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there was no question of bail in the case of satyagrahis,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itself wanted them to run away. This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Indians are arrested in numbers, it is the Government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grow weary of the business.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</w:t>
      </w:r>
    </w:p>
    <w:p>
      <w:pPr>
        <w:autoSpaceDN w:val="0"/>
        <w:autoSpaceDE w:val="0"/>
        <w:widowControl/>
        <w:spacing w:line="260" w:lineRule="exact" w:before="2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resolution passed at the mass meeting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to the Government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asking it to release the members of the deputation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arrested, so that they might be able to join the deputation,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stat-ing that the community was prepared to stand security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General Smuts immediately replied to the telegram,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instructions were given for their arrest, nothing was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like-lihood of their being selected as delegates. This is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The Government is always posted with full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saty-agrahis’ movements and Indian meetings. It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the Government to make it impossible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leave. If Mr. Gandhi has not been arrested, it is only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fear. And Mr. Hajee Habib has been spared because he has joined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only recently.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when the party that is in the wrong tries to harass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is in the right, it only succeeds in serving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Everyone says that General Smuts has made a big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arresting members of the deputation. The community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alter-native members. Therefore, from our point of view,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those who have been elected is as good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deputation. Their places [as members of the deputation]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filled by any other Indians, but will remain vacant instead.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rather wish that Mr. Gandhi too were arrested.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straightaway exposed the intentions of the Government.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According to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25-6-1909, however, Reuter’s</w:t>
      </w:r>
    </w:p>
    <w:p>
      <w:pPr>
        <w:autoSpaceDN w:val="0"/>
        <w:autoSpaceDE w:val="0"/>
        <w:widowControl/>
        <w:spacing w:line="216" w:lineRule="exact" w:before="2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of June 19 from Johannesburg stated that “Mr. Gandhi has appealed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Smuts for the release of three members of the Indian deputation to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England…on condition that they should serve their sentences when they return.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has replied that he was unaware at the time the men were arrested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members of the deputation. he could not, however, interfere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and consequently refused the application.”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”,18-6-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families of some of the Tamils who have been arrested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without any means of maintenance. Arrangements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such families. This burden should be borne by the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businessmen, and I hope that it will not fall on the Association.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£12 have been spent in providing maintenance to the families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Tamils who went to gaol on the last occasion, and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borne by the Association. Such expenses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from time to time, and, therefore, everyone who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forward with financial assistance.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this subject, I remember that the Rev. Mr. Howard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pound to the Association, though he is a poor man.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went to the Association’s office last week and offered £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difficulty that he could be made to give his name,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he did on condition that it should not be published. Hence,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the young man’s name. Such examples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>emulated.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HELAT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ASE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Shelat’s arrest has already been reported.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in the Magistrate’s chambers. At first, the Magistrate signed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warrant for his deportation. In other words, it was not specified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warrant at what point he was to be deported. Subsequently,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approached the Magistrate and submitted to him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authority to put his signature on a blank warrant for deportation.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ordered that Mr. Shelat be put across the Natal border.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he was taken to Pretoria. There, Mr. Chamney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to apply for registration. Mr. Shelat gave a blunt refusal </w:t>
      </w:r>
      <w:r>
        <w:rPr>
          <w:rFonts w:ascii="Times" w:hAnsi="Times" w:eastAsia="Times"/>
          <w:b w:val="0"/>
          <w:i w:val="0"/>
          <w:color w:val="000000"/>
          <w:sz w:val="22"/>
        </w:rPr>
        <w:t>and displayed great courage.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ODFREY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above to the dispatch of a permit to Mr.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Godfrey. I am sorry that, while the struggle was in full swing,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 permit and had it sent to him and that he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the Act. I hope that he will do nothing of the kind.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26-6-1909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“Trial of Naidoo and Others”, 16-6-1909.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HABIB MOTAN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June 21,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HABIB MOTAN,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reply to your letter dated 17th June: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exactly what the demands of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for I was in gaol at the time, and I have not yet acquainted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happened during my imprisonment. I think it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Muslim should be appointed to the Viceroy’s Council. If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Morley has ordered such an appointment, I think he is justified.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distinction between Hindus and Muslims. To me both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of Mother India. My personal view is that, since numerically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in a great majority, and are, as they themselves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better-placed education-ally, they should cheerfully concede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the utmost they can. As a satyagrahi,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of the view that the Hindus should give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ask for, and willingly accept whatever sacrifice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involve. Unity will be brought about only through such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generosity. If Hindus and Muslims observe, in their dealings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another, the same principles that govern the relations of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there will be unbroken harmony [between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communities], and then alone will India prosper.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26-6-1909</w:t>
      </w:r>
    </w:p>
    <w:p>
      <w:pPr>
        <w:autoSpaceDN w:val="0"/>
        <w:autoSpaceDE w:val="0"/>
        <w:widowControl/>
        <w:spacing w:line="220" w:lineRule="exact" w:before="15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Habib Motan’s letter, the following questions were raised: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 put forward by the Muslim League deputation which waited on Lord Morley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 reasonable? Was the demand for the inclusion of a Muslim in the Viceroys’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justi-fied and what was Gandhiji’s reaction to Lord Morley’s decision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 it? Should a Hindu or a Muslim be appointed? How could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>be achieved?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MANILAL GANDHI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write to you in Gujarati to-day. I enclose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Osman’s account. You should read it and forward your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mother also see it. Please remember that everything that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East Indian Trading Co., adds to the debt. You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reply, not directly to me in England, but to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forward it to me, if I leave to-day.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Purshottamdas, I hope that you will implicitly obey him, and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mind the impression that you cannot learn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the best you can.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Gandhiji: C. W. 83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LETTER TO D. E. WACHHA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1909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WACHHA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serve to introduce to you my cousin Mr. C. K. Gandhi.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given himself to public work. May I ask you to help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him to Sir Phirozeshah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leaders?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 in Gandhiji’s hand: C. W. 4950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Sonja Schlesin joined Gandhiji as steno-typist and later played an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role in the satyagraha struggle;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Before 10-1-1908.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of introduction was, however, not used by the bearer,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Khushalchand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Dinshaw Edulji Wachha; prominent Indian politician, President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1901;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Sir Pherozeshah Mehta; one of the founders of the Indian National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INTERVIEW TO “CAPE TIMES”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320" w:lineRule="exact" w:before="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1909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We are going to England particularly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Asiatic struggle which has been going on in the Transvaal.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a most suitable opportunity for placing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before the Imperial Government and the British public.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feel that this is essentially a matter in which mutual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can do a great deal.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REPORTER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Will you act in any way with the Native and Coloured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deputations which are also proceeding to England?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depends, what opportunity offers itself,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we shall naturally be very largely guided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Ampthill’s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 in London.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particular objection to the Act of Union?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no fault to find with the Constitution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liberties of British Indian subjects who are domiciled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guaranteed. I hold that Union should not be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the white British subjects, but of all British subjects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here. The great fear of British Indians is that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Constitution, It will be a union of white races against British Indians</w:t>
      </w:r>
    </w:p>
    <w:p>
      <w:pPr>
        <w:autoSpaceDN w:val="0"/>
        <w:autoSpaceDE w:val="0"/>
        <w:widowControl/>
        <w:spacing w:line="216" w:lineRule="exact" w:before="5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Cape Town Indians held a reception for Gandhiji and Hajee Habib on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Kenilworth Castle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they left on deputation to England.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representatives of the </w:t>
      </w:r>
      <w:r>
        <w:rPr>
          <w:rFonts w:ascii="Times" w:hAnsi="Times" w:eastAsia="Times"/>
          <w:b w:val="0"/>
          <w:i/>
          <w:color w:val="000000"/>
          <w:sz w:val="18"/>
        </w:rPr>
        <w:t>Cape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Cape Argus.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later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3-7-1909, were substantially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same. The report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Cape Argus,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carried this introductory paragraph: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Argus, </w:t>
      </w:r>
      <w:r>
        <w:rPr>
          <w:rFonts w:ascii="Times" w:hAnsi="Times" w:eastAsia="Times"/>
          <w:b w:val="0"/>
          <w:i w:val="0"/>
          <w:color w:val="000000"/>
          <w:sz w:val="18"/>
        </w:rPr>
        <w:t>just before leaving, Mr. Gandhi hinted that he had half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be arrested by the Transvaal authorities, but no obstacle had been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way. He added that the actions of himself and his fellow-delegate, Hajee Habib,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guided by the S. A. British Indian Committee in London. All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was to secure guarantees that their rights would be safeguarded. He was </w:t>
      </w:r>
      <w:r>
        <w:rPr>
          <w:rFonts w:ascii="Times" w:hAnsi="Times" w:eastAsia="Times"/>
          <w:b w:val="0"/>
          <w:i w:val="0"/>
          <w:color w:val="000000"/>
          <w:sz w:val="18"/>
        </w:rPr>
        <w:t>confident of a successful result of their mission.”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Arthur Oliver Villiers Russell, Second Baron of Ampthill (1869-1936);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Madras, 1899-1906; acted as Viceroy and Governor-General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1904: took active interest in Indian struggle in South Africa and was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S.A.B.I. Committee. He wrote the introduction to Doke’s biography of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Coloured races,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happens, I think it will be a most unfortunate thing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and it will be the duty of the British Indian deputation to leave no </w:t>
      </w:r>
      <w:r>
        <w:rPr>
          <w:rFonts w:ascii="Times" w:hAnsi="Times" w:eastAsia="Times"/>
          <w:b w:val="0"/>
          <w:i w:val="0"/>
          <w:color w:val="000000"/>
          <w:sz w:val="22"/>
        </w:rPr>
        <w:t>stone unturned to guard against any such Imperial calamity.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about the restriction of the franchise in the Transvaal?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not laying any great deal of stress 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franchise. What I am now thinking of is the genesis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which is undoubtedly against the Coloured races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have studied all that has been said about it; I have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discussions, and all these undoubtedly go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spells, perhaps, ruin to the Coloured races,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unless the Imperial Government obtained full guarantees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these matters.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what respect will they be worse off under Union?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for the simple reason that the Union Parliament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with the united voice of South Africa,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very slow to object to any legislation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Parliament. As it is, each individual Colony brings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power to bear upon the English Government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rarely exercises its right of veto in connection with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Coloured population and it would be still less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when that legislation came with the sanction of a Union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of South Africa.</w:t>
      </w:r>
    </w:p>
    <w:p>
      <w:pPr>
        <w:autoSpaceDN w:val="0"/>
        <w:autoSpaceDE w:val="0"/>
        <w:widowControl/>
        <w:spacing w:line="24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expects to be absent about three months, also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 of Indians in the Transvaal, and said that he himself hardly expected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cruss the border without arrest, but no obstacle was placed in his way. He </w:t>
      </w:r>
      <w:r>
        <w:rPr>
          <w:rFonts w:ascii="Times" w:hAnsi="Times" w:eastAsia="Times"/>
          <w:b w:val="0"/>
          <w:i w:val="0"/>
          <w:color w:val="000000"/>
          <w:sz w:val="18"/>
        </w:rPr>
        <w:t>arrived here by the mail train a couple of hours or so before the steamer left.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Cape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24-6-1909</w:t>
      </w:r>
    </w:p>
    <w:p>
      <w:pPr>
        <w:autoSpaceDN w:val="0"/>
        <w:autoSpaceDE w:val="0"/>
        <w:widowControl/>
        <w:spacing w:line="222" w:lineRule="exact" w:before="3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Touching on this point of the interview,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3-7-1909,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in an editorial note: “There exists a colour bar in the Draft Act of Union,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legislation concerning the movements of Indians within the Union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unaltered, until such time as the Union Parliament may choose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interfere, and modify it either for the better or the worse. We have no doubt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will be. The last ten years have not shouted their warning for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And, under Union, the comparatively liberal-minded Cape members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‘snowed under’ by the large Transvaal, Orangia, and Natal contingent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Indophobes. Undoubtedly, the spirit of artificial race-segregation is in the air, and at </w:t>
      </w:r>
      <w:r>
        <w:rPr>
          <w:rFonts w:ascii="Times" w:hAnsi="Times" w:eastAsia="Times"/>
          <w:b w:val="0"/>
          <w:i w:val="0"/>
          <w:color w:val="000000"/>
          <w:sz w:val="18"/>
        </w:rPr>
        <w:t>the back of the Indian hostility to most of the South African Governments is the firm-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rooted conviction that, sooner or later, the policy of confinement in latter-day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ghettos or bazaars will be put into operation against British Indians, together with </w:t>
      </w:r>
      <w:r>
        <w:rPr>
          <w:rFonts w:ascii="Times" w:hAnsi="Times" w:eastAsia="Times"/>
          <w:b w:val="0"/>
          <w:i w:val="0"/>
          <w:color w:val="000000"/>
          <w:sz w:val="18"/>
        </w:rPr>
        <w:t>other Asiatics.”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DEPUTATION’S VOYAGE [–I]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After </w:t>
      </w:r>
      <w:r>
        <w:rPr>
          <w:rFonts w:ascii="Times" w:hAnsi="Times" w:eastAsia="Times"/>
          <w:b w:val="0"/>
          <w:i/>
          <w:color w:val="000000"/>
          <w:sz w:val="22"/>
        </w:rPr>
        <w:t>June 23,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OMPARISON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Indian community sent a deputation to England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1906, the circumstances were different from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1906, the Indian community had pledged itself to go to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was sure who would do so if there was no redress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Now we know of men who are saturated with [love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In 1906, the Indian community did not realize its own latent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This time the whole world knows about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deputation’s task in 1906 was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It is difficult this time. We have to secure the repeal of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already been sanctioned. In 1906, we did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Government’s attitude. This time it has indicated this.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deputation is proceeding, unconcerned. For we are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indifferent to what will happen in England. It is with our tried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satyagraha that we are to fight.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REPARATIONS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the deputation had been under way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past. But the community is faced with a situation so difficult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very last day it was not certain whether the deputation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or not. Sufficient funds had not been collected either.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for the voyage were bought at eleven in the morning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of departure (Monday, June 21). Even after that,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it would leave. The Government was free, if it chose,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other members of the deputation. Some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might take place even as the members were about to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All the same, the deputation started on its way.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mutilated, having lost one of its legs. Mr. Cachalia and Mr. Chettiar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deputation’s right leg. Both these friends are in gaol,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Mr. Hajee Habib and I, are proceeding. Neither of us 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this. But I am sure that Mr. Cachalia and Mr. Chettiar will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more eloquently from gaol than they could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They will be happier in gaol than we on our journey,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first-class. A satyagrahi cannot even conceive otherwise.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 proves the same thing, as I shall show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TATION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Park Station was crowded with Indians. About 500 Indians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assembled. Mr. Aswat and Mr. Nagadi, who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Krugers- dorp to raise funds, had managed to reach the station.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had made special arrangements. They were not seen shoving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about. A number of Indians were made to stand quite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back. There were many who had brought bouquets and garlands.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least could be observed, that every face was lit up with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deputation might meet with success. Mr. Kallenbach,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Mr. Kennedy, Mr. MacIntyre, Miss Olive Doke, Miss Schlesin </w:t>
      </w:r>
      <w:r>
        <w:rPr>
          <w:rFonts w:ascii="Times" w:hAnsi="Times" w:eastAsia="Times"/>
          <w:b w:val="0"/>
          <w:i w:val="0"/>
          <w:color w:val="000000"/>
          <w:sz w:val="22"/>
        </w:rPr>
        <w:t>and Mr. Polak were also there. The train started exactly at 6-15 p.m.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Vereeniging, almost the whole of the local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turned up at the station. They greeted the deputation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warmth. They had brought for us a basketful of fruit, which is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exhausted. Mr. Haffejee gave us a bottle of Indian scent.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Worcester Station, there were many Indians who had come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from Robertson. They too had brought flowers and fruit.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Robertson, the Indian population consists mainly of Tamils.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Worce-ster, therefore, it was mainly the South Indian friends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way, Mr. Hajee Habib suffered from some infection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eye. It has been with him from before he left Johannesburg.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was a violent red and watered profusely. A wash with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saline water gave him relief, but not much. We have had to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on board the ship. Even at the moment of writing,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subsided completely, though there is considerable relief.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eye-drops every day twice or thrice, in addition to which ice-cold </w:t>
      </w:r>
      <w:r>
        <w:rPr>
          <w:rFonts w:ascii="Times" w:hAnsi="Times" w:eastAsia="Times"/>
          <w:b w:val="0"/>
          <w:i w:val="0"/>
          <w:color w:val="000000"/>
          <w:sz w:val="22"/>
        </w:rPr>
        <w:t>compresses are also being applied. The physician is very solicitous.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 reached Cape Town half an hour late. There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 at the station. The rest came on board the ship to meet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fare-well dinner had been arranged in honour of Mr. Anglia,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leaving for Durban the same day. Many Indians were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function. Here, too, the Indian community gave us a send-off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fruit and flowers.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Olive Schreiner, a prominent South African lady, and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Lewis came on board the ship specially to shake hands with us.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ladies appeared to have great sympathy for our cause. We saw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 movement had won a place in their hearts.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ECEIVED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TEAMER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Cachalia’s cable is a rousing and stirring call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to do its duty. It reads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know both going. Suffering in gaol for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>sake preferable to going with you. Wish you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Ebrahim Coovadia sent the following telegram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of his arrest: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way to gaol, wish the deputation success. Can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best through gaol.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touched to the quick as I translate these two telegrams.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nothing but empty bubbles where we are going.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gaol at the moment are assuredly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 am convinced that whatever the deputation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will be nothing as compared to the value of their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Cachalia, Mr. Coovadia and other prisoners demonstrate the new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the Indian community. The deputation only shows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The prisoners prove to the world that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to be men. The deputation only proves that they are no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still, that as yet they are children who need the deputation to 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as a child needs the support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chalan-gadi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limb of the Indian community, while the deputation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debilitated one. Those who have gone to gaol have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about. Those who have pinned their hopes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will be disappointed, if it returns empty-handed.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everyone to expect nothing from the deputation.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it—by going to gaol, by maintaining unity, by sending cables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strong there. Think of the deputation as a steam engine.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 will be produced and the engine will move only if the coal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 purpose is supplied from there. The motive power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[with you] there; the motion of the engine is but a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[of that motive power]. This point must never be lost </w:t>
      </w:r>
      <w:r>
        <w:rPr>
          <w:rFonts w:ascii="Times" w:hAnsi="Times" w:eastAsia="Times"/>
          <w:b w:val="0"/>
          <w:i w:val="0"/>
          <w:color w:val="000000"/>
          <w:sz w:val="22"/>
        </w:rPr>
        <w:t>sight of. And so, the other telegrams that we received have also proved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small, four-wheeled cart by pushing which a child learns to walk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source of encouragement to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Hamidia Islamic Society cables:</w:t>
      </w:r>
    </w:p>
    <w:p>
      <w:pPr>
        <w:autoSpaceDN w:val="0"/>
        <w:autoSpaceDE w:val="0"/>
        <w:widowControl/>
        <w:spacing w:line="260" w:lineRule="exact" w:before="40" w:after="0"/>
        <w:ind w:left="55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wishes of the faithful go with you. Trust you to uphold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honour and manliness. Will do our best to secure support </w:t>
      </w:r>
      <w:r>
        <w:rPr>
          <w:rFonts w:ascii="Times" w:hAnsi="Times" w:eastAsia="Times"/>
          <w:b w:val="0"/>
          <w:i w:val="0"/>
          <w:color w:val="000000"/>
          <w:sz w:val="22"/>
        </w:rPr>
        <w:t>for you here and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Imam Sahib has sent a separate cable to say: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keep the flag flying. Wish you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telegram was received from the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Support your mission. Wish you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Robertson Indians sent this telegram: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a happy voyage. Pray God crown your mission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left Cape Town fortified by these good wishes.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OMETHING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 friends have urged the deputation not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Union. I must say that this request proceeds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igno-rance as to the implications of a Union, and so I shall make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obser-vations on it here. On the ship, I have been able to give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subject, and discuss it [with others]. The Union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refe-rence to us at all. The Act will unite all the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respective laws of the Colonies will remain intact.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against this? We can do or say nothing against a Union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of South Africa. If, after the Union is formed, they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legislation against us, we can fight out the question then.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will not be liquidated by the mere formation of the Union.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that will be one of the consequences of the Union.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oppose a Union merely on the ground that we might be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The main point is that even the white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acts as our enemy. When the enemies are united,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increase their pressure [on us]. What can be done about this? </w:t>
      </w:r>
      <w:r>
        <w:rPr>
          <w:rFonts w:ascii="Times" w:hAnsi="Times" w:eastAsia="Times"/>
          <w:b w:val="0"/>
          <w:i w:val="0"/>
          <w:color w:val="000000"/>
          <w:sz w:val="22"/>
        </w:rPr>
        <w:t>We certainly can-not prevent them from being united.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comes forward to say that, as our enemies are uniting,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we, the Indians. That is the real solution. Ignoring that,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begging for something to be brought to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[as a gift]. This shows our utter helplessness. The whites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are the strong and favoured sons [of the Empire]. We are </w:t>
      </w:r>
      <w:r>
        <w:rPr>
          <w:rFonts w:ascii="Times" w:hAnsi="Times" w:eastAsia="Times"/>
          <w:b w:val="0"/>
          <w:i w:val="0"/>
          <w:color w:val="000000"/>
          <w:sz w:val="22"/>
        </w:rPr>
        <w:t>the weak and neglected ones. How can the neglected sons get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the mother against the favoured ones? By petitioning?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impossible. A petition can help us only when it is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command, which it will be when it has some sanction behind it.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should be taken to mean a polite command. Sanctions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kinds: one, physical force, and two, soul force—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is nothing compared to the power of truth.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this, we shall cease begging for something to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Union.</w:t>
      </w:r>
    </w:p>
    <w:p>
      <w:pPr>
        <w:autoSpaceDN w:val="0"/>
        <w:tabs>
          <w:tab w:pos="550" w:val="left"/>
          <w:tab w:pos="2230" w:val="left"/>
          <w:tab w:pos="2870" w:val="left"/>
          <w:tab w:pos="627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Abdurrahman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to England entirely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of the Union, and that is justified. For,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Act, some of the rights of the black races will be abrogated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In such a contingency, an efffort must be made [to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this]. It is not the same with us. However, no one should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will not raise the subject at all. It cannot but do 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negotiations for a Union are in progress that the deputation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It will, moreover, urge in no uncertain terms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permitted if the Transvaal grievances are not redressed.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say further that, if the Indians act with all their strength,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cannot but gain its point. It will also raise the subject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that have been enacted in the whole of South Africa.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these laws will be repealed. Their repeal can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satyagraha. But we may hope that discussion [of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to 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question] will impe!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from the Colonial Government. I presume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 will satisfy all Indians. Everyone who reflects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realize that the deputation will, of course, do all it can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Union. This is a question involving legal subt-leties.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they be fully understood without knowledge of the law?</w:t>
      </w:r>
    </w:p>
    <w:p>
      <w:pPr>
        <w:autoSpaceDN w:val="0"/>
        <w:autoSpaceDE w:val="0"/>
        <w:widowControl/>
        <w:spacing w:line="266" w:lineRule="exact" w:before="88" w:after="0"/>
        <w:ind w:left="0" w:right="2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ELLOW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PASSENGERS</w:t>
      </w:r>
    </w:p>
    <w:p>
      <w:pPr>
        <w:autoSpaceDN w:val="0"/>
        <w:autoSpaceDE w:val="0"/>
        <w:widowControl/>
        <w:spacing w:line="260" w:lineRule="exact" w:before="106" w:after="0"/>
        <w:ind w:left="10" w:right="1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are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Prime Minister of Cape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Natal, there are Mr. Smythe and Mr. Green.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Colony, there is Mr. Botha. The names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English passengers need not be given.</w:t>
      </w:r>
    </w:p>
    <w:p>
      <w:pPr>
        <w:autoSpaceDN w:val="0"/>
        <w:autoSpaceDE w:val="0"/>
        <w:widowControl/>
        <w:spacing w:line="200" w:lineRule="exact" w:before="36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African Political Organisation and member of the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Municipality;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“Johannesburgg Letter”, 17-3-1906 &amp; “A Word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Community in Heidelberg”, 24-3-1906.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John Xavier Merriman (1841-1926); Prime Minister of Cape Colony, 1908-10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J. W. Sauer, M.L.A., later a member of the Union Cabinet; a</w:t>
      </w:r>
      <w:r>
        <w:rPr>
          <w:rFonts w:ascii="Times" w:hAnsi="Times" w:eastAsia="Times"/>
          <w:b w:val="0"/>
          <w:i w:val="0"/>
          <w:color w:val="000000"/>
          <w:sz w:val="18"/>
        </w:rPr>
        <w:t>“philanthropical radical”who refused knighthood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of the “Coloured people” is also sailing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ship. It consists of Dr. Abdurrahman, Mr. Frederick,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Londors and Mr. Mavela. I am sorry to say that Dr. Abdurrahman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of his companions are travelling second-class and Mr. Mavela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third. This reflec-ts on the dignity of the deputation.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they should travel in these conditions as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peo-ple. I see some worthless whites travelling first-class,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these repre-sentatives [of the Coloured people] are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third classes. On inquiry I learn that the deputation is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because it was short of funds. Two more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will follow by the next ship. Dr. Abdurrahman has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remarkable things about Mr. Schreiner, who has gone ahead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behalf. Not only has Mr. Sch-reiner put their case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[Cape] Parliament, but he has also gone to England specially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on their behalf. He had no other work there. Besides,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at his own expense. He has not taken a farth-ing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Though he has a lucrative practice at the Bar,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rich man, for he spends a great deal on his large family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activities. He was engaged for over two months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Dinuzulu case, but he has not received his fee as yet, and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Here is a lawyer worthy of the name. In former times,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all lawyers. They practised in order to serve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money. What they received in return for their services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“honorarium”. No suit could lie in respect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honorarium. Moreover, the fact that Mr. Schreiner is exerting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Coloured people shows that there are great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whites who include other communities within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philanthropic activities. It seems to me that we should Judge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by its good men. Only then can different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live 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31-7-1909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MR. POLAK AND HIS WORK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departure of Mr. H. S. L. Polak as a delegate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Transvaal British Indians to proceed to India,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 there, and to rouse India to a sense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our readers will be glad to have a short sketch of Mr.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>life. Mr. Henry Salomon Leon Polak was born just 27 years ago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Dover, England, and is the son of Mr. J. H. Polak, J. P.,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South Africa British Indian Committee in London.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is an undergraduate of London University, and is the holder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certificates, in literary and economic subjects, issued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Chamber of Commerce and other educational bodies.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his education at the Ecole de Commerce, Neuchatel,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Switzerland, whereafter he was appointed Assistant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of Chemical Industry, in London. For reasons of health,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came to South Africa, in the early part of 1903.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identified with the Indian cause and accepted the editorship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journal, which was and still is purely a labour of love,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journalistic work. Desiring to realise some of his ideals,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what might be termed a lucrative appointment, with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pecuniary advancement and, in 1904, joined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under which the members receive only just enough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simplest manner possible. The scheme, as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 are aware, is intended to put into practice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Tolstoy and Ruskin, and, in its outward manifestation,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in removing the grievances of British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exigencies of Indian public work in the Transvaal,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better to enable him to carry on his duties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journal, Mr. Polak took articles with Mr. M. K. Gandhi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1906 and, in 1908, was admitted as Attorney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 of the Transvaal.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year 1906, he has acted as Assistant Hon.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British Indian Association—a period that has marked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critical stage in the history of British Indians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has demanded from those who, like Mr. Polak,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the passive resistance movement,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unremitting zeal and devotion. During the last three years, Mr. Polak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known no rest. He has, besides using his able pen freely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travelled throughout South Africa, either making collections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of the passive resistance struggle, or addressing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enlightening Indians in different parts of the sub-continent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struggle. His knowledge of the different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British Indian settlers and Asiatic legislation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unrivalled. In his eagerness to possess himself with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he has considered nothing too unimportant to study,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have a proper perspective of the whole situation,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leisure he has been able to find, he has studied also modern </w:t>
      </w:r>
      <w:r>
        <w:rPr>
          <w:rFonts w:ascii="Times" w:hAnsi="Times" w:eastAsia="Times"/>
          <w:b w:val="0"/>
          <w:i w:val="0"/>
          <w:color w:val="000000"/>
          <w:sz w:val="22"/>
        </w:rPr>
        <w:t>Indian history. Mr. Polak has kept himself in touch with the current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thought by contributing to several leading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magazines in India. He, therefore, goes to India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the Indian public. The people of India will no doubt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learn that, in order to know the inner side of Indian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throughout his travels in South Africa, Mr. Polak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with Indians in their homes like one of themselves.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such a hold on their affections that, during the incarceration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leaders, his advice was eagerly sought and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>followed.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was married in 1905, and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owes not a little to Mrs. Polak sharing her husband’s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and public spirit. Latterly, she herself has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organising of Indian women’s meetings, and has thrown herself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soul into her work. Two children have been born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Mr. Polak belongs to an ancient Jewish family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member of a race which has undergone much oppression,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it a privilege to help in alleviating the sufferings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When he was yet quite a youth, ethics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attraction for him. With him religion and ethics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terms. He, therefore, naturally attached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Place Ethical Society in London, of which he is still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associate, and it was from an ethical standpoint that he felt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called upon to take up Indian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3-7-1909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RAMDAS GANDHI</w:t>
      </w:r>
    </w:p>
    <w:p>
      <w:pPr>
        <w:autoSpaceDN w:val="0"/>
        <w:autoSpaceDE w:val="0"/>
        <w:widowControl/>
        <w:spacing w:line="320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R. M. 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Kenilworth Castle</w:t>
      </w:r>
      <w:r>
        <w:rPr>
          <w:rFonts w:ascii="Times" w:hAnsi="Times" w:eastAsia="Times"/>
          <w:b w:val="0"/>
          <w:i w:val="0"/>
          <w:color w:val="000000"/>
          <w:sz w:val="22"/>
        </w:rPr>
        <w:t>,]</w:t>
      </w:r>
    </w:p>
    <w:p>
      <w:pPr>
        <w:autoSpaceDN w:val="0"/>
        <w:autoSpaceDE w:val="0"/>
        <w:widowControl/>
        <w:spacing w:line="270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on this steamer.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0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14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AMDAS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INDIAN OPINION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hand, written on a picture-postcard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steamer: C. W. 84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Sushilabehn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DEPUTATION’S VOYAGE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-II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94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9,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IFE 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HIP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: A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OMPARISON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stated already, it is far better to be in prison than travel </w:t>
      </w:r>
      <w:r>
        <w:rPr>
          <w:rFonts w:ascii="Times" w:hAnsi="Times" w:eastAsia="Times"/>
          <w:b w:val="0"/>
          <w:i w:val="0"/>
          <w:color w:val="000000"/>
          <w:sz w:val="22"/>
        </w:rPr>
        <w:t>first-class on a ship. Mr. Bhikhubhai Dayalji Malia is travelling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Both of us see him every day. That has given us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what third-class travel means. I am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and comfort available in the third-class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first-class. But even that cannot match what is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gaol. The servants in a ship are happier—if only they knew it—than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passengers. First-class passengers are looked after by servants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so many babies. There is something to eat every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We cannot even lift a glass of water with our own hands.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it is considered beneath one’s dignity to reach out one’s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spoon lying at some distance. Hands must be washed every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all through the day, on the ground that they must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As for work, they have hardly any, so that they are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delicate and soft. It vexes me to observe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and compare it with what they were like in gaol. I envy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at their work. Here I have neither the peace nor the freedom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in gaol. On the contrary, I have to live hedged in on all sides.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prayers here lack the depth, the serenity and concentration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when I was in gaol.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all this in a frivolous mood, but after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reflec-tion. I think of these things every day. Whatever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read-ing I put to the test of experience. I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serve God cannot afford to pamper themselves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after luxury. Pra-yers do not come easily in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luxuries. Even if we do not ourselves share the luxuries,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their natural influence. The energy that we spend in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influence is at the cost of our devo-tional efforts. I am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this at the moment. I do not write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 want myself or anyone else to spend all his days in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I consider travelling by first-class to be wrong always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write this only to point out that we would all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kind of simplicity and solitude we find in gaol.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travel by third-class than by first-class, except when we need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facilities or when there are some special reasons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travel necessary. In South Africa, however, there are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why I would prefer Indians to travel first-class or second-class.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rebut the charge of miserliness that is levelled against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generally value simplicity in such matters, so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puffed up with vanity if we travel first or second.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amassed wealth, first- or second-class travel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necessary even for maintaining their status.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like this when we are engaged in a mighty fight,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ask all Indians to take the view that it is better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be in gaol rather than be travelling in a class even higher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first.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IVE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Mr. Hajee Habib for the last fifteen years.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any opportunity of living with him as I am doing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Saheb is a man of strict religious principles. He keeps the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hours punctually. He carefully follows the religious injunctions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 and drink. He has often told me that he has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 on this occasion. He allows me to decide for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menu for every meal. I know what will prove acceptable to him.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he has porridge, eggs and tea. At noon he has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potatoes, sometimes fish, a vege-table called lettuce, much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variety of pudding, fruit and coffee, and in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leafy vegetable, pudding, fruit and coffee, It is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with him how to make the deputation a success,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come together to apply our minds to the prob-lem.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pickles given to him [when he started], he has passed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Bhikhubhai. The passengers on board the ship seem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we are brothers.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as usual, two meals a day. I avoid pudding as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eggs. I also avoid tea and coffee as far as possible, since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of slave labour. In other respects, my diet is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except for fish. I am growing more convinced every day,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hardens, that I can do with still simpler food. On this voyage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feel a craving for delicacies as I did on the previous occasion.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day is spent in reading.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in England has already been drafted, and approved by Mr.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the Transvaal Indian Case,” 16-7-1909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Hajee Habib. He made some suggestions, which have been incor-</w:t>
      </w:r>
      <w:r>
        <w:rPr>
          <w:rFonts w:ascii="Times" w:hAnsi="Times" w:eastAsia="Times"/>
          <w:b w:val="0"/>
          <w:i w:val="0"/>
          <w:color w:val="000000"/>
          <w:sz w:val="22"/>
        </w:rPr>
        <w:t>porated.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WITH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ERRIMAN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meetings with some of the whites on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ship. Mr,. Merriman was one of them. From what I gathered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the course of a long discussion with him, I could see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against the Union were bound to fail. When I pointed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Transvaal problem did not have much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unification, he studied it in greater detail and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his best in regard to it. I found him full of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prisoners. There was a meeting with Mr. Jagger also.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appeared to hold views similar to Mr. Merriman’s. The Union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stay. If the Transvaal problem can be solved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to the question of unification, he will also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He was filled with indignation when he was told of the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Cachalia and Mr. Aswat, and he implied by his remarks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would have been settled by now it the other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 had followed in their footsteps. He was sorry,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surprised, to hear that his own firm had acted against Mr. Cachalia.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spoke to these gentlemen about Mr. Dawad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Parsee Rustomjee, they seemed both deeply impressed.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deplored it all and wanted that some kind of solution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When they were told of our demands, both admitted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quite reasonable.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the Cape Immigration Act was raised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Jagger. He was surprised to hear that Indians resident in the Cape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temporary permits when leaving it. Had the Cape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themselves sufficiently, this clause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in the law. It is still their duty to bestir themselves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am sure that most of the Cape members are entirely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absurd clause.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also had a meeting with Mr. Sauer, who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Cabinet. He was full of sympathy and has promised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He admitted that the demands of a community that undergoes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suffering as we do can hardly be unreasonable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duty of every liberal-minded person to help that community.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also as one of the results of our satyagraha. Men </w:t>
      </w:r>
      <w:r>
        <w:rPr>
          <w:rFonts w:ascii="Times" w:hAnsi="Times" w:eastAsia="Times"/>
          <w:b w:val="0"/>
          <w:i w:val="0"/>
          <w:color w:val="000000"/>
          <w:sz w:val="22"/>
        </w:rPr>
        <w:t>like him would not have cared to listen to us had we not gone to gaol.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moreover, another white with whom we have had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discussions. He is himself a passive resister. He is secretary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According to him, we have far excelled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in our capacity to suffer. He has promised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 and also other 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are a testimony to the success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touched by the story of the suffering which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entailed. They are all amazed to hear that we have had no redress </w:t>
      </w:r>
      <w:r>
        <w:rPr>
          <w:rFonts w:ascii="Times" w:hAnsi="Times" w:eastAsia="Times"/>
          <w:b w:val="0"/>
          <w:i w:val="0"/>
          <w:color w:val="000000"/>
          <w:sz w:val="22"/>
        </w:rPr>
        <w:t>so far.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sympathies of all these men spring from their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cause is just and that we are sincere. With Mr. Hajee Habib’s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help, I have been reading a book named </w:t>
      </w:r>
      <w:r>
        <w:rPr>
          <w:rFonts w:ascii="Times" w:hAnsi="Times" w:eastAsia="Times"/>
          <w:b w:val="0"/>
          <w:i/>
          <w:color w:val="000000"/>
          <w:sz w:val="22"/>
        </w:rPr>
        <w:t>Kasassul Ambia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it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was commanded of Azazil that should he fail, after 600,000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prayers to God, to bow to Him even on a single occasion,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prayers would be as though they had never been. The point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that it is what we do when we reach the last stage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test of our sincerity. Secondly, we can make no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God. We must live as He may order us. If, having gone to gaol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times, we refuse to do so on the eleventh occasion, the ten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imprisonment will have been in vain and we shall be laughed </w:t>
      </w:r>
      <w:r>
        <w:rPr>
          <w:rFonts w:ascii="Times" w:hAnsi="Times" w:eastAsia="Times"/>
          <w:b w:val="0"/>
          <w:i w:val="0"/>
          <w:color w:val="000000"/>
          <w:sz w:val="22"/>
        </w:rPr>
        <w:t>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NION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ASTLE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 M. S. </w:t>
      </w:r>
      <w:r>
        <w:rPr>
          <w:rFonts w:ascii="Times" w:hAnsi="Times" w:eastAsia="Times"/>
          <w:b w:val="0"/>
          <w:i/>
          <w:color w:val="000000"/>
          <w:sz w:val="22"/>
        </w:rPr>
        <w:t>Kenilworth Castle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Madeira. This letter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tonight. We shall reach London tomorrow;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knowing the atmosphere prevailing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nice if a Sanskrit class is started for the elders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go deeper into the subject, I see the necessity for every Hindu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knowledge of that language. I am aware that the suggestions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after another increase your burden. But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We have lost so much in the past that it will take some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good deal of effort to regain and consolidate it.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sooner or later. If not in this life, then in the next.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are there,we should better have altruistic ones only.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sug-gestions, you may act up to those that you can and </w:t>
      </w:r>
      <w:r>
        <w:rPr>
          <w:rFonts w:ascii="Times" w:hAnsi="Times" w:eastAsia="Times"/>
          <w:b w:val="0"/>
          <w:i w:val="0"/>
          <w:color w:val="000000"/>
          <w:sz w:val="22"/>
        </w:rPr>
        <w:t>bear in mind 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 the following to “Travel Notes”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 had also had a meeting with Mr. Sauer who is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Cabinet. He was full of sympathy and has promised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help. He admitted that the demands of a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undergoes voluntary suffering as we do can hardly be unreasonable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the duty of every liberal-minded person to help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 regard this also as one of the results of our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him would not have cared to listen to us had we not gone to </w:t>
      </w:r>
      <w:r>
        <w:rPr>
          <w:rFonts w:ascii="Times" w:hAnsi="Times" w:eastAsia="Times"/>
          <w:b w:val="0"/>
          <w:i w:val="0"/>
          <w:color w:val="000000"/>
          <w:sz w:val="22"/>
        </w:rPr>
        <w:t>gaol.”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 to all the persons there about the Sanskrit class.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4940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4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OUTHAMPTON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deputation was to consist of four, but two are now in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movements depend largely upon the advice of Lord Ampthill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Committee. We feel, we must take this opportunity when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statesmen are in this country to see whether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to relieve the very acute suffering which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have been undergoing for the past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years. Our mission does not seriously affect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unification except that every Indian feels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should take full guarantee regarding the status of British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 his arrival in England, with Hajee Habib, on July 10, Gandhiji was inter-</w:t>
      </w:r>
      <w:r>
        <w:rPr>
          <w:rFonts w:ascii="Times" w:hAnsi="Times" w:eastAsia="Times"/>
          <w:b w:val="0"/>
          <w:i w:val="0"/>
          <w:color w:val="000000"/>
          <w:sz w:val="18"/>
        </w:rPr>
        <w:t>viewed by Reuter.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under the Union. What we are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in is the settlement of outstanding questions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and the Indian community which, when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really means the question of the status of highly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whether they may or may not enter the Transvaal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immigration law of the day. We contend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insults the whole of India in that it creates a racial bar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in the his-tory of Colonial legislation,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this bar, hundreds of British Indians have suffered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Even to-day some of the best Indians in the Transvaal are in </w:t>
      </w:r>
      <w:r>
        <w:rPr>
          <w:rFonts w:ascii="Times" w:hAnsi="Times" w:eastAsia="Times"/>
          <w:b w:val="0"/>
          <w:i w:val="0"/>
          <w:color w:val="000000"/>
          <w:sz w:val="22"/>
        </w:rPr>
        <w:t>gaol as conscientious objectors.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INTERVIEW TO PRESS AGENCY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interviewed on his arrival in England to-day, stated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 of his visit was to ensure that the grievances of the Asiatics in the Transvaal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remedied under the unification, and the status of the King’s Indian subjects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Africa defined and embodied in the Union Constitution.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17-7-1909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was given to South Africa Associated Press Agency. It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DEPUTATION NOTES [–III]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10,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RRIVE</w:t>
      </w:r>
    </w:p>
    <w:p>
      <w:pPr>
        <w:autoSpaceDN w:val="0"/>
        <w:tabs>
          <w:tab w:pos="550" w:val="left"/>
          <w:tab w:pos="1990" w:val="left"/>
          <w:tab w:pos="463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reported what happened up to the time of our arrival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Madeira. We arrived at Southampton on the 10th. We were met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representative.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gave him a brief statement of facts,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appeared in most newspapers. We reached London 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10.30 a.m. But there was no one at the station. This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surprising. After conveying our luggage to Hotel Cecil, we went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Ritch. We found him with Abdul Caadir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surprised. In the absence of any cable, Mr. Ritch had given up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arrival. What happened was that Reuter had cabled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the deputation] from Johannesburg and it was expected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newspapers; hence no separate cable was sent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Ritch. Newspapers nowadays rarely publish Reuter cables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cable about the deputation having left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The cable reporting the arrests of the delegates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[however] published. Mr. Ritch concluded from this that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deputation must have been given up for the moment. No </w:t>
      </w:r>
      <w:r>
        <w:rPr>
          <w:rFonts w:ascii="Times" w:hAnsi="Times" w:eastAsia="Times"/>
          <w:b w:val="0"/>
          <w:i w:val="0"/>
          <w:color w:val="000000"/>
          <w:sz w:val="22"/>
        </w:rPr>
        <w:t>one, therefore, expected our arrival.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 TO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autoSpaceDE w:val="0"/>
        <w:widowControl/>
        <w:spacing w:line="260" w:lineRule="exact" w:before="1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we had seen Mr. Ritch, we set to work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our lunch. We, the two brothers, accompanied by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Caadir, Mr. Ritch and Mr. Hussain Dawad, who had run up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Ritch’s office, called on Mr. Bhownaggree. After consulting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our-selves there, we wrote to Lord Ampthill, and so the 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began. The whole day is taken up in interviewing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 let-ters, and we have to keep working even at night.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Miss Polak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entrusted with typing work. She works very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weekly dispatches, though written from London, continued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original title “Deputation’s Voyage”.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Reuter”, 10-7-1909.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Natal Indian deputation which had gone to England at this </w:t>
      </w:r>
      <w:r>
        <w:rPr>
          <w:rFonts w:ascii="Times" w:hAnsi="Times" w:eastAsia="Times"/>
          <w:b w:val="0"/>
          <w:i w:val="0"/>
          <w:color w:val="000000"/>
          <w:sz w:val="18"/>
        </w:rPr>
        <w:t>time to plead for the Natal Indians’ interests under the Union Bill.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Miss Maud Polak, H. S. L. Polak’s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regardless of the hour of the day or night. She also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good temper.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met Lord Ampthill, Sir Richard Solomon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Miss Winter-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Surendranath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Cotton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Justice Ameer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Abdool Majid, Mr. Azad and others. We have also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with Sir William Lee-Warner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member of India Office,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Morison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give more information just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consultations are going on. They give some hopes. If they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nothing, there is little possibility of our achieving anything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channels. Lord Ampthill is considering, besides,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should be led at all, and whether it will be of any—benefit.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see that everyone approves of 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imprisonment and that, if anything counts, it is the fact that so </w:t>
      </w:r>
      <w:r>
        <w:rPr>
          <w:rFonts w:ascii="Times" w:hAnsi="Times" w:eastAsia="Times"/>
          <w:b w:val="0"/>
          <w:i w:val="0"/>
          <w:color w:val="000000"/>
          <w:sz w:val="22"/>
        </w:rPr>
        <w:t>many Indians have gone and are still going to gaol.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deliberately refraining from giving any information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for the present. It is Lord Ampthill’s advice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bad time to seek interviews with public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Everyone is out of town on a holiday, so that we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help from many people. Moreover, the British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preoccupied with their own affairs. The new budget has raised a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Parliament. Also, the visit of South African statesmen makes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demand on [people’s] time. Considering all this and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around us, I am inclined to believe that,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moves that are under way at present fail, nothing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by our visit.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Lieut-Governor of the Transvaal, 1905-6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Florence Winterbottom, Corresponding Secretary of the Union of Ethical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Societies, 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(1848-1925); orator and politician;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1895 and 1902.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E. A. Cotton, editor of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10" w:lineRule="exact" w:before="3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(1849-1928); eminent judge, later a member of the Privy Council, author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books on Islam and Mahomedan law;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Ameer Ali”, 25-10-</w:t>
      </w:r>
      <w:r>
        <w:rPr>
          <w:rFonts w:ascii="Times" w:hAnsi="Times" w:eastAsia="Times"/>
          <w:b w:val="0"/>
          <w:i w:val="0"/>
          <w:color w:val="000000"/>
          <w:sz w:val="18"/>
        </w:rPr>
        <w:t>1906.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(1846-1914); Anglo-Indian administrator, additional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Council, author of several books on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Theodore Morison; one-time Principal of the Mahomedan College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Aligarh;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W.H. Arathoon”, 13-11-1906.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</w:t>
      </w:r>
    </w:p>
    <w:p>
      <w:pPr>
        <w:autoSpaceDN w:val="0"/>
        <w:autoSpaceDE w:val="0"/>
        <w:widowControl/>
        <w:spacing w:line="260" w:lineRule="exact" w:before="1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a large number of cables about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This is something to be happy about.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cable from Natal. Mr. Nagappen’s martyrdom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 and me very unhappy. This has been, even otherwise,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mourning for us, and it is all the more so now.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be sad if we think of the community. We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along that we may have to make any sacrifice, including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that, too, cheerfully. This is exactly what we have to learn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fight, that in the interest of the community we must bear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suffering, and that only by doing so can we find a 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problems. As I get more experience here, I gradually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deputation which has been sent represents only our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energy and the time that are spent in seeing various people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their goodwill would, if spent merely in suffering, ensure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early solution. I can make no guess as to the result.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we learn from this struggle the lesson I have indicated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had news of Mr. Dawad Mahomed’s release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ill-health. Looking at the matter from his point of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sorry. But looking at it from the community’s point of view,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him. We think nothing of inviting illness for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overindulgence and soft living, or by exerting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overmuch in the pursuit of self-interest. It is, moreover, our own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fall ill in this manner. If, then, anyone falls ill while doing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by the community, he surely deserves congratulations on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so, and will always be so. His example is being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Hussain Mia here. It should make one happy to observe his </w:t>
      </w:r>
      <w:r>
        <w:rPr>
          <w:rFonts w:ascii="Times" w:hAnsi="Times" w:eastAsia="Times"/>
          <w:b w:val="0"/>
          <w:i w:val="0"/>
          <w:color w:val="000000"/>
          <w:sz w:val="22"/>
        </w:rPr>
        <w:t>habits. Besides he has a noble regard for the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14-8-1909</w:t>
      </w:r>
    </w:p>
    <w:p>
      <w:pPr>
        <w:autoSpaceDN w:val="0"/>
        <w:autoSpaceDE w:val="0"/>
        <w:widowControl/>
        <w:spacing w:line="210" w:lineRule="exact" w:before="13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a young passive resister, following exponuse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bad treatment during confinement in a gaol work-camp;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Indian Case”, 16-7-1909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H. S. L. POLAK</w:t>
      </w:r>
    </w:p>
    <w:p>
      <w:pPr>
        <w:autoSpaceDN w:val="0"/>
        <w:autoSpaceDE w:val="0"/>
        <w:widowControl/>
        <w:spacing w:line="320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ESTMINSTER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4, V</w:t>
      </w:r>
      <w:r>
        <w:rPr>
          <w:rFonts w:ascii="Times" w:hAnsi="Times" w:eastAsia="Times"/>
          <w:b w:val="0"/>
          <w:i w:val="0"/>
          <w:color w:val="000000"/>
          <w:sz w:val="18"/>
        </w:rPr>
        <w:t>ICTORIA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S. W.,</w:t>
      </w:r>
    </w:p>
    <w:p>
      <w:pPr>
        <w:autoSpaceDN w:val="0"/>
        <w:autoSpaceDE w:val="0"/>
        <w:widowControl/>
        <w:spacing w:line="270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1909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agreeably surprised to know that Maud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me and that this letter is being dictated to her.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work now for some time and you can easily imagine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when I was told by Pater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could have Maud to assist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was naturally very pleased to avail myself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assistance; at the same time, sorry that she was not working.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thinks, and I agree, that the enforced rest has perhaps done her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might have done her greater good, if she had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time at her disposal as it might have been, but, as she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she does not like her own company, which means a great 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Belgium; they return, I understand,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Millie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here on the 24th. A cablegram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about her departure. I saw your cablegram to Mr. Ritch,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I am referring to was received from Kallenbach yesterday.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informs us of your departure for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anticipate you, but the more I think about it,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and realize that your work over there is far more difficult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here. The terrible tragedy about Sir Curzon Wyllie and Dr. </w:t>
      </w:r>
      <w:r>
        <w:rPr>
          <w:rFonts w:ascii="Times" w:hAnsi="Times" w:eastAsia="Times"/>
          <w:b w:val="0"/>
          <w:i w:val="0"/>
          <w:color w:val="000000"/>
          <w:sz w:val="22"/>
        </w:rPr>
        <w:t>Lalcaca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complicates the situation here, but it is nothing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complications that must arise there. Please, however,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you do not see the work prospering there under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no meetings and the influential papers there may even</w:t>
      </w:r>
    </w:p>
    <w:p>
      <w:pPr>
        <w:autoSpaceDN w:val="0"/>
        <w:autoSpaceDE w:val="0"/>
        <w:widowControl/>
        <w:spacing w:line="20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sister of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Polak had sailed on july 7 on a deputation to India.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William Curzon Wyllie, Political ADC to the Secretary of State for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shot dead by an Indian student, Madan Lal Dhingra, at a reception held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Indian Association at the Imperial Institute in South Kensington, London.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Cawas Lalkaka, a Parsee doctor from Shanghai, was fatally wounded while trying </w:t>
      </w:r>
      <w:r>
        <w:rPr>
          <w:rFonts w:ascii="Times" w:hAnsi="Times" w:eastAsia="Times"/>
          <w:b w:val="0"/>
          <w:i w:val="0"/>
          <w:color w:val="000000"/>
          <w:sz w:val="18"/>
        </w:rPr>
        <w:t>to save Sir Curzon Wyllie.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you. I do not anticipate any such dire result, but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it and I should reconcile myself to it in time. All I care </w:t>
      </w:r>
      <w:r>
        <w:rPr>
          <w:rFonts w:ascii="Times" w:hAnsi="Times" w:eastAsia="Times"/>
          <w:b w:val="0"/>
          <w:i w:val="0"/>
          <w:color w:val="000000"/>
          <w:sz w:val="22"/>
        </w:rPr>
        <w:t>about is that you should be able to see most of the leading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Indians; that I know you will be able to do, but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difficulties that beset you, even in this mission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chats with leaders. You will require all the patience and tact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command. However, I am not in the slightest degree anxious.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this strain only to tell you that I realize your difficulties,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I shall not in any way at all feel disappointed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much out of the Indian mission. You should confine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for the time being to those whose names I have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you, that is, the Editor of </w:t>
      </w: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Mr. Malbari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Aga Khan is in London; I have asked for an 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seen Justice Ameer Ali. The mission commenced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I had a long chat with Mr. Merriman and Mr. Sauer.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very sympathetic; neither of them knew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accurately. Both expressed surprise that our demands,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so reasonable, were not granted. We are, therefore,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get together the South African statesmen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would not influence General Smuts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am already working under double pressure: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go to bed before one o’clock in the morning,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that means to me. The legacy of a swollen leg,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from the Pretoria gaol, has not yet left me; this, however, by </w:t>
      </w:r>
      <w:r>
        <w:rPr>
          <w:rFonts w:ascii="Times" w:hAnsi="Times" w:eastAsia="Times"/>
          <w:b w:val="0"/>
          <w:i w:val="0"/>
          <w:color w:val="000000"/>
          <w:sz w:val="22"/>
        </w:rPr>
        <w:t>the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meeting Sir Richard Solomon who has given an 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response to our letter, as also Lord Ampthill, to-day.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detailed information, I am dictating this letter in advance,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hope to be able to bring it up to date to-morrow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(Thursday). Justice Ameer Ali knows Sir Richard personally,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promised to see him and discuss the situation with him.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wanted, copy of which I shall keep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to be sent to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Winterbottom is full of the Indian question; she has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very accurately. She still continues to read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Behramji Merwanji Malbari (1854-1912); poet, journalist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entertains the same high regard as before. She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again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us, simply because, I fancy, she was too disgusted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things in the Transvaal to trust herself to write calmly.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Mr. Hajee Habib and I passed nearly an hour with her.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members of her Society to meet us; among them is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who appeared to be a very brilliant woman; she is married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Dutchman who too is a journalist. She told me that she had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Botha very often and that she was making a point this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him on the Indian question. Miss Winterbottom had arranged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Cornwall for a change of air which she needs very badly,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feels inclined to abandon her journey for the time being.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implored her not to cancel her programme and have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send for her if I considered her presence in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she is a woman of extremely high ideas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yesterday that it was a matter of very prayerful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whether she would go to Cornwall or not. The one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supreme with her to-day is how she can assist in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boiled with indignation when I informed her of poor Nagappen’s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His picture has been before me ever since the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and my work has been more or less mechanical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get him out of my mind; it has affected me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our attitude must remain unchanged and we have to confirm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to the people to face death and worse—if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worse. I am sending you a copy of that cablegram so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know of the news contained therein, the cablegram will </w:t>
      </w:r>
      <w:r>
        <w:rPr>
          <w:rFonts w:ascii="Times" w:hAnsi="Times" w:eastAsia="Times"/>
          <w:b w:val="0"/>
          <w:i w:val="0"/>
          <w:color w:val="000000"/>
          <w:sz w:val="22"/>
        </w:rPr>
        <w:t>supply you with the information.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Dowd Mahomed must have keenly felt his discharge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gaol, when Parsee Rustomjee was still in gaol. However,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Johannesburg, so that he is in the thick of the fight.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 is here. He is often at the hotel but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us. When the balance of the deputation arrives from </w:t>
      </w:r>
      <w:r>
        <w:rPr>
          <w:rFonts w:ascii="Times" w:hAnsi="Times" w:eastAsia="Times"/>
          <w:b w:val="0"/>
          <w:i w:val="0"/>
          <w:color w:val="000000"/>
          <w:sz w:val="22"/>
        </w:rPr>
        <w:t>Durban, I think all will engage rooms at this hotel.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has been working splendidly. He always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up to the mark and does not let me forget anything at all.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harmony. I worte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about his eye; it caused him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throughout the voyage, but now he is much better, though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written to Gandhiji earlier in 1907,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21-</w:t>
      </w:r>
      <w:r>
        <w:rPr>
          <w:rFonts w:ascii="Times" w:hAnsi="Times" w:eastAsia="Times"/>
          <w:b w:val="0"/>
          <w:i w:val="0"/>
          <w:color w:val="000000"/>
          <w:sz w:val="18"/>
        </w:rPr>
        <w:t>9-1907.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still a slight inflammation.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Ritch has undergone a third operation, this time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 very great specialist, Sir Henry Morris;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exceedingly kind. I saw her on Sunday and there is every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recovery in a short time. Dr. Oldfield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fallen—even his supposed surgical skill is now no more. Ritch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bungled the whole thing and was too cowardly to own up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to have to write of a man whom I have held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estimation, but we have often to break our idols. I am only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from Ritch, to be able to write to him straight or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but Mrs. Ritch is averse to any such thing being done until she </w:t>
      </w:r>
      <w:r>
        <w:rPr>
          <w:rFonts w:ascii="Times" w:hAnsi="Times" w:eastAsia="Times"/>
          <w:b w:val="0"/>
          <w:i w:val="0"/>
          <w:color w:val="000000"/>
          <w:sz w:val="22"/>
        </w:rPr>
        <w:t>has completely recovered.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Abdurrahman is working [with] might and main.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 is a wonderful man. He is rendering very great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and is not at all without hope. Olive Schreiner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Mrs. Lewis, both came up to me when I left Cape Town,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hands. Dr. Abdurrahman tells me that Mr. Sauer tackled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she, in her own charming and yet refined manner, told Mr. Sauer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merely wanted to shake hands with me. She performed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most heartily in the presence of a huge crowd and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sisters were quite for a few minutes with us. Fancy the author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“Dreams” paying a tribute to passive resistance, but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Schreiner family, from what I have learnt through Dr. Abdurrahman,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perfectly exceptional.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supporting the deputation have been received from</w:t>
      </w:r>
    </w:p>
    <w:p>
      <w:pPr>
        <w:autoSpaceDN w:val="0"/>
        <w:tabs>
          <w:tab w:pos="2890" w:val="left"/>
          <w:tab w:pos="505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Germiston,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Grahamstown,</w:t>
      </w:r>
    </w:p>
    <w:p>
      <w:pPr>
        <w:autoSpaceDN w:val="0"/>
        <w:tabs>
          <w:tab w:pos="2890" w:val="left"/>
          <w:tab w:pos="505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Kimberley,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Lourenco Marques,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Lichtenburg,</w:t>
      </w:r>
    </w:p>
    <w:p>
      <w:pPr>
        <w:autoSpaceDN w:val="0"/>
        <w:tabs>
          <w:tab w:pos="2890" w:val="left"/>
          <w:tab w:pos="505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Elizabeth,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Potchefstroom,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Rustenburg,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Standerton.</w:t>
      </w:r>
    </w:p>
    <w:p>
      <w:pPr>
        <w:autoSpaceDN w:val="0"/>
        <w:autoSpaceDE w:val="0"/>
        <w:widowControl/>
        <w:spacing w:line="270" w:lineRule="exact" w:before="28" w:after="0"/>
        <w:ind w:left="0" w:right="61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Thursday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had a very long and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Sir Richard Solomon. he went through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aspect, seemed to be very sympathetic; would not commit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but has promised to see Mr. Smuts and do what he can. Then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Josiah Oldfield, an old friend of Gandhiji and member of the Vegetarian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j. Oldfield”, 26-10-1906.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addressed to the S.A.B.I. Committee which forwarded copies to </w:t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the Colonies on July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 long interview with Lord Ampthill. Transparent honesty,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and genuine humility were written on his face. He—an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Viceroy—did not want to take a single step without our agreeing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taken. His object is not in any way to advertise himself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Committee, but to serve the cause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espousing. He did not know by what right he could ask Mr. Merriman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Sauer to see him. It seemed to be nothing to him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 highest positions in India and occupies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public affairs here. In order that the cause may be 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going to see Lord Curzon and get him to take up the matter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he left it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Thus, you will see, our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entirely, for the time being, behind the scenes.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Lee-Warner is coming to the hotel to-morrow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Mr. Ameer Ali has undertaken to see Sir Richard Solomon.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chat with Cotton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and he has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refer to your mission in India in the columns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number. I thought that this was necessary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realize the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had seen Dr. Mehta’s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in which he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impending departure for Europe, taking his son for education. He </w:t>
      </w:r>
      <w:r>
        <w:rPr>
          <w:rFonts w:ascii="Times" w:hAnsi="Times" w:eastAsia="Times"/>
          <w:b w:val="0"/>
          <w:i w:val="0"/>
          <w:color w:val="000000"/>
          <w:sz w:val="22"/>
        </w:rPr>
        <w:t>is now here and staying at the same hotel.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forgot, I think, to give you a letter to Mr. Wadia, who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was going to form in Bombay a Committee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question. Do not fail to see him at the earliest opportunity.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Chhaganlal is there, please show him this letter,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to write to him at length.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several Gujarati men, including Mr. Omer Haji </w:t>
      </w:r>
      <w:r>
        <w:rPr>
          <w:rFonts w:ascii="Times" w:hAnsi="Times" w:eastAsia="Times"/>
          <w:b w:val="0"/>
          <w:i w:val="0"/>
          <w:color w:val="000000"/>
          <w:sz w:val="22"/>
        </w:rPr>
        <w:t>Amod, Mr. Issa Hajee Soomer, Mr. Peerun Mahomed and Mr. M. 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Coovadia.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 S. N. 4942</w:t>
      </w:r>
    </w:p>
    <w:p>
      <w:pPr>
        <w:autoSpaceDN w:val="0"/>
        <w:autoSpaceDE w:val="0"/>
        <w:widowControl/>
        <w:spacing w:line="220" w:lineRule="exact" w:before="12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Curzon”, 27-1-1909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16-7-1909, carried notes regarding the two deputations.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Pranjivan Mehta, a friend of Gandhiji since his student days in London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These letters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J. X. MERRIMAN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1909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liberty of speaking to Lord Ampthill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you have taken in our struggle, and his Lordship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seek an interview with you. I hope that something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your private effort. I need hardly say that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kept absolutely confidential.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received a cablegram saying that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its first victim. A young Indian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serving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passive resister, was discharged in a dying condition and died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 his discharge. There are at present about 100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gaols and during the struggle, over 2,500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through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as I have told you, is exceedingly simple.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repeal of the Asiatic (Registration) Act, which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no longer necessary by General Smuts: the repeal,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highly educated Indians on a footing of equality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Law, leaving it open to the administration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to make it so severe as to debar from the Colony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say six persons per year. What we bitterly resent is the racial bar,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as it does a national insult.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not mind my troubling you in this matter.</w:t>
      </w:r>
    </w:p>
    <w:p>
      <w:pPr>
        <w:autoSpaceDN w:val="0"/>
        <w:autoSpaceDE w:val="0"/>
        <w:widowControl/>
        <w:spacing w:line="220" w:lineRule="exact" w:before="6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X. M</w:t>
      </w:r>
      <w:r>
        <w:rPr>
          <w:rFonts w:ascii="Times" w:hAnsi="Times" w:eastAsia="Times"/>
          <w:b w:val="0"/>
          <w:i w:val="0"/>
          <w:color w:val="000000"/>
          <w:sz w:val="18"/>
        </w:rPr>
        <w:t>ERRIMAN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correspondence of John X. Merriman. pp. 139-40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John Xavier Merriman (1841-1926):  Prime Minister of Cape Colony, 1908-</w:t>
      </w:r>
      <w:r>
        <w:rPr>
          <w:rFonts w:ascii="Times" w:hAnsi="Times" w:eastAsia="Times"/>
          <w:b w:val="0"/>
          <w:i w:val="0"/>
          <w:color w:val="000000"/>
          <w:sz w:val="18"/>
        </w:rPr>
        <w:t>10.</w:t>
      </w:r>
    </w:p>
    <w:p>
      <w:pPr>
        <w:autoSpaceDN w:val="0"/>
        <w:autoSpaceDE w:val="0"/>
        <w:widowControl/>
        <w:spacing w:line="20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Arthur Oliver Villiers Russell, Second Baron of Ampthill (1869-1936);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Madras, 1899-1906; acted as Viceroy and Governor-General of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1904; took active interest in the Indian struggle in South Africa and was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S. A. B. I Committee. He wrote the introduction to Doke’s Biography of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Sammy Nagappen, who died on July 6,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Casee”, 16-7-1909.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STATEMENT OF TRANSVAAL INDIAN CASE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RESENTED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20"/>
        </w:rPr>
        <w:t>1909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52" w:lineRule="exact" w:before="128" w:after="0"/>
        <w:ind w:left="52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1909</w:t>
      </w:r>
    </w:p>
    <w:p>
      <w:pPr>
        <w:autoSpaceDN w:val="0"/>
        <w:autoSpaceDE w:val="0"/>
        <w:widowControl/>
        <w:spacing w:line="32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PPOINTMENT OF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ELEGATES</w:t>
      </w:r>
    </w:p>
    <w:p>
      <w:pPr>
        <w:autoSpaceDN w:val="0"/>
        <w:tabs>
          <w:tab w:pos="550" w:val="left"/>
          <w:tab w:pos="910" w:val="left"/>
          <w:tab w:pos="143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of the British Indians of the Transvaal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on the 16th June last on the Hamidia Mosque ground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Johannes-burg.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meeting was convened by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was attended by nearly 1,500 Indians. The Rev.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 Berry, the Rev. Mr. Perry, Mr. Kallenbach, Mr. and Mrs. Vogl,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Dallow, and other European friends were present by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from most parts of the Transvaal were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Committees approving of the resolutions that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to the meeting.</w:t>
      </w:r>
    </w:p>
    <w:p>
      <w:pPr>
        <w:autoSpaceDN w:val="0"/>
        <w:tabs>
          <w:tab w:pos="550" w:val="left"/>
          <w:tab w:pos="910" w:val="left"/>
          <w:tab w:pos="1790" w:val="left"/>
          <w:tab w:pos="1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prior to the Mass Meeting a meeting of over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was held on the premises of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Associa-tion, the delegates for the Indian deputation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nominated, and the names of delegates for a simultaneous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discussed.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 most Indian meetings have been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detectives.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the delegates to be submitted to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were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Transvaal Leader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15th June.</w:t>
      </w:r>
    </w:p>
    <w:p>
      <w:pPr>
        <w:autoSpaceDN w:val="0"/>
        <w:autoSpaceDE w:val="0"/>
        <w:widowControl/>
        <w:spacing w:line="204" w:lineRule="exact" w:before="36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draft of this statement, which—except for an unauthenticated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fragment—is not available, was ready on board the ship;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Voyage”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[-II], p. 278. It was not sent for publication on arrival in London as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 not to publish it until it was known that the negotiations had failed.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underwent several alterations and additions, mainly at the instance of Lord Ampthill.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sent him proofs of the statement on July 29. He modified and enlarged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light of suggestions made by Lord Ampthill, in his letter of August 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XIV. Later he prepared a summary of this statement of which an earlier,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incomplete draft is also available. Both the statement and the summary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printed in the form of a pamphlet:  “A Concise Statement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Case in the Transvaal”, and finally released with the “Letter to the Press”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5, about a week before the deputation sailed for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Mass Meeting”, 16-6-1909.</w:t>
      </w:r>
    </w:p>
    <w:p>
      <w:pPr>
        <w:autoSpaceDN w:val="0"/>
        <w:autoSpaceDE w:val="0"/>
        <w:widowControl/>
        <w:spacing w:line="200" w:lineRule="exact" w:before="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was held on June 13, three days before the mass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these, Mr. Amad Mahomed Cachalia,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Mr. Ebrahim Salooji Coovadia, Acting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Mr. S. S. Chettiar, Chairman of the Tamil Benefit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Nadirshaw Cama, together with other prominent Indians,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on the 15th and 16th June, for failing to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Registration Act.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Cachalia and Chettiar were, on the very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and before the advertised time, sentenced to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with hard labour in default of payment of a fine of £</w:t>
      </w:r>
      <w:r>
        <w:rPr>
          <w:rFonts w:ascii="Times" w:hAnsi="Times" w:eastAsia="Times"/>
          <w:b w:val="0"/>
          <w:i w:val="0"/>
          <w:color w:val="000000"/>
          <w:sz w:val="22"/>
        </w:rPr>
        <w:t>50.</w:t>
      </w:r>
    </w:p>
    <w:p>
      <w:pPr>
        <w:autoSpaceDN w:val="0"/>
        <w:tabs>
          <w:tab w:pos="550" w:val="left"/>
          <w:tab w:pos="910" w:val="left"/>
          <w:tab w:pos="1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meeting, however, took place. The following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submitted there and passed with six dissentients out </w:t>
      </w:r>
      <w:r>
        <w:rPr>
          <w:rFonts w:ascii="Times" w:hAnsi="Times" w:eastAsia="Times"/>
          <w:b w:val="0"/>
          <w:i w:val="0"/>
          <w:color w:val="000000"/>
          <w:sz w:val="22"/>
        </w:rPr>
        <w:t>of 1,500 people present:</w:t>
      </w:r>
    </w:p>
    <w:p>
      <w:pPr>
        <w:autoSpaceDN w:val="0"/>
        <w:autoSpaceDE w:val="0"/>
        <w:widowControl/>
        <w:spacing w:line="260" w:lineRule="exact" w:before="100" w:after="0"/>
        <w:ind w:left="9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This mass meeting of Transvaal British Indians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the appointment made by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of the Transvaal, of Messrs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Cachalia, Hajee Habib, V. A. Chettiar and M. K. Gandhi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proceed to England and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the British public the true situation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present Asiatic struggle and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coming Union of South Africa.</w:t>
      </w:r>
    </w:p>
    <w:p>
      <w:pPr>
        <w:autoSpaceDN w:val="0"/>
        <w:autoSpaceDE w:val="0"/>
        <w:widowControl/>
        <w:spacing w:line="260" w:lineRule="exact" w:before="100" w:after="0"/>
        <w:ind w:left="91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This mass meeting of British Indians hereby elects Messrs 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Cama, N. Gopal Naidoo, E. S. Coovadia and H. S. 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as a deputation to proceed to India and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authorities and the Indian public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with regard to the present Asiatic struggle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60" w:lineRule="exact" w:before="80" w:after="0"/>
        <w:ind w:left="91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This meeting respectfully protests against the sudden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arrest of Messrs Cachalia, Coovadia, Cama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Chettiar, who were, as the Government well knew,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be appointed, as delegates in the deputations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the foregoing resolutions, and calls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release them in order to fulfil their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approved security as to their return, after completion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mission, to undergo the sentence passed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>by the Court.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 at Mass Meeting”, 16-6-1909.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purport of the resolutions was telegraphed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 which the Government replied that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at the time of giving instructions for the arrests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that the delegates included in the list of the Indians to be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would be elected.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formal election by the mass meeting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June last, however, Mr. Gopal Naidoo, one of the delegates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was also arrested, together with many other Tamil Indians.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seven Indian delegates (the eighth, Mr. Polak,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Englishman), five were arrested, and two only, the undersigned, were </w:t>
      </w:r>
      <w:r>
        <w:rPr>
          <w:rFonts w:ascii="Times" w:hAnsi="Times" w:eastAsia="Times"/>
          <w:b w:val="0"/>
          <w:i w:val="0"/>
          <w:color w:val="000000"/>
          <w:sz w:val="22"/>
        </w:rPr>
        <w:t>left free by the authorities to proceed on their mission.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 THE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Mr. Amad Mohamed Cachalia is a British Indian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 18 years’ standing in the Transvaal, is married and is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together with his wife and children. He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Pretoria Mosque, as also of the Hamidia Mosque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of the Dabhel Madressa Trust. He has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 held the office of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is now, for the third time, serving imprisonment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sake. When he found that the Government were selling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of Indian merchants for payment of fines imposed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Act, he felt called upon to hand over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the goods which were bought by him on credit.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however, took a political view of the step and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sequestrated his estate, although it was fully worth 20s in the £.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 submitted to the process, and his estate has already paid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 in full, though a forced realization has left him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penniless.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Mr. Chettiar is an old man over fifty, has been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with his family for over ten years. He is a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(Madras) leader and is now in gaol for the second time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struggle. His son, about nineteen years old, is also in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Transvaal gaols in the same cause—for the fifth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Mr. Hajee Habib migrated to South Africa twenty-nine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and has been connected with important Indian businesses.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in the Transvaal and lives in Johannesburg with his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held the office of the Honorary Secretary of the local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Pretoria for the last fifteen years and has been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>connected with Indian public movements is the Transvaal during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that period. He is permanent Honorary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Mosque and President of the Pretoria Anjuman Islam.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that portion of the Indian community which,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submitted to the Asiatic Registration Act,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vainly attempted to obtain relief from the Government.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was due largely to the inability or unwillingness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undergo the heavy pecuniary losses that were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non-submission. His community has, however, never relaxed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in common with the other Indians, to obtain relief.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Hajee Habib is unable any longer to enjoy the security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when hundreds of his countrymen continue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suffer untold hardships. He has, therefore, bound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efforts of the deputation fail to secure relief, to throw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with the other sufferers and no longer to make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certificate obtained by him. He was the founder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British Indian Conciliation Committee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formed during the month of June to intercede between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active sufferers. The Committee was intended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conciliation, by affording the Government an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 conceding the very just demands of the Indian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was submitted to the Government and a deputation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General Smuts on the 19th June last, but General Smuts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grant the Indian prayer on the two main points </w:t>
      </w:r>
      <w:r>
        <w:rPr>
          <w:rFonts w:ascii="Times" w:hAnsi="Times" w:eastAsia="Times"/>
          <w:b w:val="0"/>
          <w:i w:val="0"/>
          <w:color w:val="000000"/>
          <w:sz w:val="22"/>
        </w:rPr>
        <w:t>hereinafter referred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Mr. Gandhi, the fourth delegate, has been settled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the last sixteen years, is a Barrister of the Inner Temple,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the Supreme Court of Natal and Attorney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Transvaal. He has resided and practised his profession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since 1903. He is Honorary Secretary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of the Transvaal and has been identified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public work in South Africa since 1893. He served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war as Assistant Superintendent of the Indian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mentioned in General Buller’s despatches.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served with the Indian Stretcher Bearer Corps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at the time of the late Zulu rebellion and held the </w:t>
      </w:r>
      <w:r>
        <w:rPr>
          <w:rFonts w:ascii="Times" w:hAnsi="Times" w:eastAsia="Times"/>
          <w:b w:val="0"/>
          <w:i w:val="0"/>
          <w:color w:val="000000"/>
          <w:sz w:val="22"/>
        </w:rPr>
        <w:t>rank of Sergeant-Major. He was co-delegate to London with Mr. 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”Indian Ambulance Corps”, 18-4-1900 &amp; “Letter to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>Ambulance Corps”, 20-4-1900.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 “Indian Stretcher-Bearer Corps”, Before 19-7-1906 &amp; “Indian </w:t>
      </w:r>
      <w:r>
        <w:rPr>
          <w:rFonts w:ascii="Times" w:hAnsi="Times" w:eastAsia="Times"/>
          <w:b w:val="0"/>
          <w:i w:val="0"/>
          <w:color w:val="000000"/>
          <w:sz w:val="18"/>
        </w:rPr>
        <w:t>Stretcher-Bearer Corps”, Before 19-7-1906.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O. Ally in 1906 in connection with the Transvaal Indian struggle.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imprisonment three times in this cause. His son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under-going six months’ imprisonment, although he holds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certificate and is domiciled in the Transvaal.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Junior, is now serving imprisonment for the third time.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of January, 1908, hereinafter referred to, whilst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was on his way to the Regis-tration Office to fulfil 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compact between the Government and the Indian community,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severely assaulted by some of his countrymen, who distrusted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and resented his 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It is worthy of note that the delegation has been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by those British Indians who hitherto have been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to risk pecuniary loss and imprisonment, and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compelled to submit to the Asiatic Act, but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to pay the out- of-pocket expenses of the delegates shows </w:t>
      </w:r>
      <w:r>
        <w:rPr>
          <w:rFonts w:ascii="Times" w:hAnsi="Times" w:eastAsia="Times"/>
          <w:b w:val="0"/>
          <w:i w:val="0"/>
          <w:color w:val="000000"/>
          <w:sz w:val="22"/>
        </w:rPr>
        <w:t>how keenly they desire relief.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RIEF 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ISTORY OF THE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TRUGGLE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It is generally recognised that the British Indian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was better than it has been at any time since,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appear from Note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Since the advent of the British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it has been steadily growing worse.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 requires every Asiatic entering the Transvaal to pay £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 receipt therefor; deprives Asiatics of the right to own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save in locations; confines their residence to such locations;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disquali-fies them from becoming burghers), which was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Imperial Government under a misapprehension and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about thirty Indians resident, was never fully enforced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Boer Govern-ment. Indian merchants were not interfered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business, and the location regulations were never carried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issued to Indians to remove to locations were, under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Agents, ignored or disregarded, and under the same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traded without licences. They were even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doing, but were discharged on the intervention of the British Agent.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was unrestric-ted, except that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settled in the State for purposes of trade had to pay £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for all,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this way get their names registered. This was in no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Transvaal Indian Case”, 16-7-1909 . This was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Lord Ampthill’s suggestion,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</w:t>
      </w:r>
      <w:r>
        <w:rPr>
          <w:rFonts w:ascii="Times" w:hAnsi="Times" w:eastAsia="Times"/>
          <w:b w:val="0"/>
          <w:i/>
          <w:color w:val="000000"/>
          <w:sz w:val="22"/>
        </w:rPr>
        <w:t>as a measure of identification.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After British occupation all this was altered.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Peace Preservation Ordinance was passed in 1902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entry of persons dangerous to the peace and good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This Ordinance made no distinction between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Asiatics. It was of general application. But in practice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as an Indian Immigration Restriction measure.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enforce strictly the provisions of Law 3 of 1885.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Roberts was approached for relief, he said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would be ameliorated after the establishment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administration.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latter was initiated, Lord Milner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attempts were made by the Local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position, but sufficient firmness was lacking to carry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effect. The golden opportunity afforded by the new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of doing away with—among many other un-British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laws—the equally un-British anti-Asiatic laws, was neglected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slip by. Every later attempt at amelioration,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unsuccessful, resulted in making the position of British Indians worse </w:t>
      </w:r>
      <w:r>
        <w:rPr>
          <w:rFonts w:ascii="Times" w:hAnsi="Times" w:eastAsia="Times"/>
          <w:b w:val="0"/>
          <w:i w:val="0"/>
          <w:color w:val="000000"/>
          <w:sz w:val="22"/>
        </w:rPr>
        <w:t>and worse.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Lord Milner (in 1904) changed the scope and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Law 3 of 1885 by using one of its clauses 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with the consent of the British </w:t>
      </w:r>
      <w:r>
        <w:rPr>
          <w:rFonts w:ascii="Times" w:hAnsi="Times" w:eastAsia="Times"/>
          <w:b w:val="0"/>
          <w:i/>
          <w:color w:val="000000"/>
          <w:sz w:val="22"/>
        </w:rPr>
        <w:t>Indians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for the purpose of identifying every Asiatic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arrangement and under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definite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writing that </w:t>
      </w:r>
      <w:r>
        <w:rPr>
          <w:rFonts w:ascii="Times" w:hAnsi="Times" w:eastAsia="Times"/>
          <w:b w:val="0"/>
          <w:i/>
          <w:color w:val="000000"/>
          <w:sz w:val="22"/>
        </w:rPr>
        <w:t>such identification was to be final,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almost every British Indian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 took out a certificate containing his full description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thumb-impression. Nevertheless, just before the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Government, the then Colonial Secretary, Mr. Duncan,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1906) brought up a Bill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ignored Lord Milner’s promise,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nullified the certificates above referred to , and made it obligatory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and on other Asiatics to take out another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ticket. The measure contained many other extremely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which need not be here described. Indians were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agitated. They bound themselves not to conform to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it be sanctioned.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A deputation came to England (in the latter part of 1906), </w:t>
      </w:r>
      <w:r>
        <w:rPr>
          <w:rFonts w:ascii="Times" w:hAnsi="Times" w:eastAsia="Times"/>
          <w:b w:val="0"/>
          <w:i w:val="0"/>
          <w:color w:val="000000"/>
          <w:sz w:val="22"/>
        </w:rPr>
        <w:t>waited upon Lord Elgin, and the Bill was disallowed.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Association and Lord Milner”, 11-6-1903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22" w:lineRule="exact" w:before="1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“Johannesburg Letter”, 4-8-1906.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Responsible Government followed (in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1907). Almost the very first Act of the new Parliament was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measure, with one meaningless verbal alteration, 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affecting any of the objectionable clauses. In spite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protests, it was hurried through Parliament and received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on the 2nd March, 1907. When this legislation was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Duncan, it was stated that it was to be temporary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>replaced by an immigration measure.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When, however, an Immigration Bill was passed,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same session, it was found that it did not repeal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(now Act), but that, read together with the latter, the effect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about, in a circuitous manner, the total prohibition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The two measures together, therefore,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history of Colonial legislation, create a colour or racial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immigration. (As to how the total prohibition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has been brought about by the two Acts read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Note B.)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During the January of 1908, active steps were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provisions of the Asiatic Act (Act 2 of 1907).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their solemn pledge, declined to submit 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leaders were prosecuted and imprisoned.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22. Through the intervention of Mr. Albert Cartwright, Editor of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compromise was effected. It was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partly oral. Indians contend that General Smuts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they underwent identification voluntarily, the Asiatic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repealed and their voluntary identification be legalised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another measure, preferably by amending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which had now become law. (For fuller details of the compromise,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Note C.)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 have, admittedly, fulfilled their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compromise, and have asked for repeal of the Act.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General Smuts, on behalf of the Government, contends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made any promise of repeal, though he admits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repeal was discussed between him and Mr.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might have been a misunderstanding on Mr. Gandhi’s part.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24. The facts proved and admitted are: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 This was inserted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Lord Ampthill’s suggestion;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XIV.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Transvaal Indian Case”, 16-7-1909 This was included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Lord Ampthill’s suggestion;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XIV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That Mr. Gandhi sent him (22nd February, 1908)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draft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by his permission, one clause of which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repealed the Act. This was acknowledged, and the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proposal to repeal was never repudiated.</w:t>
      </w:r>
    </w:p>
    <w:p>
      <w:pPr>
        <w:autoSpaceDN w:val="0"/>
        <w:autoSpaceDE w:val="0"/>
        <w:widowControl/>
        <w:spacing w:line="294" w:lineRule="exact" w:before="6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That two days after the completion of the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compromise, General Smuts stated at a public meeting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(6th February, 1908) that “he had told them that the law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repealed so long as there was an Asiatic in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 who had not registered”, and again that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“until every Indian in the country had registered, the law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not be repealed”.</w:t>
      </w:r>
    </w:p>
    <w:p>
      <w:pPr>
        <w:autoSpaceDN w:val="0"/>
        <w:autoSpaceDE w:val="0"/>
        <w:widowControl/>
        <w:spacing w:line="240" w:lineRule="exact" w:before="54" w:after="0"/>
        <w:ind w:left="1090" w:right="14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That General Smuts actually drafted and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amendment of the Immigration Act (13th June, 1908)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repealing the Asiatic Act, but imported therein four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one of which was that British Indians,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their status might be, should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immigrants. Acceptance of these new clauses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Indian community he made a condition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repealing the Asiatic Act.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accept the new conditions.</w:t>
      </w:r>
    </w:p>
    <w:p>
      <w:pPr>
        <w:autoSpaceDN w:val="0"/>
        <w:autoSpaceDE w:val="0"/>
        <w:widowControl/>
        <w:spacing w:line="240" w:lineRule="exact" w:before="54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To resume. The Indians not accepting the new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repeal fell through. These new conditions were unacceptable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because the first three took away the right of residence,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of those British Indians who were at the time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and the fourth condition, as stated above, constituted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affront in that it prohibited the entry of British Indians,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cultured they might be, </w:t>
      </w:r>
      <w:r>
        <w:rPr>
          <w:rFonts w:ascii="Times" w:hAnsi="Times" w:eastAsia="Times"/>
          <w:b w:val="0"/>
          <w:i/>
          <w:color w:val="000000"/>
          <w:sz w:val="22"/>
        </w:rPr>
        <w:t>on the ground of race.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repeal fell through, through no fault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went back even upon the written and manifest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compromise. For, although in accordance with the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(see Note C.), Act 2 of 1907 was clearly not to be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persons who had been voluntarily identified, and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identification was to be legalised by a separate Act, a Bill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(11th August,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bringing such Indians under Act 2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26. In consequence of this double breach of the compromise 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General Smuts”, (Enclosure) 22-2-1908.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“7th August, 1909.”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Legislative Asseembly”, 13-8-1908 and “New Bill”,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15-8-1908. This paragraph was re-drafted as suggested by Lord Ampthill;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XIV.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1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Mr. Smuts, Indians held a mass meeting (16th August,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1908), burned about 2,500 of the certificates they had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out, and so rendered themselves amenable to prosecution.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a con-ference (18th August 1908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between the Executive,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lea-ders, and Messrs Gandhi and Quinn (the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leader)—Mr. Essop Mia, Chairman of the Association,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owing to short notice.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As a result of the conference, a new Bill was brought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voluntary registrants under a separate law.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was discussed, but the Government would not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saying that the Act would be treated as a dead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entry of highly educated Indians too was discussed,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relief was promised under the Immigration Act, General Smuts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going so far as to say that temporary permits would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>to such 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Another mass meeting (20th August, 1908)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consider the result of the conference, and the meeting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accept the new Bill, unless Act 2 of 1907 was repealed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edu-cated Indians might enter as a matter </w:t>
      </w:r>
      <w:r>
        <w:rPr>
          <w:rFonts w:ascii="Times" w:hAnsi="Times" w:eastAsia="Times"/>
          <w:b w:val="0"/>
          <w:i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>right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and other tests, however severe, under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29. The Government, however, carried their new Bill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protests. The new Bill—which is otherwise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acceptable—contains certain defects which need not be set out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were recounted in a petition submitted to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UTSTANDING </w:t>
      </w:r>
      <w:r>
        <w:rPr>
          <w:rFonts w:ascii="Times" w:hAnsi="Times" w:eastAsia="Times"/>
          <w:b w:val="0"/>
          <w:i w:val="0"/>
          <w:color w:val="000000"/>
          <w:sz w:val="2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UESTIONS</w:t>
      </w:r>
    </w:p>
    <w:p>
      <w:pPr>
        <w:autoSpaceDN w:val="0"/>
        <w:autoSpaceDE w:val="0"/>
        <w:widowControl/>
        <w:spacing w:line="260" w:lineRule="exact" w:before="1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 Apart from minor points arising out of the new Bill,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questions between the Transvaal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 are: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Repeal of Act 2 of 1907 and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status of highly educated Indians.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alleges that these two points </w:t>
      </w:r>
      <w:r>
        <w:rPr>
          <w:rFonts w:ascii="Times" w:hAnsi="Times" w:eastAsia="Times"/>
          <w:b w:val="0"/>
          <w:i w:val="0"/>
          <w:color w:val="000000"/>
          <w:sz w:val="22"/>
        </w:rPr>
        <w:t>are as good as granted, because—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has “1909”, which is a misprint.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>19-8-1908.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E.F.C. Lane”, 20-8-1908.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“Petition to Secretary of State for Colonies”, 9-11-1908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19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88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Act 2 of 1907 is to be treated as a dead letter, and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Highly educated Indians can receive temporary permits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indefinitely prolonged under a clause of the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Asiatic Bill.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Indians contend that</w:t>
            </w:r>
          </w:p>
          <w:p>
            <w:pPr>
              <w:autoSpaceDN w:val="0"/>
              <w:tabs>
                <w:tab w:pos="490" w:val="left"/>
                <w:tab w:pos="4750" w:val="left"/>
                <w:tab w:pos="5230" w:val="left"/>
              </w:tabs>
              <w:autoSpaceDE w:val="0"/>
              <w:widowControl/>
              <w:spacing w:line="260" w:lineRule="exact" w:before="80" w:after="0"/>
              <w:ind w:left="1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If Act 2 of 1907 is to be treated as a dead letter,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serve no useful purpose to retain it on the Statute-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book of the Colony. The Indians have (by reason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broken promi-ses) grown suspicious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understand the meaning of a law being a dead letter and,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yet, remaining part of the laws of the country. If the Act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merely retained to satisfy the electors, they, being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intelligent, ought to understand that a law that is a dead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 need not encumber the Statute-book of the Colony,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lastly, notwithstanding the fact that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had pronounced this Act to be a dead letter,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it has been—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when it has suited the Government—put into active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operation against the Indians, and there is nothing to bar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its being put into effect at any time in future.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9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the Transvaal Government are willing to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Indians, they might as well admit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immigration law; unless the Government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insult the whole Indian people, it must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them whether educated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under the Asiatic Act or the Immigration Act;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it is a vital principle. The manner of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everything to them. They are more anxious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who enters the Colony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immigration law and through the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of right than that twenty or more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Colony through the back door of favouritism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ticket-of-leave men, entitled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only during the pleasure of the Government.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33. This question of educated Indians is the crux.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flood the Transvaal with British Indians. Indians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and Boer population should remain predominant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But they contend that the Colony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allowed to offer a national insult in carrying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policy.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34. Moreover, Indians who are resident in the Transvaal,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rise in the social and moral scale, require the help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brethren. In order to prove their </w:t>
      </w:r>
      <w:r>
        <w:rPr>
          <w:rFonts w:ascii="Times" w:hAnsi="Times" w:eastAsia="Times"/>
          <w:b w:val="0"/>
          <w:i/>
          <w:color w:val="000000"/>
          <w:sz w:val="22"/>
        </w:rPr>
        <w:t>bona fides,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they would not mind an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so as to admit the fewest possible Indians (say six)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one year. While they object to legal inequality and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they are prepared to put up with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This very thing is now being done in Australia.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Transvaal under the Peace Preservation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referred to. They further submit that, if the present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confer sufficient administrative authority, the Act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in the desired direction, but not so as to perpetuate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racial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NDER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ONSTITUTION</w:t>
      </w:r>
    </w:p>
    <w:p>
      <w:pPr>
        <w:autoSpaceDN w:val="0"/>
        <w:autoSpaceDE w:val="0"/>
        <w:widowControl/>
        <w:spacing w:line="26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35. Under the new Constitution, the position of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careful safeguarding, unless they are ultimately to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of, or extinguished in, South Africa. They are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unrepresented. What little representation they have enjoyed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and Natal is to be of no effect under the new Constitution.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the Europeans in South Africa will, if the Imperial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properly retained, spell disaster to vested Indian rights.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Colony, Indians, save as menials, are not admitted.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apart from the above-mentioned legislation,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the right of buying land except in locations specially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for them, and even this right is withheld. In Natal, Indian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starved out under a one-sided and oppressive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licensing law of the Colony. Minor grievances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are too numerous to set out in detail. They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 of the Indian and make it well-nigh intolerable,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reminding him that the wearing of a brown skin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sub-continent. The unmistakable tendency of the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to impose restrictions on Indian liberty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as the liberties of the European races are extended.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36. It is, therefore, a matter of paramount importance, both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Imperial and an Indian standpoint, that the Transvaal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 satisfactorily settled. It is an undoubted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the predominant State in South Africa. It leads;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follow. If, therefore, the Transvaal Indian legislation is not first </w:t>
      </w:r>
      <w:r>
        <w:rPr>
          <w:rFonts w:ascii="Times" w:hAnsi="Times" w:eastAsia="Times"/>
          <w:b w:val="0"/>
          <w:i w:val="0"/>
          <w:color w:val="000000"/>
          <w:sz w:val="22"/>
        </w:rPr>
        <w:t>set on a firm and equitable basis, the Transvaal legislation is sure to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under the Union, and then the Imperial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powerless to afford relief.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OVENANT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37. Moreover, the Indians are bound by a solemn covenant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above relief, even though they may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worse, for an indefinite length of time.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thereof, over 2,500 imprisonments, mostly with hard labour,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during the two years and six months that the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lasted. The prison life has been anything but tolerable.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classed and accommodated with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Natives, and two-thirds of their food is the same as that of the Natives.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political offence in the Transvaal.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whom General Smuts himself has called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objectors, are imprisoned with the worst criminals.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of them is generally of a severe character.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lifted a heavy weight or done any spadde work have been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wheeling heavily loaded barrows, digging holes repairing roads, etc., </w:t>
      </w:r>
      <w:r>
        <w:rPr>
          <w:rFonts w:ascii="Times" w:hAnsi="Times" w:eastAsia="Times"/>
          <w:b w:val="0"/>
          <w:i w:val="0"/>
          <w:color w:val="000000"/>
          <w:sz w:val="22"/>
        </w:rPr>
        <w:t>side by side with Kaffir convicts of the worst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38. Many Indian families have been reduced to poverty.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have been broken up. And several families whose wage-earners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in the Transvaal gaols are dependent for their daily bread on </w:t>
      </w:r>
      <w:r>
        <w:rPr>
          <w:rFonts w:ascii="Times" w:hAnsi="Times" w:eastAsia="Times"/>
          <w:b w:val="0"/>
          <w:i w:val="0"/>
          <w:color w:val="000000"/>
          <w:sz w:val="22"/>
        </w:rPr>
        <w:t>public charity.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39. Latterly, the Government, by means of a secret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Portuguese authorities, have taken to deporting to India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comply with the provisions of the Asiatic Act and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dealt with under the deportation sections of that Act.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children have been torn from their parents; boys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to whom India is a foreign land, have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penniless to India. And, although Lord Crewe has denied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domiciled in any of the South African Colonies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deported, at least one such case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of an Indian possessing educational attainments,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capable of residing in Natal or the Cape, and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>domicile in Delagoa Bay, being deported to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40. These are the means that the Government are using to bend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covenanters to their will, and while they have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succeeded, a sufficiently large number remains who show no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weakening. The most influential Mohammedan, and an undisputed </w:t>
      </w:r>
      <w:r>
        <w:rPr>
          <w:rFonts w:ascii="Times" w:hAnsi="Times" w:eastAsia="Times"/>
          <w:b w:val="0"/>
          <w:i w:val="0"/>
          <w:color w:val="000000"/>
          <w:sz w:val="22"/>
        </w:rPr>
        <w:t>leader of the Indians in South Africa, Mr. Dowd Mohmed, a resident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years’ standing in the Transvaal, and a man over 50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age; Mr. Parsee Rustomjee, a most prominent Parsee—another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leader—a man who has spent hundreds of pounds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education (even of children belonging to a faith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own)—are both undergoing six months’ imprisonment with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Two ex-sergeants, who served during the late Zulu rebellion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holders of the rebellion medals, are also undergoing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term of imprisonment. At the present time there are nearly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objectors undergoing imprisonment, and most of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through the gaols more than once in the course of the struggle.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UROPEAN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41. Actuated by sympathy with the Indians in their sufferings,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believing in the justice of their cause, certain leading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have formed themselves into a committee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This committee is led by Mr. William Hosken, M.L.A., and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working actively in the matter.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</w:p>
    <w:p>
      <w:pPr>
        <w:autoSpaceDN w:val="0"/>
        <w:autoSpaceDE w:val="0"/>
        <w:widowControl/>
        <w:spacing w:line="260" w:lineRule="exact" w:before="1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42. Apart from any promise made by General Smuts,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the two indian demands are intrinsically just,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difficult for the Government to grant them, and that,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granted, the Transvaal Indians have gone through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sustained suffering. In the circumstances, they feel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covenant should be respected, and that regard for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Colonies should not debar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protecting British subjects in the same way as it would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foreign countries—the more so when such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unrepresented, as in the present instance.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ABIB</w:t>
      </w:r>
    </w:p>
    <w:p>
      <w:pPr>
        <w:autoSpaceDN w:val="0"/>
        <w:autoSpaceDE w:val="0"/>
        <w:widowControl/>
        <w:spacing w:line="32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OOTNOTE TO THE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TATEMENT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preparing the foregoing statement, the delegates have</w:t>
      </w:r>
    </w:p>
    <w:p>
      <w:pPr>
        <w:autoSpaceDN w:val="0"/>
        <w:autoSpaceDE w:val="0"/>
        <w:widowControl/>
        <w:spacing w:line="20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of this paragraph was amended on Lord Ampthill’s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suggestion. In his letter of August 4, he had advised: “It will not conciliate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Government to tell them that they have been ‘shirking their duty’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that may be, and we must conciliate them at this stage. How would it be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respect for Colonial Self-government does not debar the Imperial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protecting British subjects in the same way as it would protect them in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telegram which shows that an Indian youth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Nagappen, who was sentenced on the 21st June last to be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ten days with hard labour, in connection with the struggle,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on the 30th June in a dying condition, and died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July. The allegations according to the cablegram are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 cold, the blankets supplied ware insufficient, the native warders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brutal, and medical attendance was not forthcoming.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adds that Mr. Dowd Mahomed, one of the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over fifty years old, and who was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six months, was discharged owing to illness.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the cablegram is 12th July, and if he was discharged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 of Nagappen, he had completed five months’ imprisonment.</w:t>
      </w:r>
    </w:p>
    <w:p>
      <w:pPr>
        <w:autoSpaceDN w:val="0"/>
        <w:autoSpaceDE w:val="0"/>
        <w:widowControl/>
        <w:spacing w:line="320" w:lineRule="exact" w:before="26" w:after="6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3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NDER THE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OER</w:t>
      </w:r>
      <w:r>
        <w:rPr>
          <w:rFonts w:ascii="Times" w:hAnsi="Times" w:eastAsia="Times"/>
          <w:b w:val="0"/>
          <w:i/>
          <w:color w:val="000000"/>
          <w:sz w:val="22"/>
        </w:rPr>
        <w:t>Regime</w:t>
      </w:r>
    </w:p>
    <w:p>
      <w:pPr>
        <w:autoSpaceDN w:val="0"/>
        <w:autoSpaceDE w:val="0"/>
        <w:widowControl/>
        <w:spacing w:line="260" w:lineRule="exact" w:before="94" w:after="0"/>
        <w:ind w:left="10" w:right="1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could freely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Republic and, subsequent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could reside and trade on </w:t>
      </w:r>
      <w:r>
        <w:rPr>
          <w:rFonts w:ascii="Times" w:hAnsi="Times" w:eastAsia="Times"/>
          <w:b w:val="0"/>
          <w:i w:val="0"/>
          <w:color w:val="000000"/>
          <w:sz w:val="22"/>
        </w:rPr>
        <w:t>payment of a £3 tax.</w:t>
      </w:r>
    </w:p>
    <w:p>
      <w:pPr>
        <w:autoSpaceDN w:val="0"/>
        <w:tabs>
          <w:tab w:pos="550" w:val="left"/>
          <w:tab w:pos="970" w:val="left"/>
          <w:tab w:pos="1570" w:val="left"/>
          <w:tab w:pos="1670" w:val="left"/>
          <w:tab w:pos="2290" w:val="left"/>
          <w:tab w:pos="2390" w:val="left"/>
          <w:tab w:pos="2930" w:val="left"/>
        </w:tabs>
        <w:autoSpaceDE w:val="0"/>
        <w:widowControl/>
        <w:spacing w:line="260" w:lineRule="exact" w:before="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“Registration”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3 of 1885 (amended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merely of the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£3 fee and the holding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receipt therefor.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248" w:space="0"/>
            <w:col w:w="3269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INCE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RITISH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NNEXATION</w:t>
      </w:r>
    </w:p>
    <w:p>
      <w:pPr>
        <w:autoSpaceDN w:val="0"/>
        <w:autoSpaceDE w:val="0"/>
        <w:widowControl/>
        <w:spacing w:line="260" w:lineRule="exact" w:before="94" w:after="0"/>
        <w:ind w:left="182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Asiatics as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pre-war residence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re-admitted.</w:t>
      </w:r>
    </w:p>
    <w:p>
      <w:pPr>
        <w:autoSpaceDN w:val="0"/>
        <w:autoSpaceDE w:val="0"/>
        <w:widowControl/>
        <w:spacing w:line="260" w:lineRule="exact" w:before="320" w:after="0"/>
        <w:ind w:left="182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“Registration”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assented to by Asiatics in 1903,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advice of Lord Milner,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very full indentification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particulars.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60" w:after="0"/>
        <w:ind w:left="18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Re-registration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1907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tabs>
          <w:tab w:pos="1642" w:val="left"/>
          <w:tab w:pos="3062" w:val="left"/>
        </w:tabs>
        <w:autoSpaceDE w:val="0"/>
        <w:widowControl/>
        <w:spacing w:line="260" w:lineRule="exact" w:before="60" w:after="6"/>
        <w:ind w:left="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It applies to all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eight years of age upwords.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re-register entails fine,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im-prisonment, and expulsion.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(Since modified by Act 36 of </w:t>
      </w:r>
      <w:r>
        <w:rPr>
          <w:rFonts w:ascii="Times" w:hAnsi="Times" w:eastAsia="Times"/>
          <w:b w:val="0"/>
          <w:i w:val="0"/>
          <w:color w:val="000000"/>
          <w:sz w:val="22"/>
        </w:rPr>
        <w:t>1908).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248" w:space="0"/>
            <w:col w:w="326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157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Asiatics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burgher rights.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denied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  <w:tab w:pos="1450" w:val="left"/>
                <w:tab w:pos="2330" w:val="left"/>
              </w:tabs>
              <w:autoSpaceDE w:val="0"/>
              <w:widowControl/>
              <w:spacing w:line="260" w:lineRule="exact" w:before="34" w:after="0"/>
              <w:ind w:left="19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Asiatics, including British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Indians, are excluded from both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political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municipal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privileges.</w:t>
            </w:r>
          </w:p>
        </w:tc>
      </w:tr>
      <w:tr>
        <w:trPr>
          <w:trHeight w:hRule="exact" w:val="8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424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7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1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might not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property, save in Asiatic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locations.</w:t>
      </w:r>
    </w:p>
    <w:p>
      <w:pPr>
        <w:autoSpaceDN w:val="0"/>
        <w:autoSpaceDE w:val="0"/>
        <w:widowControl/>
        <w:spacing w:line="260" w:lineRule="exact" w:before="40" w:after="0"/>
        <w:ind w:left="10" w:right="1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were liable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relegated to streets, wards,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specially set apart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purpose.</w:t>
      </w:r>
    </w:p>
    <w:p>
      <w:pPr>
        <w:autoSpaceDN w:val="0"/>
        <w:tabs>
          <w:tab w:pos="550" w:val="left"/>
          <w:tab w:pos="610" w:val="left"/>
          <w:tab w:pos="1090" w:val="left"/>
          <w:tab w:pos="1470" w:val="left"/>
          <w:tab w:pos="2470" w:val="left"/>
          <w:tab w:pos="2750" w:val="left"/>
        </w:tabs>
        <w:autoSpaceDE w:val="0"/>
        <w:widowControl/>
        <w:spacing w:line="260" w:lineRule="exact" w:before="2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Law 3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inoperative,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[were] being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>by His Majesty’s Government.</w:t>
      </w:r>
    </w:p>
    <w:p>
      <w:pPr>
        <w:autoSpaceDN w:val="0"/>
        <w:tabs>
          <w:tab w:pos="550" w:val="left"/>
          <w:tab w:pos="890" w:val="left"/>
          <w:tab w:pos="1210" w:val="left"/>
          <w:tab w:pos="2130" w:val="left"/>
          <w:tab w:pos="2310" w:val="left"/>
          <w:tab w:pos="279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Responsible English 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sters claimed for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equal rights of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Empire.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reinstatement in their just rights </w:t>
      </w:r>
      <w:r>
        <w:rPr>
          <w:rFonts w:ascii="Times" w:hAnsi="Times" w:eastAsia="Times"/>
          <w:b w:val="0"/>
          <w:i w:val="0"/>
          <w:color w:val="000000"/>
          <w:sz w:val="22"/>
        </w:rPr>
        <w:t>of Transvaal British Indians.</w:t>
      </w:r>
    </w:p>
    <w:p>
      <w:pPr>
        <w:autoSpaceDN w:val="0"/>
        <w:tabs>
          <w:tab w:pos="550" w:val="left"/>
          <w:tab w:pos="770" w:val="left"/>
          <w:tab w:pos="1310" w:val="left"/>
          <w:tab w:pos="1450" w:val="left"/>
          <w:tab w:pos="2010" w:val="left"/>
          <w:tab w:pos="2370" w:val="left"/>
          <w:tab w:pos="2650" w:val="left"/>
        </w:tabs>
        <w:autoSpaceDE w:val="0"/>
        <w:widowControl/>
        <w:spacing w:line="260" w:lineRule="exact" w:before="30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and the insistence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of its right to legislate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 against Asiatics </w:t>
      </w:r>
      <w:r>
        <w:rPr>
          <w:rFonts w:ascii="Times" w:hAnsi="Times" w:eastAsia="Times"/>
          <w:b w:val="0"/>
          <w:i w:val="0"/>
          <w:color w:val="000000"/>
          <w:sz w:val="22"/>
        </w:rPr>
        <w:t>within its borders figured promi-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nently in the causes that led up </w:t>
      </w:r>
      <w:r>
        <w:rPr>
          <w:rFonts w:ascii="Times" w:hAnsi="Times" w:eastAsia="Times"/>
          <w:b w:val="0"/>
          <w:i w:val="0"/>
          <w:color w:val="000000"/>
          <w:sz w:val="22"/>
        </w:rPr>
        <w:t>to the war.</w:t>
      </w:r>
    </w:p>
    <w:p>
      <w:pPr>
        <w:autoSpaceDN w:val="0"/>
        <w:autoSpaceDE w:val="0"/>
        <w:widowControl/>
        <w:spacing w:line="260" w:lineRule="exact" w:before="40" w:after="0"/>
        <w:ind w:left="10" w:right="1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Generally, while theoreti-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British Indians were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disabilities,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the law was not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enforced.</w:t>
      </w:r>
    </w:p>
    <w:p>
      <w:pPr>
        <w:sectPr>
          <w:type w:val="continuous"/>
          <w:pgSz w:w="9360" w:h="12960"/>
          <w:pgMar w:top="544" w:right="1410" w:bottom="478" w:left="1440" w:header="720" w:footer="720" w:gutter="0"/>
          <w:cols w:num="2" w:equalWidth="0">
            <w:col w:w="3254" w:space="0"/>
            <w:col w:w="325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still the case.</w:t>
      </w:r>
    </w:p>
    <w:p>
      <w:pPr>
        <w:autoSpaceDN w:val="0"/>
        <w:autoSpaceDE w:val="0"/>
        <w:widowControl/>
        <w:spacing w:line="260" w:lineRule="exact" w:before="560" w:after="0"/>
        <w:ind w:left="176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including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are still so liable, and are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 with such segregation.</w:t>
      </w:r>
    </w:p>
    <w:p>
      <w:pPr>
        <w:autoSpaceDN w:val="0"/>
        <w:tabs>
          <w:tab w:pos="716" w:val="left"/>
          <w:tab w:pos="2096" w:val="left"/>
        </w:tabs>
        <w:autoSpaceDE w:val="0"/>
        <w:widowControl/>
        <w:spacing w:line="260" w:lineRule="exact" w:before="520" w:after="0"/>
        <w:ind w:left="17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annexation,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since the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such Imperial protection.</w:t>
      </w:r>
    </w:p>
    <w:p>
      <w:pPr>
        <w:autoSpaceDN w:val="0"/>
        <w:autoSpaceDE w:val="0"/>
        <w:widowControl/>
        <w:spacing w:line="260" w:lineRule="exact" w:before="40" w:after="0"/>
        <w:ind w:left="176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apparently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self-same Indians, who resided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 prior to its annexa-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to the tyranny of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rivals, and of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composed of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Law 3 of 1885.</w:t>
      </w:r>
    </w:p>
    <w:p>
      <w:pPr>
        <w:autoSpaceDN w:val="0"/>
        <w:tabs>
          <w:tab w:pos="716" w:val="left"/>
          <w:tab w:pos="1296" w:val="left"/>
          <w:tab w:pos="2636" w:val="left"/>
        </w:tabs>
        <w:autoSpaceDE w:val="0"/>
        <w:widowControl/>
        <w:spacing w:line="260" w:lineRule="exact" w:before="40" w:after="0"/>
        <w:ind w:left="17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for want of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been obliged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on passive resistance,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resulted in the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2,500 of their number,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sufferings.</w:t>
      </w:r>
    </w:p>
    <w:p>
      <w:pPr>
        <w:autoSpaceDN w:val="0"/>
        <w:autoSpaceDE w:val="0"/>
        <w:widowControl/>
        <w:spacing w:line="260" w:lineRule="exact" w:before="560" w:after="546"/>
        <w:ind w:left="176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British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enforced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rigour, and the absence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clause to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alone saved the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>its worst consequences.</w:t>
      </w:r>
    </w:p>
    <w:p>
      <w:pPr>
        <w:sectPr>
          <w:type w:val="nextColumn"/>
          <w:pgSz w:w="9360" w:h="12960"/>
          <w:pgMar w:top="544" w:right="1410" w:bottom="478" w:left="1440" w:header="720" w:footer="720" w:gutter="0"/>
          <w:cols w:num="2" w:equalWidth="0">
            <w:col w:w="3254" w:space="0"/>
            <w:col w:w="3256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</w:p>
    <w:p>
      <w:pPr>
        <w:autoSpaceDN w:val="0"/>
        <w:autoSpaceDE w:val="0"/>
        <w:widowControl/>
        <w:spacing w:line="260" w:lineRule="exact" w:before="9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Bill provides that every Asiatic in the Colony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an identification ticket, and it also defines an Asiatic eligible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receiving such ticket. The definition states that only an Asiatic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domiciled in the Transvaal from before the passing of this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eligible. The Bill further provides that every Asiatic who is </w:t>
      </w:r>
      <w:r>
        <w:rPr>
          <w:rFonts w:ascii="Times" w:hAnsi="Times" w:eastAsia="Times"/>
          <w:b w:val="0"/>
          <w:i w:val="0"/>
          <w:color w:val="000000"/>
          <w:sz w:val="22"/>
        </w:rPr>
        <w:t>held to be ineligible is subject to a removal order from the Colony.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Bill, among other provisions, makes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subject to a removal order a prohibited immigrant. Now,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 who has not been domiciled in the Colony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the Asiatic Bill is ineligible for holding an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ticket, and is therefore subject to a removal order, and thus,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Bill, is a prohibited immigrant.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written compromise was that—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should voluntarily identify themselves.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 2 of 1907 should not be applied to such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that the voluntary identification should be legalised by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measure.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terms are embodied in a letter addressed by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Quinn, and Naidoo to the Transvaal Colonial Secretary,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28th January, 1908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Two days after the receipt of the letter,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who was then a prisoner, was taken to Pretoria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 the Colonial Secretary (Mr. Smuts), and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took place subsequent thereto. At these interviews,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Mr. Gandhi’s statement, Mr. Smuts promised to repeal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Act (2 of 1907) on the completion by the Asiatics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bargain, </w:t>
      </w:r>
      <w:r>
        <w:rPr>
          <w:rFonts w:ascii="Times" w:hAnsi="Times" w:eastAsia="Times"/>
          <w:b w:val="0"/>
          <w:i/>
          <w:color w:val="000000"/>
          <w:sz w:val="22"/>
        </w:rPr>
        <w:t>i.e.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voluntarily identifying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printed copy: S. N. 5180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“26th January, 1907” which is a misprint;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Secretary”, 28-1-1908.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further Note D, but this was not printed;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Ampthill”, 6-8-1909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J. X. MERRIMAN</w:t>
      </w:r>
    </w:p>
    <w:p>
      <w:pPr>
        <w:autoSpaceDN w:val="0"/>
        <w:autoSpaceDE w:val="0"/>
        <w:widowControl/>
        <w:spacing w:line="252" w:lineRule="exact" w:before="140" w:after="0"/>
        <w:ind w:left="460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4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S. W.,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1909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MERRIMAN,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much obliged to you for your courteous note.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no claim upon your attention, save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humanity may prompt you to allow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in any case that you will see Lord Ampthill if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>to you, and do what you reasonably can.</w:t>
      </w:r>
    </w:p>
    <w:p>
      <w:pPr>
        <w:autoSpaceDN w:val="0"/>
        <w:autoSpaceDE w:val="0"/>
        <w:widowControl/>
        <w:spacing w:line="220" w:lineRule="exact" w:before="66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J. X.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ERRIMAN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EFORM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 S. W.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4082" w:space="0"/>
            <w:col w:w="24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4082" w:space="0"/>
            <w:col w:w="24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Gandhiji’s Letters to Merriman. Courtesy: South African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Library, Cape Town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LONDON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16,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URZON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YLLIE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SSASSINATION</w:t>
      </w:r>
    </w:p>
    <w:p>
      <w:pPr>
        <w:autoSpaceDN w:val="0"/>
        <w:autoSpaceDE w:val="0"/>
        <w:widowControl/>
        <w:spacing w:line="260" w:lineRule="exact" w:before="1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heading “Deputation Notes”, I have given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the activities of the deputation that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>public. Under the above heading, I give other news worth reporting.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assassination of Sir Curzon Wyllie and Dr. Lalkaka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thing. Sir Curzon Wyllie served as an officer at several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Here he was Lord Morley’s aide-de-camp. Dr. Lalkaka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physician and carried on business at Shanghai in China. He was </w:t>
      </w:r>
      <w:r>
        <w:rPr>
          <w:rFonts w:ascii="Times" w:hAnsi="Times" w:eastAsia="Times"/>
          <w:b w:val="0"/>
          <w:i w:val="0"/>
          <w:color w:val="000000"/>
          <w:sz w:val="22"/>
        </w:rPr>
        <w:t>here on a short visit only.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July 2, there was a tea-meeting of the National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the Jehangir Hall of the Imperial Institute.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are arranged with the object of bringing Indian students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Englishmen, who therefore attend as the guests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Sir Curzon Wyllie was [thus] a guest of the assassin. From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Mr. Madanlal Dhingra murdered his guest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and also killed Dr. Lalkaka who tried to interpose himself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said in defence of Sir Curzon Wyllie’s assassination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British who are responsible for India’s ruin, and that,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British would kill every German if Germany invaded Britain, so </w:t>
      </w:r>
      <w:r>
        <w:rPr>
          <w:rFonts w:ascii="Times" w:hAnsi="Times" w:eastAsia="Times"/>
          <w:b w:val="0"/>
          <w:i w:val="0"/>
          <w:color w:val="000000"/>
          <w:sz w:val="22"/>
        </w:rPr>
        <w:t>too it is the right of any Indian to kill any Englishman.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should reflect thoughtfully on this murder.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India much harm; the deputation’s efforts have also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setback. But that need not be taken into consideration.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that we must think of. Mr. Dhingra’s defence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inadmissible. In my view, he has acted like a coward. All the same,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pity the man. He was egged on to do this act by ill-digested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worthless writings. His defence of himself, too,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learnt by rote. It is those who incited him to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punished. In my view, Mr. Dhingra himself is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murder was committed in a state of intoxication. It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one drunk; a mad idea also can do so.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case with Mr. Dhingra. The analogy of Germans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is fallacious. If the Germans were to invade [Britain],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would kill only the invaders. They would not kill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whom they met. Moreover, they would not kill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unsuspecting German, or Germans who are guests. If I kill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house without a warning—someone who has done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harm—I cannot but be called a coward. There is an ancient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Arabs that they would not kill anyone in their own 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person be their enemy. They would kill him after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house and after he had been given time to arm himself.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violence would be brave men if they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when killing anyone. Otherwise, they must be looked upon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It may be said that what Mr. Dhingra did, publicly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full well that he himself would have to die, argues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 order on his part. But as I have said above, men can do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a state of intoxication, and can also banish the fear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courage there is in this is the result of intoxication,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the man himself. A man’s own courage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deeply and over a long period. That alone is a brave act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preceded by careful reflection.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say that those who believe and argue that such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good to India are ignorant men indeed. No act of treachery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profit a nation. Even should the British leave in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>of such murderous acts, who will rule in their place? The only answer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is: the murderers. Who will then be happy? Is the Englishman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is an Englishmen? Is it that everyone with an Indian skin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good? If that is so, we can claim no rights in South Africa,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 angry protest against oppression by Indian princes.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gain nothing from the rule of murderers—no matter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black or white. Under such a rule, India will be utterly ruined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waste. This train of thought leads to a host of reflections,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to set them down here. I am afraid some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>commend this murder. I believe they will be guilty of a heinous sin.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ought to abandon such fanciful ideas. More about this later.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UFFRAGIST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19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women who have been demanding the franchise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a wonderful show. They are not deterred by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Some of these ladies have suffered in health, but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the struggle. Every day a number of them keep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night near Parliament gate with the intention of handing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of Mr. Asquith. This is no ordinary courage. What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they must have ! A great many women have been ruined,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are being ruined, in this struggle, but they do not yield.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has gone on for a longer time than ours. We can learn quite </w:t>
      </w:r>
      <w:r>
        <w:rPr>
          <w:rFonts w:ascii="Times" w:hAnsi="Times" w:eastAsia="Times"/>
          <w:b w:val="0"/>
          <w:i w:val="0"/>
          <w:color w:val="000000"/>
          <w:sz w:val="22"/>
        </w:rPr>
        <w:t>a few things and draw much inspiration from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PRIVATE SECRETARY TO LORD CREWE</w:t>
      </w:r>
    </w:p>
    <w:p>
      <w:pPr>
        <w:autoSpaceDN w:val="0"/>
        <w:autoSpaceDE w:val="0"/>
        <w:widowControl/>
        <w:spacing w:line="320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1909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OLONIES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the Secretary to the South Africa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has already reported to the Right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the arrival of a delegation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British Indians in the Transvaal.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consists of Mr. Hajee Habib of Pretoria, merchant and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pretoria Anjuman Islam and myself, two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been arrested and imprisoned under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Act before their departure.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have purposely refrained from seeking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His Lordship, because we are endeavouring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to secure a settlement of the difficult question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us here, without having to trouble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as the Conference regarding the South African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commences to-day, we consider it desirable that we should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attention to the fact that the Transvaal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involved untold suffering to British Indians in that Colony,and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still continues to cause grave anxiety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leaders.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stage we are desirous of avoiding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question, so as to facilitate a private settlement.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be deeply grateful to His Lordship if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grant us a private interview, so as to enable us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date before His Lordship.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48" w:after="0"/>
        <w:ind w:left="0" w:right="8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4951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LORD AMPTHILL</w:t>
      </w:r>
    </w:p>
    <w:p>
      <w:pPr>
        <w:autoSpaceDN w:val="0"/>
        <w:autoSpaceDE w:val="0"/>
        <w:widowControl/>
        <w:spacing w:line="320" w:lineRule="exact" w:before="10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92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July 21, 1909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obliged to Your Lordship for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inst. I am very sorry for the proper address not being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fact is, I have a special index of addresses,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when the deputation was last here. Miss Polak, who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new to the work, looked up the index book and took down from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`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M. Cachalia and V. A. Chettiar;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 on Kheda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situation”, 28-3-1918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an interview with Lord Ampthill on July 14, and seems sub-</w:t>
      </w:r>
      <w:r>
        <w:rPr>
          <w:rFonts w:ascii="Times" w:hAnsi="Times" w:eastAsia="Times"/>
          <w:b w:val="0"/>
          <w:i w:val="0"/>
          <w:color w:val="000000"/>
          <w:sz w:val="18"/>
        </w:rPr>
        <w:t>sequently to have addressed him a letter which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three addresses given against your name the first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put in there from a directory. The Bedford address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on the list, but as the work has been done somewhat under </w:t>
      </w:r>
      <w:r>
        <w:rPr>
          <w:rFonts w:ascii="Times" w:hAnsi="Times" w:eastAsia="Times"/>
          <w:b w:val="0"/>
          <w:i w:val="0"/>
          <w:color w:val="000000"/>
          <w:sz w:val="22"/>
        </w:rPr>
        <w:t>pressure, she hurriedly took the first, hence the mistake.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Your Lordship that Mr. Merriman’s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discouraging. At the same time, I respectfully venture to think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you could come in personal contact with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politicians, it will be useful for future action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Imperial work that you, as President of the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Committee, are engaged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that, under the Union , a great deal of trouble </w:t>
      </w:r>
      <w:r>
        <w:rPr>
          <w:rFonts w:ascii="Times" w:hAnsi="Times" w:eastAsia="Times"/>
          <w:b w:val="0"/>
          <w:i w:val="0"/>
          <w:color w:val="000000"/>
          <w:sz w:val="22"/>
        </w:rPr>
        <w:t>is in store for British Indians throughout South Africa.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Mr. Sauer, to whom also I wrote,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reply, from which I assume he retains still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that he did on board.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Your Lordship for offering to see Sir W. Lee-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Warner. I can well understand the pressure on your valuable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matter for grateful satisfaction to all who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Lordship, as it is to my colleague and myself, that amid your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you find time to give so much attention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in the Transvaal and other parts of South Africa.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addressed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Private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 of Crewe asking for a private interview, and a similar application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gone forward to the Private Secretary to Lord Morley.</w:t>
      </w:r>
    </w:p>
    <w:p>
      <w:pPr>
        <w:autoSpaceDN w:val="0"/>
        <w:autoSpaceDE w:val="0"/>
        <w:widowControl/>
        <w:spacing w:line="220" w:lineRule="exact" w:before="66" w:after="0"/>
        <w:ind w:left="0" w:right="6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beg to remain,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Lordship’s obedient servant,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MPTHILL</w:t>
      </w:r>
      <w:r>
        <w:rPr>
          <w:rFonts w:ascii="Times" w:hAnsi="Times" w:eastAsia="Times"/>
          <w:b w:val="0"/>
          <w:i w:val="0"/>
          <w:color w:val="000000"/>
          <w:sz w:val="20"/>
        </w:rPr>
        <w:t>, G. C.</w:t>
      </w:r>
      <w:r>
        <w:rPr>
          <w:rFonts w:ascii="Times" w:hAnsi="Times" w:eastAsia="Times"/>
          <w:b w:val="0"/>
          <w:i w:val="0"/>
          <w:color w:val="000000"/>
          <w:sz w:val="20"/>
        </w:rPr>
        <w:t>S. I., G. C. I. 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URZON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URZON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S.N. 4953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22-7-1909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 Lord Crewe”, 20-7-1909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“SOUTH AFRICA”</w:t>
      </w:r>
    </w:p>
    <w:p>
      <w:pPr>
        <w:autoSpaceDN w:val="0"/>
        <w:autoSpaceDE w:val="0"/>
        <w:widowControl/>
        <w:spacing w:line="252" w:lineRule="exact" w:before="132" w:after="0"/>
        <w:ind w:left="52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your leading article in the current number, you state that: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of Natal and Transvaal fame, admits that the campaign of himself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his friends will be dictated by sympathisers in England, whose names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are unfortunately associated with the dangerous movement in India,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has been brought into such startling prominence of late.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allow me to say in reply that what 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Reuter’s Agent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our movements will be guided by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be given us by Lord Ampthill and his Committee.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aware that Lord Ampthill or his colleagues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what you call “the dangerous movement in India”.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for passive resisters there can be no dictation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consciences. They are under solemn obligation to secure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justly entitled to, and, in their endeavour to do so,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undergo personal suffering to any extent,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death. The test of true passive resistance is sacrifice of self </w:t>
      </w:r>
      <w:r>
        <w:rPr>
          <w:rFonts w:ascii="Times" w:hAnsi="Times" w:eastAsia="Times"/>
          <w:b w:val="0"/>
          <w:i w:val="0"/>
          <w:color w:val="000000"/>
          <w:sz w:val="22"/>
        </w:rPr>
        <w:t>and not of others.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H. S. L. POLAK</w:t>
      </w:r>
    </w:p>
    <w:p>
      <w:pPr>
        <w:autoSpaceDN w:val="0"/>
        <w:autoSpaceDE w:val="0"/>
        <w:widowControl/>
        <w:spacing w:line="252" w:lineRule="exact" w:before="132" w:after="0"/>
        <w:ind w:left="521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very startling to report. Mr. Ameer Ali who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Richard, came over yesterday to the hotel and he seemed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hopeful. Sir William Lee-Warner and Mr. Morison were also at the </w:t>
      </w:r>
      <w:r>
        <w:rPr>
          <w:rFonts w:ascii="Times" w:hAnsi="Times" w:eastAsia="Times"/>
          <w:b w:val="0"/>
          <w:i w:val="0"/>
          <w:color w:val="000000"/>
          <w:sz w:val="22"/>
        </w:rPr>
        <w:t>hotel, but they merely wanted to understand the true 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copy of a letter from Lord Ampthill,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speaks for itself. I have applied for a private interview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as also with the Secretary of State for India.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Morning Post </w:t>
      </w:r>
      <w:r>
        <w:rPr>
          <w:rFonts w:ascii="Times" w:hAnsi="Times" w:eastAsia="Times"/>
          <w:b w:val="0"/>
          <w:i w:val="0"/>
          <w:color w:val="000000"/>
          <w:sz w:val="22"/>
        </w:rPr>
        <w:t>a statement to the effect that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Reuter”, 10-7-1909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differential Asiatic legislation will be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and Council and not in the hands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I do not know what this means; it may mean much or it may </w:t>
      </w:r>
      <w:r>
        <w:rPr>
          <w:rFonts w:ascii="Times" w:hAnsi="Times" w:eastAsia="Times"/>
          <w:b w:val="0"/>
          <w:i w:val="0"/>
          <w:color w:val="000000"/>
          <w:sz w:val="22"/>
        </w:rPr>
        <w:t>mean little.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Merriman, to whose letter Lord Ampthill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reference, states that, beyond expressing the wish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legislation repellent to the Liberal principles which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statesmen pretended to profess, he would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We have seen Stead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too has promised to see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Smuts. I need not worry you with the names of others whom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By the time this letter reaches you, the result of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will have been known; I therefore do not want to forecast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you will cable your arrival in India. It is a pity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name of the steamer by which you were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However, I am sending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Daphtary with a view to his </w:t>
      </w:r>
      <w:r>
        <w:rPr>
          <w:rFonts w:ascii="Times" w:hAnsi="Times" w:eastAsia="Times"/>
          <w:b w:val="0"/>
          <w:i w:val="0"/>
          <w:color w:val="000000"/>
          <w:sz w:val="22"/>
        </w:rPr>
        <w:t>making some arrangements in advance.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 will be here the day after to-morrow. Mater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apartments—two bedrooms and one sitting room for </w:t>
      </w:r>
      <w:r>
        <w:rPr>
          <w:rFonts w:ascii="Times" w:hAnsi="Times" w:eastAsia="Times"/>
          <w:b w:val="0"/>
          <w:i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They will be fixed up there but will take their meals with Mater.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appears to me to be a very serviceable arrangement, and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 complete rest. The weather just now is very fine and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prove very suitable for the children.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forgot to mention to you the name of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Bhandar-kar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is, as you know, one of the greatest Sanskrit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age. I am sure you will go to Poona; you should then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see him; you may even draw him out of his seclusion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but, in any case, it would be better for you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him. You should also see Mr. Nazar’s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son. His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>Girgaum.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copy of the list of those who took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banquet to the Ottoman Parliament delegates. The function was </w:t>
      </w:r>
      <w:r>
        <w:rPr>
          <w:rFonts w:ascii="Times" w:hAnsi="Times" w:eastAsia="Times"/>
          <w:b w:val="0"/>
          <w:i w:val="0"/>
          <w:color w:val="000000"/>
          <w:sz w:val="22"/>
        </w:rPr>
        <w:t>brilliant but I came away from it much saddened. The banqueting hall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 T. Stead (1849-1912); eminent publicist and editor of </w:t>
      </w:r>
      <w:r>
        <w:rPr>
          <w:rFonts w:ascii="Times" w:hAnsi="Times" w:eastAsia="Times"/>
          <w:b w:val="0"/>
          <w:i/>
          <w:color w:val="000000"/>
          <w:sz w:val="18"/>
        </w:rPr>
        <w:t>Review of Reviews.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Ramakrishna Gopal Bhandarkar (1837-1925); orientalist, Sanskrit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scholar and social reformer; author of several books on religion and history.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Mansukhlal Hiralal Nazar, first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colleague. He died in 1906;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“Mansukhlal Hiralal Nazar”, 27-1-1906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crowded; the dinner took nearly three hours. The fumes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wine-glasses and the smoke from the cigars or cigarettes, smoked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three hundred guests, had a most depressing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then involuntarily called it “refined savagery”,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of the scene described by poets at banquets held by </w:t>
      </w:r>
      <w:r>
        <w:rPr>
          <w:rFonts w:ascii="Times" w:hAnsi="Times" w:eastAsia="Times"/>
          <w:b w:val="0"/>
          <w:i w:val="0"/>
          <w:color w:val="000000"/>
          <w:sz w:val="22"/>
        </w:rPr>
        <w:t>Rakshasa.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case that was sent you last week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published. The summary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revised; I enclose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herewith, as also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Professor Gokhale.</w:t>
      </w:r>
    </w:p>
    <w:p>
      <w:pPr>
        <w:autoSpaceDN w:val="0"/>
        <w:autoSpaceDE w:val="0"/>
        <w:widowControl/>
        <w:spacing w:line="240" w:lineRule="exact" w:before="14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 S. N. 4956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G. K. GOKHALE</w:t>
      </w:r>
    </w:p>
    <w:p>
      <w:pPr>
        <w:autoSpaceDN w:val="0"/>
        <w:autoSpaceDE w:val="0"/>
        <w:widowControl/>
        <w:spacing w:line="320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1909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reaches you, Mr. Polak will have been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here is very difficult; this, however, will be no news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mention it by way of introduction, in order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>ask you if you can spare the time to give special attention to it.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that our leaders should realize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struggle. Mr. Polak has been sent as a missionary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work. We will continue to suffer in the Transvaal until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but we have a right to expect much more than we have yet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the Motherland.</w:t>
      </w:r>
    </w:p>
    <w:p>
      <w:pPr>
        <w:autoSpaceDN w:val="0"/>
        <w:autoSpaceDE w:val="0"/>
        <w:widowControl/>
        <w:spacing w:line="24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Polak’s work is very difficult. I have asked him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him-self unreservedly under your instructions and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spare yourself in making his work as light as possible.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by private negotiations to arrive at a settlement,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Mr. Smuts too well to put much faith in these negotiations.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time we may be obliged to take public action, and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absolutely necessary for India to support our prayer, if we </w:t>
      </w:r>
      <w:r>
        <w:rPr>
          <w:rFonts w:ascii="Times" w:hAnsi="Times" w:eastAsia="Times"/>
          <w:b w:val="0"/>
          <w:i w:val="0"/>
          <w:color w:val="000000"/>
          <w:sz w:val="22"/>
        </w:rPr>
        <w:t>are to do anything at all. May I look to you to do whatever you may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28-3-1918.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Press”, 5-11-1909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seems to have been dated and despatched the next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necessary?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summary of a longer statement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and that will be published immediately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is known—provided they are unsuccessful.</w:t>
      </w:r>
    </w:p>
    <w:p>
      <w:pPr>
        <w:autoSpaceDN w:val="0"/>
        <w:autoSpaceDE w:val="0"/>
        <w:widowControl/>
        <w:spacing w:line="220" w:lineRule="exact" w:before="66" w:after="0"/>
        <w:ind w:left="0" w:right="5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9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ROFESSOR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OKHALE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M.L.C.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OONA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G.N. 4110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MRS. VOGL</w:t>
      </w:r>
    </w:p>
    <w:p>
      <w:pPr>
        <w:autoSpaceDN w:val="0"/>
        <w:autoSpaceDE w:val="0"/>
        <w:widowControl/>
        <w:spacing w:line="256" w:lineRule="exact" w:before="12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July 23, 1909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MRS. VOGL,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tells me that you were present at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meeting. I was delighted to have the news.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impart your own enthusiasm to them and I know also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they appreciate the sympathy of their European sisters.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Schlesin will give you all the information about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will therefore close, with my thanks to you for your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regard[s] to both you and Mr. Vogl.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more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simply ask for them at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3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0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Mrs. Polak arrives today.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  <w:tr>
        <w:trPr>
          <w:trHeight w:hRule="exact" w:val="898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Gandhiji: C. W. 4408 Courtesy:  Arun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00" w:lineRule="exact" w:before="3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 had a long talk with Gokhale, and in his letter of August 14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“He is not hopeful, but is putting the whole of his energies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organisation at my disposal. Agrees to necessity of meeting. Promises to work on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P[herozeshah] M[ehta] who is holding back. Maps out itinerary—Bombay, Poona,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Surat, Baroda, Ahmedabad, Madras, Calcutta, U.P. etc., etc. Will arrange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>for the future. Wonderful man, has most accurate knowledge of facts and principles.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Huge admirer of yours. Is worn out with overwork, worry and malaria fever.”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Vogl conducted classes for Indian women an organized Indian Bazaars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Johannesburg. She, as also her husband, a draper, took keen interest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LONDON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AJID</w:t>
      </w:r>
    </w:p>
    <w:p>
      <w:pPr>
        <w:autoSpaceDN w:val="0"/>
        <w:autoSpaceDE w:val="0"/>
        <w:widowControl/>
        <w:spacing w:line="240" w:lineRule="exact" w:before="1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was arranged in honour of Syed Abdul Majid, LL.D.,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proceeding to India in a few days. Mr. Hajee Habib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it by invitation. An occasion offering itself,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the Transvaal problem. Dr. Syed Abdul Majid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[for us] in India. Some whites were also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function. Mr. Ritch, too, attended.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TTOMAN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ARTY</w:t>
      </w:r>
    </w:p>
    <w:p>
      <w:pPr>
        <w:autoSpaceDN w:val="0"/>
        <w:autoSpaceDE w:val="0"/>
        <w:widowControl/>
        <w:spacing w:line="240" w:lineRule="exact" w:before="1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members of the Turkish Parliament have arrived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with the intention of meeting prominent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nation. A dinner was given in their honour in Hotel Cecil.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members, the chief is Mr. Tallat. Others include Mustafa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Arif Bey, Jawad Bey, Dr. Reeza Taufik Bey, Mehmen Ali Bey,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Zuberzade, Ahmed Pasha, Mighat Bey, Suleman Khustani, Nazim </w:t>
      </w:r>
      <w:r>
        <w:rPr>
          <w:rFonts w:ascii="Times" w:hAnsi="Times" w:eastAsia="Times"/>
          <w:b w:val="0"/>
          <w:i w:val="0"/>
          <w:color w:val="000000"/>
          <w:sz w:val="22"/>
        </w:rPr>
        <w:t>Mazalian Effendi, Sassoon Effendi and Fazal Arif Effendi.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party must have been attended by nearly 300 persons.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Earl of Oslo was in the chair. Lord Curzon was also present. About 50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attended. Among them were Mr. Justice Ameer Ali, Nawab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Imd-ul-Mulk Syed Hussain Bilgrami, Major Syed Hussain, Sir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Muncherji Bhownag-gree and others.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was the principal speaker. Mr. Suleman Khustani,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replied on behalf of the Turkish members, is a Christian. He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in the Turkish Empire all enjoyed equal rights.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HINGRA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ASE</w:t>
      </w:r>
    </w:p>
    <w:p>
      <w:pPr>
        <w:autoSpaceDN w:val="0"/>
        <w:autoSpaceDE w:val="0"/>
        <w:widowControl/>
        <w:spacing w:line="240" w:lineRule="exact" w:before="1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Madanlal Dhingra’s case came up for hearing today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23rd). We were no permitted not be present in the court. Since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Dhingra did not put up any defence, the case did not take much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only stated that he had done the deed for the good of his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did not regard it as a crime. The presiding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him to death. I have already given my views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assassination.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Dhingra’s statement, according to me, argues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childishness or mental derangement. Those who incited him to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called to account in God’s court, and are also guilty in the eyes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“London”, After 16-7-1909.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HADOW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HINGRA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ASE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Dhingra’s case has led to Government action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Sociologist.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journal had published a categorical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homicide for the good of one’s country was no murder.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printer, poor man, has been sentenced to four months’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printing such a violent article. The man who has been sentenced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poor, innocent Englishman, who was entirely ignorant [of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printing]. The authors are in Paris, and hence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get at them. Such acts will not advance the progress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So long as the people do not throw up men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invite the utmost suffering on themselves, India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prosper.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EPUTATION</w:t>
      </w:r>
    </w:p>
    <w:p>
      <w:pPr>
        <w:autoSpaceDN w:val="0"/>
        <w:autoSpaceDE w:val="0"/>
        <w:widowControl/>
        <w:spacing w:line="28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deputation is due to arrive next week. By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 Act will have been passed. The conference over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session. It is not likely to propose any important modifications.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amendment of the existing laws relating to the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will be kept within the jurisdiction of the Union Parliament.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nothing. If not actual death, it is something very much like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the Natal deputation is arriving too late. Even otherwise,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much could have been achieved.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BDURRAHMAN</w:t>
      </w:r>
    </w:p>
    <w:p>
      <w:pPr>
        <w:autoSpaceDN w:val="0"/>
        <w:autoSpaceDE w:val="0"/>
        <w:widowControl/>
        <w:spacing w:line="280" w:lineRule="exact" w:before="1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Abdurrahman has been working very hard. He has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even with Lord Crewe. But it does not seem likely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anything. Mr. Schreiner has been striving hard.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 his honour on the 27th in the Hotel, from where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UNDER SECRETARY FOR COLONIES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HITEHALL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S. 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23rd instant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24316/1909—I have the honour to state that my colleague and I,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will, in view of the approaching unification of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His Lordship the position of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it arises from, and is affected by, the voluntary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Indians in the Transvaal have undergone and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undergoing. It was the wish of the majority of those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too weak to put up with physical suffering or to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loss, have yielded obedience to the Asiatic Registration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nevertheless do not like, that we should proceed to London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the presence in London of the chief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lay before His Lordship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the hope of securing friendly intervention and thereby,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ending a situation that has caused untold 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innocent British Indians.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have, for the past two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months, been moving the transvaal Government to repeal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Registration Act of 1907, and so remove the humiliation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upon them, and to respect the status of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desiring to enter the Transvaal in accordance with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and in a manner similar to that obtaining in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of Good Hope and the other British Colonies.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hope that His Lordship will be pleased to give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laying the case before him personally, and so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we have been specially sent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 the Transvaal.</w:t>
      </w:r>
    </w:p>
    <w:p>
      <w:pPr>
        <w:autoSpaceDN w:val="0"/>
        <w:autoSpaceDE w:val="0"/>
        <w:widowControl/>
        <w:spacing w:line="220" w:lineRule="exact" w:before="6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4958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W. P. SCHREINER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1909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President of the Pretoria Anjuman-e-Islam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as you may be aware, are in London as a deputation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British Indians in connection with the struggle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now gone on in that Colony for the last two years and a half.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heard a great deal about your noble and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connection with the welfare of the coloured races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under the Draft South Africa Act.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kindly appoint a time, my colleague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make your acquaintance and pay our respects to you</w:t>
      </w:r>
    </w:p>
    <w:p>
      <w:pPr>
        <w:autoSpaceDN w:val="0"/>
        <w:autoSpaceDE w:val="0"/>
        <w:widowControl/>
        <w:spacing w:line="220" w:lineRule="exact" w:before="6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80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faithfully,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W. P.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CHREINER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RAFALGAR SQUARE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ORLEY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W. C.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 w:num="2" w:equalWidth="0">
            <w:col w:w="3832" w:space="0"/>
            <w:col w:w="26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26" w:right="1402" w:bottom="478" w:left="1440" w:header="720" w:footer="720" w:gutter="0"/>
          <w:cols w:num="2" w:equalWidth="0">
            <w:col w:w="3832" w:space="0"/>
            <w:col w:w="26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BC. 112 file 12 (3.1). Courtesy: University Library, Cape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Town, South Africa.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DEPUTATION NOTES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[–IV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1909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reported last week that we met Sir William Lee-Warner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Morison in the hotel where we are staying. They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sympathy. Afterwards we met Major Syed Hussain Bilgrami.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agreed to do his best. We also saw, through the good offices of </w:t>
      </w:r>
      <w:r>
        <w:rPr>
          <w:rFonts w:ascii="Times" w:hAnsi="Times" w:eastAsia="Times"/>
          <w:b w:val="0"/>
          <w:i w:val="0"/>
          <w:color w:val="000000"/>
          <w:sz w:val="22"/>
        </w:rPr>
        <w:t>Miss Winterbottom, a lady named Mrs. Tedman. She has married a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Philip Schreiner (1857-1919); politician and barrister;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for Union of South Africa in England, 1914; twice Attorney-General; </w:t>
      </w:r>
      <w:r>
        <w:rPr>
          <w:rFonts w:ascii="Times" w:hAnsi="Times" w:eastAsia="Times"/>
          <w:b w:val="0"/>
          <w:i w:val="0"/>
          <w:color w:val="000000"/>
          <w:sz w:val="18"/>
        </w:rPr>
        <w:t>Prime Minister of Cape Colony, 1898-1900.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“Deputation’s Voyage[-I] After 23-6-1909, “Deputation Notes [—VIII]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21-8-1909.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the title of this and the subsequent dispatches was changed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“Deputation’s Voyage” to “English Deputation’s Voyage”, as another series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“Indian Deputation’s Voyage” had commenced.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Dutchman. Mr. Tedman works for a Dutch newspaper there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knows General Botha and others. He has promised to see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Botha. We also called on a journalist named Mr. Brown, who had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helpful during the previous deputation [in 1906].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Parsi Anjuman gave a dinner in honour of one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Bhedwar, a Parsi barrister, with Sir Muncherji in the chair. We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invited to attend the function. [Several] Indians made speeches 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 promising to help us. We, too, as also Mr. Ritch, were given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opportunity to say a few words on the subject.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an interview with Mr. Stead,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 good terms with General Smuts and has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>see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met Mr. Gupta and Nawab Imd-ul-Mulk Syed Hussain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Bilgrami, members of the India Office. We have explained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meetings with others also, but these, being unimportant,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reporting.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advised by Lord Ampthill, we have requested Lord Crewe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Lord Morley to fix time for interviews with them.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from Lord Crewe, asking us to give reasons why we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We have sent a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an interview will be granted or </w:t>
      </w:r>
      <w:r>
        <w:rPr>
          <w:rFonts w:ascii="Times" w:hAnsi="Times" w:eastAsia="Times"/>
          <w:b w:val="0"/>
          <w:i w:val="0"/>
          <w:color w:val="000000"/>
          <w:sz w:val="22"/>
        </w:rPr>
        <w:t>not will be known next week.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experience I have of meeting so-called big 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 who are really great, the more disgusted I feel after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meet-ing. All such efforts are no better than pounding chaff.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appears preoccupied with his own affairs.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positions of power show little inclination to do justice.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concern is to hold on to their positions. We have to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in arranging for an interview with one or two persons.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the person concerned, wait for his reply, acknowledge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to his place. One may be living in the north and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south. Even after all this fuss, one cannot be very hopeful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outcome. If considera-tions of justice had any appeal,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[what we want] long before now. The only possibility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concessions may be granted through fear. It can give no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to a satyagrahi to have to work in such conditions.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will be far better to submit to still further suffering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exhaust ourselves in such efforts and waste so much money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them. If, in spite of the difficulties, our demands are conceded, I shall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we had suffered enough to have earned the concessions.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conceded,I shall believe that still more sacrifices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for. I can think of no course so wonderfully effective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suffering. Even the most powerful orators cannot protest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as [such] suffering can. Suffering is bound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redress. Those who are pre- pared to suffer need not advertise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believe, It will speak for itself. Accordingly. I advise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have suffering as his companion. Everything else is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bubbles in water. Do not expect much from the deputation.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that there is no help like self-help, and ready for gaol. </w:t>
      </w:r>
      <w:r>
        <w:rPr>
          <w:rFonts w:ascii="Times" w:hAnsi="Times" w:eastAsia="Times"/>
          <w:b w:val="0"/>
          <w:i w:val="0"/>
          <w:color w:val="000000"/>
          <w:sz w:val="22"/>
        </w:rPr>
        <w:t>That way alone lies victory.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cables received from other towns have been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Office and the India Office.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NOPPORTUNE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believes that the deputation has arrived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inopportune time. In no more than a few days, all the important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left London. They take a holiday in the month of August.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difficult to undertake any public activity.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awkward, to be sure, but the circumstances would not have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deputation at some other time. It was necessary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here just when the others from South Africa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And the upshot of it is that, if the private moves bear no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precious little possibility of gaining anything through public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LORD AMPTHILL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1909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LORD,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Your Lordship for your letter of the 24th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put the interpretation you have upon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from Mr. Sauer,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 simply informed him that Your Lordship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had felt that they could not profitably work in that quarter.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write to him. I am, therefore, rather inclined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still in the same receptive mood that I found him 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board. I told Your Lordship that Mr. Sauer was more enthusiastic than </w:t>
      </w:r>
      <w:r>
        <w:rPr>
          <w:rFonts w:ascii="Times" w:hAnsi="Times" w:eastAsia="Times"/>
          <w:b w:val="0"/>
          <w:i w:val="0"/>
          <w:color w:val="000000"/>
          <w:sz w:val="22"/>
        </w:rPr>
        <w:t>Mr. Merriman.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 and I have just returned from a private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Morley. His Lordship gave us a very sympathetic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he would write to Lord Crewe, and on my suggestion,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discuss the question with Mr. Smuts. Lord Crewe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an appointment, but he has asked us to reduce to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we would discuss at the interview, if granted. The letter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points went forward on Saturday.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Richard Solomon has sent a confidential note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discussed the whole question with Mr. Smuts, but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some time before General Smuts decides, as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 with the conference work. As I know Mr. Smuts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this delay is somewhat ominous, because he has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off friends who have approached him on inconvenient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we, apart from an interview with Lord Morley and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Crewe—if it is granted, make a written submission,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quite ready.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refrained from having it printed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 because of the negotiations that are going on,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negotiations virtually enforce silence upon us,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apply to the friends of the cause. Would not the purpose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if Your Lordship wrote, or several public men jointly wrote,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urging him to use his good offices with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 signalize the advent of the Union, by granting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concessions to British Indians in the Transvaal, who have suffered so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Under Secretary for Colonies”, 24-7-1909.</w:t>
      </w:r>
    </w:p>
    <w:p>
      <w:pPr>
        <w:autoSpaceDN w:val="0"/>
        <w:autoSpaceDE w:val="0"/>
        <w:widowControl/>
        <w:spacing w:line="218" w:lineRule="exact" w:before="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unaware of the fact that Gandhiji had already prepared a statement,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Ampthill, in his letter of July 24, had suggested to Gandhiji: “you should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 very brief and explicit statement of your demands for submission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of the Imperial and Colonial Governments and for the information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at large. Such a document must necessarily be very brief and, if I were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advise, I should say that the reasons which you give in support of your demand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lay stress on the desirability of ending a quarrel which all must in their hearts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deplore and of enabling His Majesty’s Indian subjects in the Transvaal to share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rejoicing over the union of South Africa. You could then send this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Majesty’s Ministers, to the Colonial representatives in this country,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so terribly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 may have noticed that a deputation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Aborigines’ Protection Society was to have waited upon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Premiers and other public men, and that it did not so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Sir Charles Dilke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who was to have led the deputation,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accept the time that was appointed by these gentlemen.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feeling that, if Your Lordship were still to seek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dis-cussion with Mr. Merriman and Mr. Sauer or, failing them,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Botha and Smuts, it cannot but be good. May I also state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largely within the power of Sir George Farrar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Fitzpatrick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bring about a settlement,and if Your Lordship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see them, I am sure a way would be opened to a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venture to invite Your Lordship’s special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number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contains three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facts about the Indian deputation.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Lordship will pardon me for encroaching upon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4960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8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this in his letter of July 28, Lord Ampthill observed: “I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am right in saying that there is no question of altering the South Africa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does not touch the problem at all. All that is wanted is that the passage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through Parliament should be signalized by an announcement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 that they intend by a conspicuous act of grace to put an end to </w:t>
      </w:r>
      <w:r>
        <w:rPr>
          <w:rFonts w:ascii="Times" w:hAnsi="Times" w:eastAsia="Times"/>
          <w:b w:val="0"/>
          <w:i w:val="0"/>
          <w:color w:val="000000"/>
          <w:sz w:val="18"/>
        </w:rPr>
        <w:t>the difficulty and remove the Indian grievance.”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Charles Wentworth Dilke (1843-1911); politician, writer,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Under Secretary for Foreign Affairs, 1880-2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(1859-1915); a mine-owner an legislator of the Transvaal; served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War, 1899-1900; a leading member of the Progressive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(1862-1931); a mining magnate, author of several books on South Africa,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member of the Progressive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addressed by the Transvaal Indians to the Queen,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 and the President of the Bengal Chamber of Commerce.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XV.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PRIVATE SECRETARY TO LORD MORLEY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60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BLE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ECRETARY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TATE 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HITEHALL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S. W.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70" w:right="0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26, 1909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obliged if you will place the following before Lord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Morley: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private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His Lordship was graciously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grant to Mr. Hajee Habib and myself, I was unable,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of time, to say all I had intended to . I wish, therefore,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my colleague and myself to state that the two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between the Transvaal Government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community—namely, the repeal of the Asiatic Act and the guarding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status of educated British Indians on a basis similar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the other Colonies, are the questions which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paramount importance, because of the solemn covenant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community. This, however, does not mean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not feel aggrieved about the other disabilities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such, for instance, as the prohibition to hold landed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property, riding on the tramcars, etc.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however,feel that these questions are not those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suffered imprisonment or suffered such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as it has for the removal of those two grievances.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will, however, continue to adopt the means they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adoptedfor the removal of the other disabilities. But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above. named have been separated from the others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terrible suffering that they have involved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involve until a proper settlement is arrived 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trust that Lord Morley will be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give special attention to this matter and, by his friendly offices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those whose interests are in his keeping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settlement.</w:t>
      </w:r>
    </w:p>
    <w:p>
      <w:pPr>
        <w:autoSpaceDN w:val="0"/>
        <w:autoSpaceDE w:val="0"/>
        <w:widowControl/>
        <w:spacing w:line="220" w:lineRule="exact" w:before="46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291/142; also, from a photostat of the typewritten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 copy: S. N. 4961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had taken place earlier in the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DEPUTATION NOTES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–V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26,1909]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very few interviews during this week. Most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was spent in writing letters and meeting all sorts of people.</w:t>
      </w:r>
    </w:p>
    <w:p>
      <w:pPr>
        <w:autoSpaceDN w:val="0"/>
        <w:autoSpaceDE w:val="0"/>
        <w:widowControl/>
        <w:spacing w:line="32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OST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MPORTANT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NTERVIEW</w:t>
      </w:r>
    </w:p>
    <w:p>
      <w:pPr>
        <w:autoSpaceDN w:val="0"/>
        <w:autoSpaceDE w:val="0"/>
        <w:widowControl/>
        <w:spacing w:line="260" w:lineRule="exact" w:before="1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Lord Morley.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saw us in his private capacity. It is difficult to say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reply was satisfactory or not. I shall only say that he has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>to help.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Ampthill has been striving hard. What he has been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private, so that I shall write nothing about it. He is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a settlement will be reached. We are in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him. We must now await the outcome. I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letter that something will be known next week. If so,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conveyed through cable, so that perhaps the result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known by the time this article appears in print.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outcome be satisfactory, it must not be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>any very strong pressure applied in England, but only to our gaol-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Anyone here can easily see this. Every white who hears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 is struck with admiration. Voluntary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cannot but have a powerful effect. This has been my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again and again.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Hajee Habib, Mr. Abdul Caadir and I were invited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Smith’s. Everyone there was talking about the same thing,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gaol-going The very mention of gaol-going impressed people.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drawing nearer every day when no one, whether black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white, will suc-ceed in obtaining a hearing by merely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petitions. If I am rig-ht,then, no force in the world can compare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force, that is to say, with satyagraha. I therefore wish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fill the gaols if, by the time this letter is published,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no decision or solution.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August 9, a number of Indian friends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It is my request to all of them to be fearless and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>gaol. Let them not betray the pledge they have taken. Such is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had taken place on July 26;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Ampthill”, 26-7-1909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prevailing wind all over the world; everyone, young or old, feels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 of patriotism. Much evil [often] results from this.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embrace satyagraha will alone be able to serve with the right kind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devotion.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28-8-1909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LORD AMPTHILL</w:t>
      </w:r>
    </w:p>
    <w:p>
      <w:pPr>
        <w:autoSpaceDN w:val="0"/>
        <w:autoSpaceDE w:val="0"/>
        <w:widowControl/>
        <w:spacing w:line="320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1909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Muncherjee wrote privately to General Smuts requesting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General Smuts has offered to send him an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pressure on his time is relieved. This may mean much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but, as it may also mean that General Smuts intends by delaying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to prevent a public discussion of our mission,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come to circulate our statement and let the authorities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public know what our mission is. Sir Muncherjee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 with this but is insistent on it, but, as in my letter of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inst., I have expressed the contrary opinion, I consider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 new phase before Your Lordship and request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desirability of publishing the statement. May I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telegraphic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Mr. Ritch’s letter about holding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venture to think that a Committee meeting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4966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Ampthill sent a telegram next day to Gandhiji, reading: “Have written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in reply to your letter of yesterday.” In his letter, he deprecated publication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XVII.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Lord Ampthill felt that a Committee meeting would serve no useful purpose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moment. In his letter of July 28 to L. W. Ritch, he wrote: “I am giving hours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to this business daily but I have no time for any unnecessary meeting; if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for a meeting should arise I shall let you know at once. Mr. Gandhi’s mere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LORD AMPTHILL</w:t>
      </w:r>
    </w:p>
    <w:p>
      <w:pPr>
        <w:autoSpaceDN w:val="0"/>
        <w:autoSpaceDE w:val="0"/>
        <w:widowControl/>
        <w:spacing w:line="320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1909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obliged to Your Lordship for the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are taking over the Indian cause in the Transvaal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your own. Immediately on reading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nothing would be done without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Lordship and that I was writing this letter and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should explain that most of the letters, which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like to write myself, are dictated, because I write,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>to confess, a very indifferent and illegible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 and I are very pleased to find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the distinguished men whom you have mentioned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statement in proof form because, in anticipation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Lordship’s approval, it was sent to the printers yesterday,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published or submitted without consultation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Lordship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Act of 1907 is repealed and a promise given that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will be admitted to the Transvaal annually in the way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proposed, I would certainly be contented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me by Lord Morley also. May I [hope that the matter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reconsidered by the]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Transvaal Parliament or the Provincial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case may be, and that the Immigration Law will be amended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leave it open for Indians of great culture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education test. The number will be limited to six,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law itself, but it will be limited or regulated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action, that is to say, by the imposing of a severe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test so that the lmmigration Officer will pass only six Indians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Ampthill’s Letter to Gandhiji, 28-7-1990.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telegram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being mutilated, some words are missing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 line is missing. The words in square brackets have been conjectured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light of the context.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one year. So far as immigration is con-cerned, such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will be free from any measure of regis-tration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identification, their identification being the examination,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pass at the border. The whole position, I believe, I have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Sir Richard Solomon and I believe, too,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undoubtedly are other grievances in the Transvaal,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prohibition to hold landed property, to ride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tramcars etc., and we will have to trouble the local authorities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Lord-ship for assistance in the matter, but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grie-vances which have brought the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the others is, that the former have entailed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involving untold suffering by us, and must continue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can help it, until the grieva-nces are redressed 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perishes in the attempt to have them re-dressed.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are of long standing; there is no solemn covenant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upon ourselves personal suffering in order to remove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wait for public opinion to mature and prejudice to die out,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reducing ourselves to penury and filling the Transvaal gaols.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me a test of Your Lordship’s very great interest [in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also, may I say, of your high-mindedness.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Will you excuse me for saying that I know of no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here, in South Africa or in India, who had so steadily,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defiantly, set his face against sedition—as I understand it— as I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part of my faith not to have anything to do with it, even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life. Most people, that is most Indians And Anglo-Indians,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detestation of bomb throwing and violence in words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unreasonable action. The movement in the Transvaal,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identified myself is an eloquent and standing protest in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methods. The test of passive resistance is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infliction of suffering on others. We have, therefore,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received a single farthing from “ the party of sedition”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else-where, but even if there was any offer, we should,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our principles, decline to receive it. We have hitherto made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not to approach the Indian public in India for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The accounts of the British Indian Association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 A statement of income and expenditure is published from</w:t>
      </w:r>
    </w:p>
    <w:p>
      <w:pPr>
        <w:autoSpaceDN w:val="0"/>
        <w:autoSpaceDE w:val="0"/>
        <w:widowControl/>
        <w:spacing w:line="220" w:lineRule="exact" w:before="3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 whole line is cut off.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 and is advertised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Doke,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Phillips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 notable men who are working in the Transvaal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know this fact most intimately. May I add, too, that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originated in South Africa was independent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India and that we have sometimes been bitterly assailed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of our Indian friends for pinning our faith to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pure and simple?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Lordship will pardon me for introducing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personal element, as also for the length of this letter,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unavoidable.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further elucidation or information be necessary,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add to the debt of gratitude to me by commanding [me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the same.]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points out that this explanation may not be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Lordship. He suggests my adding: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Law imposes an educational test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white or black. The severity of the test is left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of the Immigration Officer. There will not be,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same test for all. The officer, therefore, will set one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Europeans—and perhaps no test at all, as happens often in Natal—and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for Indians. The Courts will not interfere with such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discretion.General Smuts has said that the present Immigration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so wide a discretion as this to the Immigration Officer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be so, the law can easily be altered to extend the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to the necessary degree. I have already submitted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Dallow an amendment which, in my opinion, would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this. Mr. Smuts did not reject my amendment, but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consider it desirable to alter the law during that session (June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last). Armed with the necessary powers, the Immigration Officer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only six Indians under the educational test. If a seventh applied,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plough him by imposing a test impossible for him to pass, just </w:t>
      </w:r>
      <w:r>
        <w:rPr>
          <w:rFonts w:ascii="Times" w:hAnsi="Times" w:eastAsia="Times"/>
          <w:b w:val="0"/>
          <w:i w:val="0"/>
          <w:color w:val="000000"/>
          <w:sz w:val="22"/>
        </w:rPr>
        <w:t>as is done in Australia.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4968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Appendix VII.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Phillips, Congregational Minister in 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is damaged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H. S. L. POLAK</w:t>
      </w:r>
    </w:p>
    <w:p>
      <w:pPr>
        <w:autoSpaceDN w:val="0"/>
        <w:tabs>
          <w:tab w:pos="5590" w:val="left"/>
        </w:tabs>
        <w:autoSpaceDE w:val="0"/>
        <w:widowControl/>
        <w:spacing w:line="248" w:lineRule="exact" w:before="144" w:after="0"/>
        <w:ind w:left="52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July 30, 1909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visits have been paid during the last week and yet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deal of work has been done. Lord Ampthill has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well; he was in touch with Sir George Farrar, General Smuts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on the one hand and Lords Crewe, Morley, Lansdowne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Curzon on the other. He himself seems to be very hopeful.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copy of my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Muncherji, too, wrote asking for an interview with Smuts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promised to send him an appointment as soon as pressure upon </w:t>
      </w:r>
      <w:r>
        <w:rPr>
          <w:rFonts w:ascii="Times" w:hAnsi="Times" w:eastAsia="Times"/>
          <w:b w:val="0"/>
          <w:i w:val="0"/>
          <w:color w:val="000000"/>
          <w:sz w:val="22"/>
        </w:rPr>
        <w:t>his time has been removed. This interview was invited when it was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what definite action Lord Ampthill was taking.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made for beginning a public campaign on a gigantic scale.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sketched out in my mind, but, in view of Lord Ampthill’s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everything remains in suspension.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saw Lord Morley on Monday; he gave us about half-an-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Sir Charles Lyall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present at the interview; it was 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informal. He wanted to know whether the feeling in India was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I told him it was and I told him also that the reason why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had not been held in Bombay was that Sir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violence. No one could be prevented from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or from making bitter speeches. The question,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he is not satisfied that the feeling in India is keen, or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an emphatic expression of opinion from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has promised to pass on the substance of the interview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Crewe and even to see Smuts. You will be surprised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know that General Smuts was in London,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everything about objections to the Asiatic Act.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your side, you should have meetings, if they will hold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ings; if not that, representations should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sent from various bodies </w:t>
      </w:r>
      <w:r>
        <w:rPr>
          <w:rFonts w:ascii="Times" w:hAnsi="Times" w:eastAsia="Times"/>
          <w:b w:val="0"/>
          <w:i w:val="0"/>
          <w:color w:val="000000"/>
          <w:sz w:val="22"/>
        </w:rPr>
        <w:t>and, if you can get sufficient volunteers, you may have a brief petition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Ampthill’s Letter to Gandhiji, 29-7-1990.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(1845-1920); Anglo-Indian administrator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“to”.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thousands. I hope you have had the petitions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 and the President of the Bengal Chamber of Commerce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 the principal languages and widely distributed.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if you are properly supported, you should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They should then take up these copies and distribute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 posted near mosques, temples, theatres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cablegram from you today, after which I will hope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you a brief cable. If, however, I do not receive one from you 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I may cable independently either tomorrow or Monday.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Anglia and the other two arrive tomorrow. Mr. Abdul Caadir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the same hotel with us. I hope you will secure Indian </w:t>
      </w:r>
      <w:r>
        <w:rPr>
          <w:rFonts w:ascii="Times" w:hAnsi="Times" w:eastAsia="Times"/>
          <w:b w:val="0"/>
          <w:i w:val="0"/>
          <w:color w:val="000000"/>
          <w:sz w:val="22"/>
        </w:rPr>
        <w:t>directories and a suitable English-into-Gujarati and Gujarati-into-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dictionary and other books of reference or study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obtainable in South Africa. You may also discuss our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with Professor Gokhale; he, being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educationalist, may give helpful hints. You ought to be able,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fix up an agency in Bombay, and you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some definite understanding with Natesan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for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propagating our views and ideas.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 arrived on Saturday. Pater went to Southampton,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return with them. They were received by Mater, Maud,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Habib, Hoosen and myself. Sallie could not come because she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her business. Both Millie and Celia, as also Waldo and baby,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looking very nice. I think they look all the better for the voyage.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 good time on board. Celia went to find Amy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went to the apartments; Millie came to the hotel with baby,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arrange-ment was that Celia should come with Amy to the hotel,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she, in her excitement, did not take in the name of the hotel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staying and went to Hotel Cecil and, afterwards, directly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apartments. Waldo has a slight touch of cold, nothing serious about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at-home at Miss Smith’s; Millie and Maud were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think both of them enjoyed it; it was rather good and there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XV.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Chhaganlal Gandhi was expected to have left for India at this time, </w:t>
      </w:r>
      <w:r>
        <w:rPr>
          <w:rFonts w:ascii="Times" w:hAnsi="Times" w:eastAsia="Times"/>
          <w:b w:val="0"/>
          <w:i/>
          <w:color w:val="000000"/>
          <w:sz w:val="18"/>
        </w:rPr>
        <w:t>en routs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England to study for the Bar, but was held up for a few months owing to A. H. </w:t>
      </w:r>
      <w:r>
        <w:rPr>
          <w:rFonts w:ascii="Times" w:hAnsi="Times" w:eastAsia="Times"/>
          <w:b w:val="0"/>
          <w:i w:val="0"/>
          <w:color w:val="000000"/>
          <w:sz w:val="18"/>
        </w:rPr>
        <w:t>West’s illness.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A. Natesan (1873-1949); politician and publisher; founder and editor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indian Review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 company. There were a few Indian ladies also. Millie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chummy with one of them—Mrs. Dube. She is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she was partly brought up in Bombay; she speaks English very </w:t>
      </w:r>
      <w:r>
        <w:rPr>
          <w:rFonts w:ascii="Times" w:hAnsi="Times" w:eastAsia="Times"/>
          <w:b w:val="0"/>
          <w:i w:val="0"/>
          <w:color w:val="000000"/>
          <w:sz w:val="22"/>
        </w:rPr>
        <w:t>nicely. Millie will come into closer contact with her.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like the apartments she is in and will probably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house partly furnished, either in Cricklewood or near Kew.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to her that she should have Hoosen with her;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mutually satisfactory. Hoosen is going on splendidly;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it will be difficult to find, but he is somewhat dreamy,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 that I should expect a youth of his age to have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himself enough exercise, but, as he is not self-willed,he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accept a gentle guidance from Millie, with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what should be done for him. Amy is also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Millie. I understand that Amy has grown wonderfully, but she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girl and she causes some anxiety to Millie. I sent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 to Daphtary, Morality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Presidency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you. I am curious to know whether the cablegrams were </w:t>
      </w:r>
      <w:r>
        <w:rPr>
          <w:rFonts w:ascii="Times" w:hAnsi="Times" w:eastAsia="Times"/>
          <w:b w:val="0"/>
          <w:i w:val="0"/>
          <w:color w:val="000000"/>
          <w:sz w:val="22"/>
        </w:rPr>
        <w:t>acted upon.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attended a great suffragette meeting last night; met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Pankhurst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am sending you their weekly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Votes for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great deal to learn from these ladies and their movement.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other pamphlets which I thought I would send on to you,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thoughts, I should send them to Johannesburg or Phoenix. I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another set for you; you will then have it next week.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Ritch’s progress continues to be steady. This time I hardly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there can be any relapse.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4970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10" w:lineRule="exact" w:before="3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Revashanker Jhaveri &amp; Co.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Emmeline Pankhurst (1858-1928);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Ampthill”, 29-6-1907.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LONDON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July 30, 1909</w:t>
      </w:r>
    </w:p>
    <w:p>
      <w:pPr>
        <w:autoSpaceDN w:val="0"/>
        <w:autoSpaceDE w:val="0"/>
        <w:widowControl/>
        <w:spacing w:line="32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ELEGATES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delegates will arrive here tomorrow morning. Some of </w:t>
      </w:r>
      <w:r>
        <w:rPr>
          <w:rFonts w:ascii="Times" w:hAnsi="Times" w:eastAsia="Times"/>
          <w:b w:val="0"/>
          <w:i w:val="0"/>
          <w:color w:val="000000"/>
          <w:sz w:val="22"/>
        </w:rPr>
        <w:t>us have made preparations to go and receive them.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UFFRAGETTES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Caadir, Mr. Hajee Habib and I attended a suffragette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St. James’ Hall was crowded to capacity by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meeting. According to Mr. Hajee Habib’s estimate, there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been about 1,500 persons, including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meetings are held almost every week. A collection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meeting, and at least £50 are received. At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it was £100. The meeting was held to honour some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released from gaol. There were fourteen of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silver medals. A dinner has also been arranged for them,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tickets at one shilling each have been issued.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 presided over by a lady named Mrs. Lawrence.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speakers were women. All the arrangements were also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had been to gaol, there were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mere girls of twenty or so. All of them had been arrested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the campaign for the franchise.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here, the prisoners are placed in different classes.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awarded second class. It is their demand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as firstclass prisoners. As the Government did not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resolved collecti-vely to disobey the gaol regulations.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the windows of prison cells and refused to submit to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In consequence, they were confined in dark cells.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they disregarded the gaolers’ orders. At last, all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taking food. One of them ate nothing for six days,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for five days. In this way, everyone fasted. The Government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 the end and let them off. The women feel disappointed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and have declared that they will continue to go to gaol till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them are treated as first class prisoners. At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meeting, the police served summonses on two of the women who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released, to answer a charge of having com-mitted an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gaol. The serving of the summonses was received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thunderous applause in the Hall. When we consider the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of these women, how can the Indian satyagrahis stand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with them?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Association brings out a weekly of its own. It has a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50,000, and a copy costs a penny. The contributors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Every week some women come forward as volunteers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selling copies. They receive no remuneration. Though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belong to good families, they are not ashamed of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rather take pride in it. All of them turn out with ribbons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shoulders bearing the words “ Votes for Women” printed on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bringing out this weekly, they have also published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other pamphlets. There are some women who,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their all in the service of this cause, now exert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physically. Some are highly educated women.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collect £3,000 in a year. They aim at collecting a total of</w:t>
      </w:r>
      <w:r>
        <w:rPr>
          <w:rFonts w:ascii="Times" w:hAnsi="Times" w:eastAsia="Times"/>
          <w:b w:val="0"/>
          <w:i w:val="0"/>
          <w:color w:val="000000"/>
          <w:sz w:val="22"/>
        </w:rPr>
        <w:t>£20,000.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campaign has been going on for nearly five years.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founda-tions were laid a good many years ago, but it is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that they have been going to gaol in order to exert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period, nearly 500 women have suffered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been to gaol more than once.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[Association’s] office-bearers have been to gaol. They employ every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get themselves imprisoned.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years have passed, but they do not yield. They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every day. They think out new ways of harassing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some of the women have dedicated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this cause. Some are ready to die. They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that they must win. They would meet death rather than betray </w:t>
      </w:r>
      <w:r>
        <w:rPr>
          <w:rFonts w:ascii="Times" w:hAnsi="Times" w:eastAsia="Times"/>
          <w:b w:val="0"/>
          <w:i w:val="0"/>
          <w:color w:val="000000"/>
          <w:sz w:val="22"/>
        </w:rPr>
        <w:t>the pledge, so great is their spirit of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systematic way in which they set about their work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deserve the highest commendation. Their enthusiasm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unbounded. A great many men have been struck with admiration to </w:t>
      </w:r>
      <w:r>
        <w:rPr>
          <w:rFonts w:ascii="Times" w:hAnsi="Times" w:eastAsia="Times"/>
          <w:b w:val="0"/>
          <w:i w:val="0"/>
          <w:color w:val="000000"/>
          <w:sz w:val="22"/>
        </w:rPr>
        <w:t>see all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Indians ask themselves whether it is anything to wonder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a word meaning “those who assemble” which appears to be a </w:t>
      </w:r>
      <w:r>
        <w:rPr>
          <w:rFonts w:ascii="Times" w:hAnsi="Times" w:eastAsia="Times"/>
          <w:b w:val="0"/>
          <w:i w:val="0"/>
          <w:color w:val="000000"/>
          <w:sz w:val="18"/>
        </w:rPr>
        <w:t>misprint for another word meaning “those who write”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we, in the Transvaal, have to wait a long time [for redress],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suffer, fall ill in gaol or go hungry, even face death, when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failed to get redress for such a long time and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suffering. Mrs. Lawrence, who has contributed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of money to this campaign and who has been to gaol herself,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“There can be no building for progress unless—in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reform or scheme of human good—some men do the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their blood.”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should be pondered over by every lover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freedom, we shall not gain it by killing or injuring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(i.e.,by the use of brute force) but by dying or submitting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(i.e., by the use of soul force). The Transvaal struggle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our honour, that is, for freedom. To lay down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achieve this is as good as remaining alive. To go on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is no better than being dead. We have much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suffragettes. No doubt we may find some faults in them, but we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enlarge upon the matter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28-8-1909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LORD AMPTHILL</w:t>
      </w:r>
    </w:p>
    <w:p>
      <w:pPr>
        <w:autoSpaceDN w:val="0"/>
        <w:autoSpaceDE w:val="0"/>
        <w:widowControl/>
        <w:spacing w:line="252" w:lineRule="exact" w:before="132" w:after="36"/>
        <w:ind w:left="507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1909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8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MY LORD,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reply to your letter of the 29th ultimo, I sent a telegram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which, I hope, was duly received by Your Lordship.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to draw your attention to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, containing a petition to the Imperial Parliament from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Presidency of Madras and the affidavits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death of Nagappen, about whom, 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recollect, a cablegram was received some time ago.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4974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issue of 10-7-1909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Veera Muthoo and A. A. Moodaley had mentioned therein the cruel gaol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and other circumstances leading to the death of Sammy Nagappen;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“Statement of Transvaal Indian Case”, 16-7-1909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5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“THE ENGLISHMAN”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8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468" w:space="0"/>
            <w:col w:w="304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68" w:after="790"/>
        <w:ind w:left="1602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1909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468" w:space="0"/>
            <w:col w:w="30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 “South African” has packed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ignora-nce into the letter published by you in your issue of the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ultimo, that he had need to conceal his identity,. May I correct a few </w:t>
      </w:r>
      <w:r>
        <w:rPr>
          <w:rFonts w:ascii="Times" w:hAnsi="Times" w:eastAsia="Times"/>
          <w:b w:val="0"/>
          <w:i w:val="0"/>
          <w:color w:val="000000"/>
          <w:sz w:val="22"/>
        </w:rPr>
        <w:t>of his misstatements?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L. W. Ritch, though he calls me his friend and colleague,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not—as your correspondent assumes—an Indian. He is an English Jew </w:t>
      </w:r>
      <w:r>
        <w:rPr>
          <w:rFonts w:ascii="Times" w:hAnsi="Times" w:eastAsia="Times"/>
          <w:b w:val="0"/>
          <w:i w:val="0"/>
          <w:color w:val="000000"/>
          <w:sz w:val="22"/>
        </w:rPr>
        <w:t>and is at present practising as a barrister.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of Indians is a measure of identification,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impugn-ing the honesty of Indians as a class. The pass system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Kaffirs is somewhat of a taxing measure and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insulting in the same sense that the Asiatic Registration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1907 is. There is as much difference between the Asiatic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and the Continental Passport system as there is between chalk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cheese. The Continental Passport is a protection to the holder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non-holding of it does not make him a criminal and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with hard labour up to six months, whereas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registration certificates under the Asiatic Act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has sent already 2,500 Indians to gaol in the Transvaal.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no Indian coolies in the Transvaal.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trading community in Natal—notwithstanding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statement to the contrary—had no part in shaping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connection with the introduction of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 into that Colony.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correspondent’s fiction is that every Indian in Natal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cost of 10/- per month and a hut made of old tin linings of cases,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fact, according to the borough valuation of Durban,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hold substantial properties in that place, valued at nearly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pounds, and that this very fact has been used against them by </w:t>
      </w:r>
      <w:r>
        <w:rPr>
          <w:rFonts w:ascii="Times" w:hAnsi="Times" w:eastAsia="Times"/>
          <w:b w:val="0"/>
          <w:i w:val="0"/>
          <w:color w:val="000000"/>
          <w:sz w:val="22"/>
        </w:rPr>
        <w:t>their European competitors in trade.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one thing, however, the Indians can join hands with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and that is in his denunciation of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in Natal or in any part of South Africa.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been,for the past fifteen years, agitating for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form of labour, which the late Sir William Wilson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described as perilously near to slavery.</w:t>
      </w:r>
    </w:p>
    <w:p>
      <w:pPr>
        <w:autoSpaceDN w:val="0"/>
        <w:autoSpaceDE w:val="0"/>
        <w:widowControl/>
        <w:spacing w:line="220" w:lineRule="exact" w:before="66" w:after="32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4-9-1909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411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411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LORD AMPTHILL</w:t>
      </w:r>
    </w:p>
    <w:p>
      <w:pPr>
        <w:autoSpaceDN w:val="0"/>
        <w:autoSpaceDE w:val="0"/>
        <w:widowControl/>
        <w:spacing w:line="252" w:lineRule="exact" w:before="132" w:after="0"/>
        <w:ind w:left="507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1909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LORD,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very much for your letter of the 3rd inst.,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valuable suggestions made by you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hard pressed the authorities are with work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you lose no opportunity of bringing the question home </w:t>
      </w:r>
      <w:r>
        <w:rPr>
          <w:rFonts w:ascii="Times" w:hAnsi="Times" w:eastAsia="Times"/>
          <w:b w:val="0"/>
          <w:i w:val="0"/>
          <w:color w:val="000000"/>
          <w:sz w:val="22"/>
        </w:rPr>
        <w:t>to them, both Mr.Hajee Habib and I are content to wait.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Lordship‘s question was whether passive resistance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financed or fomented from India. As to the “fomenting”,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details; I very nearly did so and then refrained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my letter too long and burdensome, but, as you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to express myself more fully, I gladly avail myself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I am fully aware of the allegation that we are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Extremist Party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however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the emphatic assurance that the charge is totally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Indian passive resistance in the Transvaal had its rise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Colony and has been continued absolutely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being said or done in India; indeed, sometimes,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defiance of what has been said or written to the contrary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 Our movement is absolutely unconnected with any ex-</w:t>
      </w:r>
      <w:r>
        <w:rPr>
          <w:rFonts w:ascii="Times" w:hAnsi="Times" w:eastAsia="Times"/>
          <w:b w:val="0"/>
          <w:i w:val="0"/>
          <w:color w:val="000000"/>
          <w:sz w:val="22"/>
        </w:rPr>
        <w:t>[tremist movement in] India. I do not know the extremists per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(1840-1900); Indian administrator and member of the British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“Speech at London Farewell”, 29-11-1906.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 also, Appendix XIV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Ampthill’s suggestions.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Ampthill’s letter to Gandhiji, 3-3-1909.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030" w:val="left"/>
          <w:tab w:pos="1290" w:val="left"/>
          <w:tab w:pos="2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[sonally]…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Moslem League and some time Secretary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of the Pan-Islamic Society, and this correspondence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 a view to interesting Indian opinion in our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arousing public sympathy. We are also in close touch with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used to be in personal touch with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who, I may say, gave 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assistance and advice when I first undertook public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Our complaint has always been that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have, as it might have appeared until recently, almost studiously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 the question of its Imperial importance.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prominence has been given to it by the suicidal action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Smuts in having forcibly deported innocent Indians, in most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penniless, from the Transvaal through the Portuguese territories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has advertized the cause as perhaps nothing else has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Mr. Henry S. L. Polak is in Bombay, from the Transvaal,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place the position before the Indian public.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definite instructions not to come into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 Party, but to be guided largely by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>of India,</w:t>
      </w:r>
      <w:r>
        <w:rPr>
          <w:rFonts w:ascii="Times" w:hAnsi="Times" w:eastAsia="Times"/>
          <w:b w:val="0"/>
          <w:i w:val="0"/>
          <w:color w:val="000000"/>
          <w:sz w:val="22"/>
        </w:rPr>
        <w:t>Professor Gokhale and the Aga Khan.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by passive resistance will appear somewhat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from the enclosed cutting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which gives a summary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Germiston Literary and Debating Society.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Germiston,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say, is seething with anti-Indian feeling. Yet the members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including the Mayor of Germiston, were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recognise that the fight we are carrying on is perfectly clean.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improper for me not to add that I follow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India with the keenest interest and some of the [phases] of </w:t>
      </w:r>
      <w:r>
        <w:rPr>
          <w:rFonts w:ascii="Times" w:hAnsi="Times" w:eastAsia="Times"/>
          <w:b w:val="0"/>
          <w:i w:val="0"/>
          <w:color w:val="000000"/>
          <w:sz w:val="22"/>
        </w:rPr>
        <w:t>the [nat]ional movement with the gravest anxiety. With …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[sym] </w:t>
      </w:r>
      <w:r>
        <w:rPr>
          <w:rFonts w:ascii="Times" w:hAnsi="Times" w:eastAsia="Times"/>
          <w:b w:val="0"/>
          <w:i w:val="0"/>
          <w:color w:val="000000"/>
          <w:sz w:val="22"/>
        </w:rPr>
        <w:t>pathy, and by …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and my countrymen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to both and also to the world. I believe, too, that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of national sentiment is quite consistent with the stability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in India and I further believe that much of what we suffer </w:t>
      </w:r>
      <w:r>
        <w:rPr>
          <w:rFonts w:ascii="Times" w:hAnsi="Times" w:eastAsia="Times"/>
          <w:b w:val="0"/>
          <w:i w:val="0"/>
          <w:color w:val="000000"/>
          <w:sz w:val="22"/>
        </w:rPr>
        <w:t>in India is easy of remedy by effort from within. I know that under</w:t>
      </w:r>
    </w:p>
    <w:p>
      <w:pPr>
        <w:autoSpaceDN w:val="0"/>
        <w:autoSpaceDE w:val="0"/>
        <w:widowControl/>
        <w:spacing w:line="220" w:lineRule="exact" w:before="4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is damaged. Some words are missing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line has been cut off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Evans Goordon”, 26-11-1906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Germiston”, 7-6-1909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words are cut off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>Here one line is missing.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constitution, British subjects, no matter to what race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belong, have never got and never can get their rights until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their corresponding duties and until they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them. The fight takes the form either of physical violence,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extremists in India, or of personal suffering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fighters, as in the case of our passive resisters in the Transvaal.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first form of seeking redress is largely barbarous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inconsistent with the genius of the people of India,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physically too weak to take that course,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training has adapted them to the latter mode, and I am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passive resistance in the Transvaal is a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to the party of violence in India that they are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wrong track and that, so long as they pin their faith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obtaining relief of any kind whatsoever, so long are they beating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air.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aware that this exposition of my own view may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any use to Your Lordship and possibly is devoid of any interest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whatsoever. The only reason why I mention it is to guard myself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being misunderstood.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most anxious not to withhold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at all from Your Lordship and I am anxious also to retain,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work that I undertake, the support of one who so loves the Empire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country of my birth as yourself.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many thanks for the deep interest you are taking in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troubles and with apologies for the unavoidable length of this letter.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 etc.,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4976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Acknowledging this letter on August 7, Lord Ampthill wrote about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categorical statement regarding the alleged connection between passive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resistance in the Transvaal and the extremist movement in India: “Your answer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exactly what I expected, and while I have not failed hitherto to deny the charge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indignantly from my own inward conviction, I shall now be able to do so armed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certainty of your complete and candid explanation. I have never had a moment’s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doubt myself as to your freedom from complicity with conspirators in India, but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found myself obliged to meet suggestions to that effect proceeding from high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responsible quarters.”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408" w:lineRule="exact" w:before="0" w:after="174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APPENDICES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GENERAL SMUTS’</w:t>
      </w:r>
      <w:r>
        <w:rPr>
          <w:rFonts w:ascii="Times" w:hAnsi="Times" w:eastAsia="Times"/>
          <w:b w:val="0"/>
          <w:i/>
          <w:color w:val="000000"/>
          <w:sz w:val="20"/>
        </w:rPr>
        <w:t>SPEECH IN RICHMOND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following is a condensation of the speech.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338" w:space="0"/>
            <w:col w:w="217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8"/>
        <w:ind w:left="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5,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338" w:space="0"/>
            <w:col w:w="21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1906, when the Government felt it right to put a stop to [the stream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immigrants,] . . . a law was introduced in the Legislative Council and passed.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was to register in the most unmistakable way . . . every Asiatic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legally entitled to be here. . . . to give a definite status to the Indians who were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war and to see that the rest of Asia was kept out of the country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>Home Government would not . . . assent to the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Parliament of the Transvaal met in March last and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of [a similar bill and] it was assented to . . . 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proposed that the Government should notify a period within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[were to] register themselves.... Of the 10,000 Indians in the country only </w:t>
      </w:r>
      <w:r>
        <w:rPr>
          <w:rFonts w:ascii="Times" w:hAnsi="Times" w:eastAsia="Times"/>
          <w:b w:val="0"/>
          <w:i w:val="0"/>
          <w:color w:val="000000"/>
          <w:sz w:val="18"/>
        </w:rPr>
        <w:t>500 registered.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alternatives remained . . . put them over the border; . . . they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them all to prison; . . . or [go] to Parliament again . . . It was not easy putting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over the border. It was not a question for the Transvaal alone [Natal, Orange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River Colony and Rhodesia having refused to admit “coolies”,] but an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question.... The next alternative was to put the Indians in prison. He had sent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to prison, and hundreds more and it had had no impression. The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was a very good policy as a threat, but . . . he defied any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>take 10,000 men by the collar and put them in prison here. . . 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[Imprisonment] was a course which was not only physically but morally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impossible, . . .  because it would injure the reputation and prestige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the Transvaal . . . The law of 1885 [too had] become a dead letter,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was that from 1885 to 1899 the Asiatics . . . paid no [fees for] licences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bother about the laws . . . He wanted, by hook or by crook,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the law. He held out the olive branch. He told them that the law had expired,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that the Government would take their voluntary registration and lay it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. . . [The Indian leaders] accepted the suggestion . . .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was the only course open. So he said “All right”, because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dishonourable to the Government in that . . . the position he took up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start was that any means of identification for the Indian population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other than the 10 finger-prints was insufficient . . . The Indians said they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 2 of 1907, also known as the Asiatic Registration Act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submit to that . . . they had now submitted, . . . they had learned more </w:t>
      </w:r>
      <w:r>
        <w:rPr>
          <w:rFonts w:ascii="Times" w:hAnsi="Times" w:eastAsia="Times"/>
          <w:b w:val="0"/>
          <w:i w:val="0"/>
          <w:color w:val="000000"/>
          <w:sz w:val="18"/>
        </w:rPr>
        <w:t>wisdom, and had seen that it was not criminal and not dishonourable . . . The Indians’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contention was that they would never register until the law had been repealed,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law was an indignity and disgrace. He had told them that the law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repealed so long as there was an Asiatic in the country who had not registered,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wise men the leaders of the Indian community had waived the question of repeal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What could never be done by the Republican Government had now been done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give and take on both sides, and he thought the settlement was honourable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sides . . . They had passed two laws . . . One was to register all the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>were here legally; the other was to close the door finally on the others . . 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Asiatic in future could come into this country unless he was a 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before the war. The British Government had assented to this . . 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drastic Asiatic Law that had ever been passed in the British Empire, . . 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that they belonged to a largely black Empire and that was a fact they must never </w:t>
      </w:r>
      <w:r>
        <w:rPr>
          <w:rFonts w:ascii="Times" w:hAnsi="Times" w:eastAsia="Times"/>
          <w:b w:val="0"/>
          <w:i w:val="0"/>
          <w:color w:val="000000"/>
          <w:sz w:val="18"/>
        </w:rPr>
        <w:t>forget . . 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15-2-1908</w:t>
      </w:r>
    </w:p>
    <w:p>
      <w:pPr>
        <w:autoSpaceDN w:val="0"/>
        <w:autoSpaceDE w:val="0"/>
        <w:widowControl/>
        <w:spacing w:line="266" w:lineRule="exact" w:before="394" w:after="0"/>
        <w:ind w:left="0" w:right="2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RESOLUTIONS AT MASS MEETING</w:t>
      </w:r>
    </w:p>
    <w:p>
      <w:pPr>
        <w:autoSpaceDN w:val="0"/>
        <w:autoSpaceDE w:val="0"/>
        <w:widowControl/>
        <w:spacing w:line="246" w:lineRule="exact" w:before="136" w:after="0"/>
        <w:ind w:left="487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hereby protests against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 Validation Bill now before the Parliament of the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endorses the Petition presented to the Hon’ble the Legislative Assembly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British Indian Association.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Proposed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Dawad Mahomed (President, Natal Indian Congress)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Seconded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Adam H. Gool Mahomed (President, British Indian League, 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town), and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>Mr. Parsee Rustomjee (Vice-President, Natal Indian Congress),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C. Anglia (Joint Secretary, N. I. Congress),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V. A. Chettiar (Chairman, Tamil Benefit Society).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solemnly, sincerely, and prayerfully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reaffirms the Resolution of the British Indian community not to submit to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Act, which it considers to be contrary to religion and their conscience.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proposed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Imam Abdool Kadir Bawazeer (Chairman, Hamidia </w:t>
      </w:r>
      <w:r>
        <w:rPr>
          <w:rFonts w:ascii="Times" w:hAnsi="Times" w:eastAsia="Times"/>
          <w:b w:val="0"/>
          <w:i w:val="0"/>
          <w:color w:val="000000"/>
          <w:sz w:val="18"/>
        </w:rPr>
        <w:t>Islamic Society),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19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Seconded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T. Naidoo and Maulvi Ahmed Mukhtar, and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Supported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Ebrahim Aswat, Dildar Khan, E. M. Cachalia, R. </w:t>
      </w:r>
      <w:r>
        <w:rPr>
          <w:rFonts w:ascii="Times" w:hAnsi="Times" w:eastAsia="Times"/>
          <w:b w:val="0"/>
          <w:i w:val="0"/>
          <w:color w:val="000000"/>
          <w:sz w:val="18"/>
        </w:rPr>
        <w:t>K. Padiachy (Pretoria), V. Chetty, P. K. Naidoo, and M. P. Fancy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2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is of opinion that the Asiatic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Validation Bill above referred to is a breach of the compromise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by the Government with the Asiatic communities, and hopes that the Colonists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demand an honourable fulfilment of the terms entered into by General Smuts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Government of the Colony and in the name of the Colonists.</w:t>
      </w:r>
    </w:p>
    <w:p>
      <w:pPr>
        <w:autoSpaceDN w:val="0"/>
        <w:tabs>
          <w:tab w:pos="121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Proposed fey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Abdul Rahman (Potchefstroom)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Seconded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E. M. Patel (Vereeniging),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>Messrs R. S. Chokalingam Pillay, Harishankar Joshi (Durban),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A.E. Chhotabhai (Krugersdorp), and Amod Suliman Khota (Heidelberg)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hereby authorizes the Chairman to </w:t>
      </w:r>
      <w:r>
        <w:rPr>
          <w:rFonts w:ascii="Times" w:hAnsi="Times" w:eastAsia="Times"/>
          <w:b w:val="0"/>
          <w:i w:val="0"/>
          <w:color w:val="000000"/>
          <w:sz w:val="18"/>
        </w:rPr>
        <w:t>forward copies of these Resolutions to the proper quarters.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22-8-1908</w:t>
      </w:r>
    </w:p>
    <w:p>
      <w:pPr>
        <w:autoSpaceDN w:val="0"/>
        <w:autoSpaceDE w:val="0"/>
        <w:widowControl/>
        <w:spacing w:line="294" w:lineRule="exact" w:before="352" w:after="0"/>
        <w:ind w:left="0" w:right="2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APPENDIX III</w:t>
      </w:r>
    </w:p>
    <w:p>
      <w:pPr>
        <w:autoSpaceDN w:val="0"/>
        <w:autoSpaceDE w:val="0"/>
        <w:widowControl/>
        <w:spacing w:line="280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GENERAL SMUTS’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SPEECH IN LEGISLATIVE ASSEMBLY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6" w:lineRule="exact" w:before="136" w:after="0"/>
        <w:ind w:left="48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 . . . Hon. Members will remember that under the Crown Colony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1906 a law was passed, which, however, failed to carry the assent of His Majesty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 and in March, 1907, the law . . . was passed without any alterations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of the Transvaal. That law came into force last year. . . Different 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proclaimed . . . under it for the registration of Asiatics in this country, but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organized a movement of passive resistance, and registration under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proved . . . a failure. . . . not more than 600 had registered by the time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dates for registration expired, which was June 30 of last year. . . . That was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awkward and, in some senses, a very dangerous state of affairs. There is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awkward position for a Government than a movement of passive resistance.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which is really tantamount to an act of war, and really amounts to a state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anarchy so far as the Government is concerned. In more primitive times one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met it by simply issuing a declaration of war.... I did my best ... to carry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... and as a result early this year many Asiatics were languishing in prisons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 met some of the leaders of the Asiatic community and discussed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them, and the result was that, pending the meeting of this House, temporary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Colonial Secretary was moving the second reading of the Asiatics’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Amendment Bill.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were made . . . that voluntary registration should take place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who are legally resident in the country, and that the matter should be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ratification before this House.... up to date practically every Asiatic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 has made application for registration.... the applications numbered 9,158 . . . [Of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these] 7,773 have been recognized as legal residents, and certificates of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issued to them; 1,214 applications have been rejected .... The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171 applications have not yet been decided. ... there has been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objection to the giving of finger-prints. (Hear! hear!) . . . 7,010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finger-prints; 1,960 gave the two thumbs.... Only 70 declined to give finger-prints.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Hon. Members will accordingly see that the impression . . . that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centred around ... the finger-prints was not correct....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was to the law itself.... charges have been levelled against me ...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Indians that the terms of the compromise were not kept, that . . 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promise that the Act should be repealed, and that I have not kept that promise....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compact has been carried out to the letter. The Asiatic leaders, in a letter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28th of January, issued from the Johannesburg Gaol, made the following offer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petition. They say: “Our opposition has never been directed so much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 requirements. . . “ Then there is some reference to the relaxation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finger-prints. This offer was accepted by me, and from it two questions have arisen: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whether the permission was given to repeal the Act. I do not think that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of law could put such an interpretation on my promise. The consequence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Asiatic who registered voluntarily could do so under another Act, and not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2 [of 1907]. The Asiatics took the matter to the [Supreme] Court, and Sir William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Solomon took the view that the interpretation of the agreement was entirely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construction which the Asiatics placed upon it. Well, Sir, it was then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although this correspondence contained no compromise to repeal tile Act, yet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which I had with Mr. Gandhi, I promised to repeal it. That is not so,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impression may be the result of a misconception.... The second difficulty arose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the provision that voluntary registration should also apply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who . . . were out of the Colony but who were entitled . . . to return . . 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. . . was that there was a compromise made for a specific period—three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months—pending the meeting of Parliament. I could not promise that . . . at a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Asiatics coming into this country should be left to register as they wished 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difficulties arose on two points. One point was the entry of these people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the compromise expired, and the other was the contention of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that under the Immigration Act as framed last year educated Asiatics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enter the country.... provision should be made whereby Asiatics who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a slight education test under the Immigration Act should be allowed to . . .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That is a view of the law and a policy that I could never admit. (Hear!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hear!) . . . Large numbers of people who otherwise were undesirable would be free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country, and that I would never allow. Then the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started once more. Meetings were held, speeches of an inflammatory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were made, certificates were burned . . . I think it was really unnecessary.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to stick to the letter of the arrangement I had made with the Asiatics,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a Bill was published . . . to validate these voluntary registrations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feeling in the country was already very strong, and I consulted . . . with Hon. </w:t>
      </w:r>
      <w:r>
        <w:rPr>
          <w:rFonts w:ascii="Times" w:hAnsi="Times" w:eastAsia="Times"/>
          <w:b w:val="0"/>
          <w:i w:val="0"/>
          <w:color w:val="000000"/>
          <w:sz w:val="18"/>
        </w:rPr>
        <w:t>Members . . . of the House to see what would be the best way of arranging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. . . the suggestion was made that we should come together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members of the Asiatic [community] and discuss the difficulties. We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. . . and I think this Bill does fairly and reasonably meet every objection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difficulty . . . with the exception of one—and that is the difficulty . . 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educated Asiatics. They put the difficulties in this way—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Act 2, 1907 . . . Turkish Mahomedans, subjects of the Turkish Empire,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excluded from this country. It was urged that that was . . . casting a slur and stigma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Mahomedan religion . . . That objection . . . we have met. . . . The next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refers to the Asiatics who were resident in the Transvaal before the war, but who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fall within the terms of the law of last year, which mentioned two tests for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Either they [were] required to have the Peace Preservation permit . . . or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on May 31, 1902 . . . Hon. Members will see a provision in the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if Asiatics were residents in the country three years before the war, and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that, then it is competent for them to apply within a year . . . for certificates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registration. . . . The third difficulty . . . referred to children. . . . it was necessary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the adult males, but also minors between the ages of eight years and sixteen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should register . . . The third innovation made in the Bill-that minors below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of sixteen shall not be required to have certificates of registration, but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in the certificates of their parent. The next point raised was in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appeal . . . to the Magistrates in case the Registrar of Asiatics refused to recognize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[claims] . . . The Asiatic leaders argued . . . that a different practice obtained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courts of Resident Magistrates. . . . This had been met by another alteration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Bill, . . . the Government will assign one special Magistrate to hear all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appeals. . . . One other point was raised ... when Asiatics make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. . . [they] give their thumb-prints as a means of identification; but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pointed out [that] . . . some Asiatics are well known. . . . others well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can sign their names . . . and it is unnecessary to lay down a hard and fast rule.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signature is a sufficient means of identification, let us accept the signature. If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sufficient, let us adopt such other measures as may be necessary to meet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Hon. Members will see that . . . that recommendation has been embodied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. . . a liquor clause . . . which exempted Asiatics from the Liquor Act [has 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instance] disappeared from this Bill. There is . . . provision for the transfer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into the name of the heirs of an Indian . . . it was very strongly urged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should open the door . . . to the educated Asiatics . . . I have not felt . . 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departure should be made . . . after all these points were urged upon us and we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them fairly in this Bill, there was every ground to expect some settlement,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abatement of this storm which is going on in this country; but my secretary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today a letter from the leaders of the Asiatic Committee which shows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hope, which was entirely reasonable, is very likely to be disappointed.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provisions are: All prisoners to be discharged; Asiatic Act to be repealed;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education test . . . with free issue of the burned certificates. (Laughter.)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referred to Indians being in partnership with the white population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country. . . . It is a claim . . . which this white population will never allow. </w:t>
      </w:r>
      <w:r>
        <w:rPr>
          <w:rFonts w:ascii="Times" w:hAnsi="Times" w:eastAsia="Times"/>
          <w:b w:val="0"/>
          <w:i w:val="0"/>
          <w:color w:val="000000"/>
          <w:sz w:val="18"/>
        </w:rPr>
        <w:t>(Sustained cheers.) . . 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29-8-1908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RESOLUTIONS AT MASS MEETING</w:t>
      </w:r>
    </w:p>
    <w:p>
      <w:pPr>
        <w:autoSpaceDN w:val="0"/>
        <w:autoSpaceDE w:val="0"/>
        <w:widowControl/>
        <w:spacing w:line="294" w:lineRule="exact" w:before="5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23, 1908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Dawad Mahomed, Chairman of the Natal Indian Congress, moved: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respectfully prays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pleased to exercise the clemency of the Crown and allow Mr. Sorabjee </w:t>
      </w:r>
      <w:r>
        <w:rPr>
          <w:rFonts w:ascii="Times" w:hAnsi="Times" w:eastAsia="Times"/>
          <w:b w:val="0"/>
          <w:i w:val="0"/>
          <w:color w:val="000000"/>
          <w:sz w:val="18"/>
        </w:rPr>
        <w:t>Shapurjee, who was permitted to cross the border unchallenged under the Immigrants’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 Act and who was brought under the operation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Act, to return, and trusts that the disputes outstanding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British Indians will be amicably settled,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be pleased to recognize the status of British Indians as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and give the community the rest and peace to which, in the humble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of this Meeting, it is entitled.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seconded by Mr. Parsee Rustomjee and carried.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Geo. W. Godfrey moved: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Mass Meeting of British Indians humbly prays that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not sanction the Asiatic Voluntary Registration Validation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 status of highly educated Asiatics and the repeal of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 of 1907 are secured.</w:t>
      </w:r>
    </w:p>
    <w:p>
      <w:pPr>
        <w:autoSpaceDN w:val="0"/>
        <w:autoSpaceDE w:val="0"/>
        <w:widowControl/>
        <w:spacing w:line="266" w:lineRule="exact" w:before="1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N. A. Cama seconded and it was carried.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29-8-1908</w:t>
      </w:r>
    </w:p>
    <w:p>
      <w:pPr>
        <w:autoSpaceDN w:val="0"/>
        <w:autoSpaceDE w:val="0"/>
        <w:widowControl/>
        <w:spacing w:line="294" w:lineRule="exact" w:before="352" w:after="0"/>
        <w:ind w:left="0" w:right="2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APPENDIX V</w:t>
      </w:r>
    </w:p>
    <w:p>
      <w:pPr>
        <w:autoSpaceDN w:val="0"/>
        <w:autoSpaceDE w:val="0"/>
        <w:widowControl/>
        <w:spacing w:line="240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SPEECHES IN HOUSE OF LORDS ON TRANSVAAL INDIAN SITUATION BY </w:t>
      </w:r>
      <w:r>
        <w:rPr>
          <w:rFonts w:ascii="Times" w:hAnsi="Times" w:eastAsia="Times"/>
          <w:b w:val="0"/>
          <w:i/>
          <w:color w:val="000000"/>
          <w:sz w:val="20"/>
        </w:rPr>
        <w:t>LORDS AMPTHILL AND CURZON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are extracts from the Times report of Lord Ampthill’s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>a Debate in the House of Lords on February 4, 1908:</w:t>
      </w:r>
    </w:p>
    <w:p>
      <w:pPr>
        <w:autoSpaceDN w:val="0"/>
        <w:autoSpaceDE w:val="0"/>
        <w:widowControl/>
        <w:spacing w:line="22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Ampthill said he had given notice ‘to call attention to the 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in the Transvaal, and to move for papers’, and he thought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the altered circumstances of the case, it was desirable that the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should not pass unnoticed in Parliament. He was sure the House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congratulate the Transvaal Government on their courageous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statesmanlike action... He thought they might also congratulate the Indian natives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Transvaal, because the courage, unity and consistency with which they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pursued their end were not less admirable than the moderation and modesty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put forward their demands... No one ... acquainted with the subject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the Indians were reasonable in their objections to these regulations ....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blamed His Majesty’s Government for having allowed the situation to reach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alarming pitch. . . Thus far the only explanation they had received from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Government was that it was impossible to interfere with a self-governing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He protested against the misuse of the word interfere; for if by interference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meant the insistence by the Mother Country on the rights of individual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Empire, we were as much justified in interfering with a self-governing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were in interfering with foreign nations in such case, as we often did.. . why,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was Indian slavery ignored? He used the term advisedly, for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their supporters had defined as marks of slavery identification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finger-prints, inability to hold fixed property, and relegation to Compounds...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Nobody denied the right of the Colonists to manage their own affairs, but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they were partners in a great Empire and that their interests must not be </w:t>
      </w:r>
      <w:r>
        <w:rPr>
          <w:rFonts w:ascii="Times" w:hAnsi="Times" w:eastAsia="Times"/>
          <w:b w:val="0"/>
          <w:i w:val="0"/>
          <w:color w:val="000000"/>
          <w:sz w:val="18"/>
        </w:rPr>
        <w:t>pursued in such a manner as to injure the other partners.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 right to insist that the Imperial point of view should be considered;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 Imperial point of view required that for the safety and honour of the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citizens, whatever their colour, should be treated as such. British citizens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not to be oppressed and degraded ... If the Colonies were inadvertently to get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trouble with India, they would do us as much, or even more, harm than if they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into trouble with foreign nations.. . Therefore, it was the business of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statesmanship to explain these considerations to the Colonies. Why was this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at the Imperial Conference last summer, when all the Colonial Premiers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here? .... As to the registration of finger-prints, why did not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refer to the Indian Government and ask what system was adopted there?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that, they allowed the Transvaal Government to tell them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 practice was in India; and the Transvaal Government told them wrong 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the thumb and forefinger of the left hand only were registered; the ten-finger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was confined in India to criminals alone .... The attitude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was, first, timorous protest, and then reluctant assent to all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 did.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XTRACTS FROM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URZON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PEECH</w:t>
      </w:r>
    </w:p>
    <w:p>
      <w:pPr>
        <w:autoSpaceDN w:val="0"/>
        <w:autoSpaceDE w:val="0"/>
        <w:widowControl/>
        <w:spacing w:line="240" w:lineRule="exact" w:before="2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came before us in India in a twofold aspect in relation both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 and the Transvaal. The Government of Natal...sent a deputation.... to ask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the repatriation of [indentured] labourers... We were willing..... provided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could. . . secure the relaxation of the hardships.... under which the free.....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Natal then laboured.... the Natal Government declined to accept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proposals....Your Lordships are all aware of the cruel and disabling restrictions...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upon the Indian population in [the Transvaal]. They were one of the.. causes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war. As soon as the war was over we felt it our duty....to address the then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State upon the subject .... A little later Lord Milner came to us with a request.... for </w:t>
      </w:r>
      <w:r>
        <w:rPr>
          <w:rFonts w:ascii="Times" w:hAnsi="Times" w:eastAsia="Times"/>
          <w:b w:val="0"/>
          <w:i w:val="0"/>
          <w:color w:val="000000"/>
          <w:sz w:val="18"/>
        </w:rPr>
        <w:t>10,000 and afterwards.... 20,000 [Indians] to inaugurate railway labour in the new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possessions .... We agreed.. and once again.... used the position to endeavour to get </w:t>
      </w:r>
      <w:r>
        <w:rPr>
          <w:rFonts w:ascii="Times" w:hAnsi="Times" w:eastAsia="Times"/>
          <w:b w:val="0"/>
          <w:i w:val="0"/>
          <w:color w:val="000000"/>
          <w:sz w:val="18"/>
        </w:rPr>
        <w:t>better terms for the free Indians in the Transvaal. I am sorry to say that we failed.</w:t>
      </w:r>
    </w:p>
    <w:p>
      <w:pPr>
        <w:autoSpaceDN w:val="0"/>
        <w:tabs>
          <w:tab w:pos="550" w:val="left"/>
          <w:tab w:pos="5850" w:val="left"/>
          <w:tab w:pos="63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.... [the compromise] is one that seems.... honourable to both parties....the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Bluebook.... leaves a rather disagreeable taste in the mouth.... [The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Government] rushed through their anti-Indian legislation with...almost indecent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speed. Secondly, there was failure....on the part of General Botha to act up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undertaking....to find some method of identification superior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finger-impressions.... (Hear! Hear!) .... the system and method of finger-impressions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were proposed in the Transvaal were undoubtedly humiliating .... Then....there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failure on the part of the Transvaal Government to distinguish....between....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of good social status and refined education and the Indians of lower class....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competition really had to be feared. That is the charge.. which we are justified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bringing against the authorities in the Transvaal .... Well, we have now arrived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the question; but I imagine that His Majesty’s Government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to argue that that temporary settlement is a final settlement of the question.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your lordships realize that this question is in reality about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momentous and the most far-reaching which could possibly confront any body of </w:t>
      </w:r>
      <w:r>
        <w:rPr>
          <w:rFonts w:ascii="Times" w:hAnsi="Times" w:eastAsia="Times"/>
          <w:b w:val="0"/>
          <w:i w:val="0"/>
          <w:color w:val="000000"/>
          <w:sz w:val="18"/>
        </w:rPr>
        <w:t>statesmen.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me.... state to your lordships... the Indian point of view....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coolie. . .sees that [he is] invited and even encouraged by our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emigrate.... to a colony which he enriches by his labour, and then society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turn round upon him and treat him as if he were a pariah dog.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penalized there, not for his vices, but for his virtues.. . And then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remembers that...he has fought for the British Empire.. and that it was largely 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efforts that Natal was saved .... Now...he claims the full rights of citizenship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Empire. I do not think it is for us to blame him for that . . . it is, after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basis upon which you will expect the loyalty of an Asiatic population to an </w:t>
      </w:r>
      <w:r>
        <w:rPr>
          <w:rFonts w:ascii="Times" w:hAnsi="Times" w:eastAsia="Times"/>
          <w:b w:val="0"/>
          <w:i w:val="0"/>
          <w:color w:val="000000"/>
          <w:sz w:val="18"/>
        </w:rPr>
        <w:t>alien rule to be permanently developed or maintained. . . 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....The colonial point of view is entirely different .... I realize that.....in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it is quite unanswerable....if [the Colonist] is selfish it is only in the pursuit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of....self- preservation .... He declines to acquiesce in any system which will mean...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permanent lowering of the standard of life, and he feels...the danger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confronted with an enormous black problem...and...a great brown problem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well...it appears that you have two forces.. .pulling in opposite directions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framework of the same Empire ....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 what is the duty of the Government?...They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endeavour. . . to reconcile these opposing factors and principles. . . and anyhow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work that there should be... no clash... between that ....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they can so see. . . that fair terms are invariably secured for the labourer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emigrant when he goes out...and, should his return be desired, for his return when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come about. It is for the Government to see that a good bargain is made for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. .and . . . the bargain once made, to see that the terms are not hastily or </w:t>
      </w:r>
      <w:r>
        <w:rPr>
          <w:rFonts w:ascii="Times" w:hAnsi="Times" w:eastAsia="Times"/>
          <w:b w:val="0"/>
          <w:i w:val="0"/>
          <w:color w:val="000000"/>
          <w:sz w:val="18"/>
        </w:rPr>
        <w:t>rashly altered at a later date to the detriment of the man....Then...the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see that the restrictions imposed upon Asiatics are made as little vexatious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possible....Then .. .they ought to see that nowhere shall occur the painful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of Indian gentlemen ...of character, respectability, and education,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treated as if they were common coolies...and herded together...with men of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occupation than themselves.                   ( Cheers. ) ....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suggestion which has been made—namely, that the Government should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discover...some other field of emigration to which our Indian fellow-subjects may 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the disabilities and restrictions to which I have alluded.. .for my own part,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one which I do not look upon with quite so much favour as some of the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taken it up. In any case I hope that the recent proceedings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culminated in the victory...for our Indian fellow subjects . . . may read a lesson.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to the Government of the Colony and to the Government which sits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bench—a lesson to the Government of the Colony that it cannot afford to treat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utmost consideration the rights of these immigrants. ; a lesson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that they owe a duty just as great to the dusky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they owe to the white people of their own race in any colony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Crown. (Cheers.)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0"/>
        </w:rPr>
        <w:t>7-3-1908</w:t>
      </w:r>
    </w:p>
    <w:p>
      <w:pPr>
        <w:autoSpaceDN w:val="0"/>
        <w:autoSpaceDE w:val="0"/>
        <w:widowControl/>
        <w:spacing w:line="266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SOUTH AFRICA BRITISH INDIAN COMMITTEE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REVISED LIST OF MEMBERS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40" w:lineRule="exact" w:before="114" w:after="0"/>
        <w:ind w:left="0" w:right="1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Lord Ampthill, G.C.S.I., G.C.I.E., &amp;c.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40" w:lineRule="exact" w:before="1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Ameer Ali, Esq., C.I.E.; Sir S. C. Bayley, K.C.S.I.; T.J. Bennett, Esq., C.I.E.;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Mancherjee Bhownaggree, K.C.I.E.; Sir George Birdwood, K.C.I.E., C.S.I.;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Charles Bruce, G.C.M.C.; Sir William Bull, M.P.; Maj. Gen. Sir Owen T. Burne,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G.C.I.E.; E. P. S. Counsel, Esq., LL.D.; Harold Cox, Esq., M.P.; Maj. Sir Wm. Evans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Gordon; Sir Frederic Fryer, K.C.S.I.; Sir F. S. Lely, K.C.I.E., &amp;c.; Sir 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Lethbridge, K.C.I.E.; Ian Malcolm, Esq., J.P.; Sir William Markby, K.C.S.I.;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Dadabhai Naoroji, Esq.; J. H. Polak, Esq. J.P.; L. W. Ritch, Esq.; J. M. Robertson,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Esq., M.P.; Dr. V. H. Rutherford, M.P.; Sir Edward Sassoon, Bart., M.P.; Sir Chas.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Schwann, Bart., M.P.; A. H. Scott, Esq., M.P.; T. Thornton, Esq., D.C.L., C.I.E.;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Wedderburn, Bart.; Sir Raymond West, K.C.S.I.; The Rt. Rev. The Bishop of </w:t>
      </w:r>
      <w:r>
        <w:rPr>
          <w:rFonts w:ascii="Times" w:hAnsi="Times" w:eastAsia="Times"/>
          <w:b w:val="0"/>
          <w:i w:val="0"/>
          <w:color w:val="000000"/>
          <w:sz w:val="18"/>
        </w:rPr>
        <w:t>Southampton; The Rt. Rev. J. C. C. WeIldon, Dean of Manchester.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XECUTIVE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CHAIRMAN</w:t>
      </w:r>
      <w:r>
        <w:rPr>
          <w:rFonts w:ascii="Times" w:hAnsi="Times" w:eastAsia="Times"/>
          <w:b w:val="0"/>
          <w:i w:val="0"/>
          <w:color w:val="000000"/>
          <w:sz w:val="18"/>
        </w:rPr>
        <w:t>: Sir Mancherjee Bhownaggree, K.C.I.E.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MEMBERS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Ameer Ali, Esq., C.I.E.; Harold Cox, Esq., M.P.; J. H. Polak, Esq.,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J.P.; J. M. Robertson, Esq., M.P.; A. H. Scott, Esq., M.P.; Sir William Bull, M.P.; L. </w:t>
      </w:r>
      <w:r>
        <w:rPr>
          <w:rFonts w:ascii="Times" w:hAnsi="Times" w:eastAsia="Times"/>
          <w:b w:val="0"/>
          <w:i w:val="0"/>
          <w:color w:val="000000"/>
          <w:sz w:val="18"/>
        </w:rPr>
        <w:t>W. Ritch, Esq.</w:t>
      </w:r>
    </w:p>
    <w:p>
      <w:pPr>
        <w:autoSpaceDN w:val="0"/>
        <w:autoSpaceDE w:val="0"/>
        <w:widowControl/>
        <w:spacing w:line="266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0"/>
        </w:rPr>
        <w:t>, 15-8-1908</w:t>
      </w:r>
    </w:p>
    <w:p>
      <w:pPr>
        <w:autoSpaceDN w:val="0"/>
        <w:autoSpaceDE w:val="0"/>
        <w:widowControl/>
        <w:spacing w:line="266" w:lineRule="exact" w:before="4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ASIATICS  REGISTRATION  AMENDMENT  ACT  (1908)</w:t>
      </w:r>
    </w:p>
    <w:p>
      <w:pPr>
        <w:autoSpaceDN w:val="0"/>
        <w:autoSpaceDE w:val="0"/>
        <w:widowControl/>
        <w:spacing w:line="266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EXT</w:t>
      </w:r>
    </w:p>
    <w:p>
      <w:pPr>
        <w:autoSpaceDN w:val="0"/>
        <w:autoSpaceDE w:val="0"/>
        <w:widowControl/>
        <w:spacing w:line="24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print below the full text of the Act “To validate the Voluntary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certain Asiatics who failed to comply with the provisions of Act No. 2 of 1907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further provision for the registration of Asiatics,” recently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Parliament: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it enacted by the King’s Most Excellent Majesty by and with the advice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of the Legislative Council and Legislative Assembly of the Transvaal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this Act unless inconsistent with the context: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“adult” shall mean of the age of sixteen years or over;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“application for registration” shall mean an application to be placed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of Asiatics made in the manner and form prescribed by regulation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accompanied by the particulars and means of identification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regulation;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Asiatic” shall mean any male person belonging to one of the native races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 and shall include a coolie, an Arab and a Malay but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include—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Malay born and resident in any British Colony or possession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introduced into this Colony under the Labour Importation </w:t>
      </w:r>
      <w:r>
        <w:rPr>
          <w:rFonts w:ascii="Times" w:hAnsi="Times" w:eastAsia="Times"/>
          <w:b w:val="0"/>
          <w:i w:val="0"/>
          <w:color w:val="000000"/>
          <w:sz w:val="18"/>
        </w:rPr>
        <w:t>Ordinance 1904;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 officer of any consular service;</w:t>
      </w:r>
    </w:p>
    <w:p>
      <w:pPr>
        <w:autoSpaceDN w:val="0"/>
        <w:autoSpaceDE w:val="0"/>
        <w:widowControl/>
        <w:spacing w:line="240" w:lineRule="exact" w:before="80" w:after="0"/>
        <w:ind w:left="910" w:right="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“certificate of registration” shall mean a certificate of registration under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2 of 1907, or a certificate under this Act in the form set forth in the </w:t>
      </w:r>
      <w:r>
        <w:rPr>
          <w:rFonts w:ascii="Times" w:hAnsi="Times" w:eastAsia="Times"/>
          <w:b w:val="0"/>
          <w:i w:val="0"/>
          <w:color w:val="000000"/>
          <w:sz w:val="18"/>
        </w:rPr>
        <w:t>Schedule to this Act or as prescribed by regulation;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“commencement of this Act” shall mean the date on which Act came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operation;</w:t>
      </w:r>
    </w:p>
    <w:p>
      <w:pPr>
        <w:autoSpaceDN w:val="0"/>
        <w:autoSpaceDE w:val="0"/>
        <w:widowControl/>
        <w:spacing w:line="240" w:lineRule="exact" w:before="4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“Governor” shall mean the officer for the time being administering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theGovernment of this Colony acting by and with the advice and consent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Executive Council thereof;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“guardian” shall mean the parent of a minor Asiatic or any other person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care such minor is living for the time being, or failing any such </w:t>
      </w:r>
      <w:r>
        <w:rPr>
          <w:rFonts w:ascii="Times" w:hAnsi="Times" w:eastAsia="Times"/>
          <w:b w:val="0"/>
          <w:i w:val="0"/>
          <w:color w:val="000000"/>
          <w:sz w:val="18"/>
        </w:rPr>
        <w:t>person the employer of such minor;</w:t>
      </w:r>
    </w:p>
    <w:p>
      <w:pPr>
        <w:autoSpaceDN w:val="0"/>
        <w:autoSpaceDE w:val="0"/>
        <w:widowControl/>
        <w:spacing w:line="24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“lawful holder” as used in relation to any certificate of registration shall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 (other than a minor named therein) whose registration is </w:t>
      </w:r>
      <w:r>
        <w:rPr>
          <w:rFonts w:ascii="Times" w:hAnsi="Times" w:eastAsia="Times"/>
          <w:b w:val="0"/>
          <w:i w:val="0"/>
          <w:color w:val="000000"/>
          <w:sz w:val="18"/>
        </w:rPr>
        <w:t>thereby certified;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“minor” shall mean under the age of sixteen years;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“register of Asiatics” shall mean the register to be kept for purposes of this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in manner prescribed by regulation;</w:t>
      </w:r>
    </w:p>
    <w:p>
      <w:pPr>
        <w:autoSpaceDN w:val="0"/>
        <w:tabs>
          <w:tab w:pos="910" w:val="left"/>
        </w:tabs>
        <w:autoSpaceDE w:val="0"/>
        <w:widowControl/>
        <w:spacing w:line="25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“registrar” shall mean the officer appointed  by the Governor to keep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register of Asiatics and any person lawfully acting in such capacity;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“regulation” shall mean any regulation made under Section </w:t>
      </w:r>
      <w:r>
        <w:rPr>
          <w:rFonts w:ascii="Times" w:hAnsi="Times" w:eastAsia="Times"/>
          <w:b w:val="0"/>
          <w:i/>
          <w:color w:val="000000"/>
          <w:sz w:val="18"/>
        </w:rPr>
        <w:t>seventeen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Act;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“unregistered Asiatic” shall mean an adult Asiatic who is not the holder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certificate of registration.</w:t>
      </w:r>
    </w:p>
    <w:p>
      <w:pPr>
        <w:autoSpaceDN w:val="0"/>
        <w:autoSpaceDE w:val="0"/>
        <w:widowControl/>
        <w:spacing w:line="212" w:lineRule="exact" w:before="10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PART I</w:t>
      </w:r>
    </w:p>
    <w:p>
      <w:pPr>
        <w:autoSpaceDN w:val="0"/>
        <w:autoSpaceDE w:val="0"/>
        <w:widowControl/>
        <w:spacing w:line="266" w:lineRule="exact" w:before="106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ALIDATION  OF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OLUNTARY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6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Every person—</w:t>
            </w:r>
          </w:p>
        </w:tc>
      </w:tr>
      <w:tr>
        <w:trPr>
          <w:trHeight w:hRule="exact" w:val="280"/>
        </w:trPr>
        <w:tc>
          <w:tcPr>
            <w:tcW w:type="dxa" w:w="2172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who is an Asiatic as defined by Act No. 2 of 1907; and</w:t>
            </w:r>
          </w:p>
        </w:tc>
      </w:tr>
      <w:tr>
        <w:trPr>
          <w:trHeight w:hRule="exact" w:val="270"/>
        </w:trPr>
        <w:tc>
          <w:tcPr>
            <w:tcW w:type="dxa" w:w="2172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(b)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or in respect of whom an application for registration was on the</w:t>
            </w:r>
          </w:p>
        </w:tc>
      </w:tr>
      <w:tr>
        <w:trPr>
          <w:trHeight w:hRule="exact" w:val="730"/>
        </w:trPr>
        <w:tc>
          <w:tcPr>
            <w:tcW w:type="dxa" w:w="2172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tenth day of February 1908, or on any day subsequent thereto up till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tenth day of May 1908, made to the registrar or other duly authorised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officer; and</w:t>
            </w:r>
          </w:p>
        </w:tc>
      </w:tr>
      <w:tr>
        <w:trPr>
          <w:trHeight w:hRule="exact" w:val="270"/>
        </w:trPr>
        <w:tc>
          <w:tcPr>
            <w:tcW w:type="dxa" w:w="2172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 or in respect of whom a certificate in the form set forth in the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Schedule to this Act was issued by the registrar;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shall, when in possession of such certificate, be deemed to be lawful holder of </w:t>
      </w:r>
      <w:r>
        <w:rPr>
          <w:rFonts w:ascii="Times" w:hAnsi="Times" w:eastAsia="Times"/>
          <w:b w:val="0"/>
          <w:i w:val="0"/>
          <w:color w:val="000000"/>
          <w:sz w:val="18"/>
        </w:rPr>
        <w:t>a certificate entitling him to enter and reside in the Colony.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person who, having been the lawful holder of a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under Act No. 2 of 1907, has been permitted to obtain a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form in the Schedule to this Act in substitution for such first-mentioned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certificate, shall also be deemed to be the lawful holder of a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>entitling him to enter and reside in this Colony.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Asiatic who holds any certificate mentioned in this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subject in all respects to the provisions of this Act and not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Act No. 2 of 1907.</w:t>
      </w:r>
    </w:p>
    <w:p>
      <w:pPr>
        <w:autoSpaceDN w:val="0"/>
        <w:autoSpaceDE w:val="0"/>
        <w:widowControl/>
        <w:spacing w:line="21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PART II</w:t>
      </w:r>
    </w:p>
    <w:p>
      <w:pPr>
        <w:autoSpaceDN w:val="0"/>
        <w:autoSpaceDE w:val="0"/>
        <w:widowControl/>
        <w:spacing w:line="240" w:lineRule="exact" w:before="126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 OF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SIATICS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FTER  THE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OMMENCEMENT  OF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HIS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7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 Asiatic shall be entitled to registration under this Act if—</w:t>
            </w:r>
          </w:p>
        </w:tc>
      </w:tr>
      <w:tr>
        <w:trPr>
          <w:trHeight w:hRule="exact" w:val="26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 satisfies the conditions described in sub-sections (2) or (3) of</w:t>
            </w:r>
          </w:p>
        </w:tc>
      </w:tr>
      <w:tr>
        <w:trPr>
          <w:trHeight w:hRule="exact" w:val="46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four,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whether he was or was not in this Colony at the</w:t>
            </w:r>
          </w:p>
        </w:tc>
      </w:tr>
      <w:tr>
        <w:trPr>
          <w:trHeight w:hRule="exact" w:val="48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commencement of this Act;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the lawful holder of a certificate of registration issued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No. 2 of 1907, he desires to exchange such certificate for a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>of registration under this Act;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a minor resident in this Colony at the commencement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Act, he first entered the Colony with an adult Asiatic who was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guardian and who was registered under Law No. 3 of 1885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thereof or is registered or entitled to registration under this </w:t>
      </w:r>
      <w:r>
        <w:rPr>
          <w:rFonts w:ascii="Times" w:hAnsi="Times" w:eastAsia="Times"/>
          <w:b w:val="0"/>
          <w:i w:val="0"/>
          <w:color w:val="000000"/>
          <w:sz w:val="18"/>
        </w:rPr>
        <w:t>Act;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born in any part of South Africa which was at the date of his </w:t>
      </w:r>
      <w:r>
        <w:rPr>
          <w:rFonts w:ascii="Times" w:hAnsi="Times" w:eastAsia="Times"/>
          <w:b w:val="0"/>
          <w:i w:val="0"/>
          <w:color w:val="000000"/>
          <w:sz w:val="18"/>
        </w:rPr>
        <w:t>birth within the boundaries of the Transvaal.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unregistered adult Asiatic resident in this Colony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commencement of this Act shall before such date or dates and at such place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and to such person or persons as the Colonial Secretary may by notice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prescribe for particular areas of this Colony, make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registration, and the registrar shall, on being satisfied that such Asiatic is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registration, issue to him a certificate of registration.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unregistered adult Asiatic resident outside the Colony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commencement of this Act, shall,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was resident in the Transvaal for three years prior to the </w:t>
      </w:r>
      <w:r>
        <w:rPr>
          <w:rFonts w:ascii="Times" w:hAnsi="Times" w:eastAsia="Times"/>
          <w:b w:val="0"/>
          <w:i w:val="0"/>
          <w:color w:val="000000"/>
          <w:sz w:val="18"/>
        </w:rPr>
        <w:t>eleventh day of October 1899; and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application for registration from a place in South Africa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the Colony within one year after the commencement of this Act;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upon satisfying the registrar of the facts mentioned in this sub-</w:t>
      </w:r>
      <w:r>
        <w:rPr>
          <w:rFonts w:ascii="Times" w:hAnsi="Times" w:eastAsia="Times"/>
          <w:b w:val="0"/>
          <w:i w:val="0"/>
          <w:color w:val="000000"/>
          <w:sz w:val="18"/>
        </w:rPr>
        <w:t>section: be entitled to obtain a certificate of registration.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unregistered adult Asiatic resident outside this Colony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commencment of this Act but who was—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duly authorised to enter and reside in this Colony by a permit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Indemnity and Peace Preservation Ordinance 1902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thereof or issued between the first day of September 1900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of the passing of the said Ordinance (unless such permit shall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fraudulently obtained);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resident and actually in this Colony on the thirty-first day of </w:t>
      </w:r>
      <w:r>
        <w:rPr>
          <w:rFonts w:ascii="Times" w:hAnsi="Times" w:eastAsia="Times"/>
          <w:b w:val="0"/>
          <w:i w:val="0"/>
          <w:color w:val="000000"/>
          <w:sz w:val="18"/>
        </w:rPr>
        <w:t>May 1902;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entitled, upon satisfying the registrar of the fact set forth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 (a) or (b) of this sub-section and upon application for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place in South Africa but outside the Colony, to obtain a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INOR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SIATICS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respect of every unregistered minor Asiatic born in this Colony,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the child of a labourer introduced into this Colony under the Labour </w:t>
      </w:r>
      <w:r>
        <w:rPr>
          <w:rFonts w:ascii="Times" w:hAnsi="Times" w:eastAsia="Times"/>
          <w:b w:val="0"/>
          <w:i w:val="0"/>
          <w:color w:val="000000"/>
          <w:sz w:val="18"/>
        </w:rPr>
        <w:t>Importation Ordinance 1904, the following provisions shall apply: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his guardian is an Asiatic, the minor’s name, his age, his residence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relationship to his guardian shall be included in the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of his guardian.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one month after such minor attains the age of sixteen years,he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make application to the registrar for a certificate of registration;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that, if he be absent from the Colony on attaining that age 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thereafter, he may, from a place in South Africa but outside the Colony,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application to the registrar for registration and upon satisfying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that he is entitled to registration, the registrar shall issue to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of registration, and his name shall thereupon be expunged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 of Asiatics as a minor and shall be deemed to be no longer included in </w:t>
      </w:r>
      <w:r>
        <w:rPr>
          <w:rFonts w:ascii="Times" w:hAnsi="Times" w:eastAsia="Times"/>
          <w:b w:val="0"/>
          <w:i w:val="0"/>
          <w:color w:val="000000"/>
          <w:sz w:val="18"/>
        </w:rPr>
        <w:t>his guardian’s certificate of registration.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the registrar is satisfied that any Asiatic claiming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registration under Section </w:t>
      </w:r>
      <w:r>
        <w:rPr>
          <w:rFonts w:ascii="Times" w:hAnsi="Times" w:eastAsia="Times"/>
          <w:b w:val="0"/>
          <w:i/>
          <w:color w:val="000000"/>
          <w:sz w:val="18"/>
        </w:rPr>
        <w:t>three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not so entitled, he shall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issue to him a certificate of registration, and notice of the refusal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sent by post to such Asiatic at the address given upon his form of application.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2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case of refusal by the registrar to issue a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registration, an appeal may, within fourteen days of the date of the notice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refusal, he noted by letter addressed to the Colonial Secretary, and such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heard by a magistrate specially assigned by the Governor to hear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appeals, and such magistrate shall be deemed, when hearing any such appeal,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an inferior court within the meaning of Section </w:t>
      </w:r>
      <w:r>
        <w:rPr>
          <w:rFonts w:ascii="Times" w:hAnsi="Times" w:eastAsia="Times"/>
          <w:b w:val="0"/>
          <w:i/>
          <w:color w:val="000000"/>
          <w:sz w:val="18"/>
        </w:rPr>
        <w:t>nineteen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Administration of Justice Proclamation 1902.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5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(3)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the case of an Asiatic who is in South Africa but outside this</w:t>
            </w:r>
          </w:p>
        </w:tc>
      </w:tr>
      <w:tr>
        <w:trPr>
          <w:trHeight w:hRule="exact" w:val="2000"/>
        </w:trPr>
        <w:tc>
          <w:tcPr>
            <w:tcW w:type="dxa" w:w="2173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Colony, the officer in charge of the Immigration Department shall, as soon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date has been fixed for the hearing of such appeal, send by post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appellant at the address given upon his application for registration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temporary permit entitling him to enter and remain in the Colony until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appeal has been determined.  If the appeal be dismissed, the said magistrate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shall make an order in writing directing the  appellant to be removed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Colony, and every such order shall be deemed to be an order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Section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of the Immigrants’  Restriction Act 1907 or any 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thereof.</w:t>
            </w:r>
          </w:p>
        </w:tc>
      </w:tr>
      <w:tr>
        <w:trPr>
          <w:trHeight w:hRule="exact" w:val="260"/>
        </w:trPr>
        <w:tc>
          <w:tcPr>
            <w:tcW w:type="dxa" w:w="2173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(4)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the case of an adult Asiatic in the Colony who has not within a</w:t>
            </w:r>
          </w:p>
        </w:tc>
      </w:tr>
      <w:tr>
        <w:trPr>
          <w:trHeight w:hRule="exact" w:val="1362"/>
        </w:trPr>
        <w:tc>
          <w:tcPr>
            <w:tcW w:type="dxa" w:w="2173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period prescribed by sub-section (2) of this section noted an appeal or whose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appeal having been noted has not been proceeded with or has been dismissed,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said magistrate shall make an order in writing directing such Asiatic to be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 from the Colony, and every such order shall be deemed to be an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under Section </w:t>
      </w:r>
      <w:r>
        <w:rPr>
          <w:rFonts w:ascii="Times" w:hAnsi="Times" w:eastAsia="Times"/>
          <w:b w:val="0"/>
          <w:i/>
          <w:color w:val="000000"/>
          <w:sz w:val="18"/>
        </w:rPr>
        <w:t>six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Immigrants’ Restriction Act 1907 or any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     thereof.</w:t>
      </w:r>
    </w:p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EMOVAL  FROM  THE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adult Asiatic who, after such date or dates as may be notified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 Secretary in the </w:t>
      </w:r>
      <w:r>
        <w:rPr>
          <w:rFonts w:ascii="Times" w:hAnsi="Times" w:eastAsia="Times"/>
          <w:b w:val="0"/>
          <w:i/>
          <w:color w:val="000000"/>
          <w:sz w:val="18"/>
        </w:rPr>
        <w:t>Gazette,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found within the Colony and fails, upon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as is mentioned in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produce a certificate of registration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the lawful holder, may be arrested without warrant and brought before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or assistant resident magistrate and if he fails to satisfy such magistrate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the lawful holder of a certificate of registration or that the time within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required to make application for such certificate has not expired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shall, save as in the next succeeding section is provided, make an order in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directing him to be removed from this  Colony and every order shall be deemed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order under Section </w:t>
      </w:r>
      <w:r>
        <w:rPr>
          <w:rFonts w:ascii="Times" w:hAnsi="Times" w:eastAsia="Times"/>
          <w:b w:val="0"/>
          <w:i/>
          <w:color w:val="000000"/>
          <w:sz w:val="18"/>
        </w:rPr>
        <w:t>six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Immigrants’ Restriction Act 1907 or any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thereof.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 adult Asiatic who has failed to make application for registration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provisions of sub-sections (1) of Section </w:t>
      </w:r>
      <w:r>
        <w:rPr>
          <w:rFonts w:ascii="Times" w:hAnsi="Times" w:eastAsia="Times"/>
          <w:b w:val="0"/>
          <w:i/>
          <w:color w:val="000000"/>
          <w:sz w:val="18"/>
        </w:rPr>
        <w:t>four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shall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before whom he is brought that such failureness due to some good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cause, the magistrate may, instead of making such order as aforesaid,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Asiatic forthwith to make application for registration within eight days,  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Asiatic shall comply with such direction, his application shall be dealt with in </w:t>
      </w:r>
      <w:r>
        <w:rPr>
          <w:rFonts w:ascii="Times" w:hAnsi="Times" w:eastAsia="Times"/>
          <w:b w:val="0"/>
          <w:i w:val="0"/>
          <w:color w:val="000000"/>
          <w:sz w:val="18"/>
        </w:rPr>
        <w:t>all respects as if it had been made in accordance with the provisions of the said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and all the provisions of this Act which would have applied if the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so made shall apply accordingly, but, if he shall fail to comply with 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directions, the magistrate shall make an order for removal as aforesaid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Asiatic and any such order shall be deemed to be an order made under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six </w:t>
      </w:r>
      <w:r>
        <w:rPr>
          <w:rFonts w:ascii="Times" w:hAnsi="Times" w:eastAsia="Times"/>
          <w:b w:val="0"/>
          <w:i w:val="0"/>
          <w:color w:val="000000"/>
          <w:sz w:val="18"/>
        </w:rPr>
        <w:t>of the Immigrants’ Restriction Act 1907 or any amendment thereof.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III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ENERAL  AND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38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Asiatic who enters or is within this Colony shall, upon demand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upon him by any European member of a police force lawfully established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by any other European person authorised thereto by the Colonial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 certificate of registration of which he is the lawful holder, and shall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like demand supply such particulars and furnish such means of identification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prescribed by regulation.  Any Asiatic who fails upon lawful demand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such certificate shall, unless he is the lawful holder of a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registration, be liable to be dealt with in manner mentioned in Section </w:t>
      </w:r>
      <w:r>
        <w:rPr>
          <w:rFonts w:ascii="Times" w:hAnsi="Times" w:eastAsia="Times"/>
          <w:b w:val="0"/>
          <w:i/>
          <w:color w:val="000000"/>
          <w:sz w:val="18"/>
        </w:rPr>
        <w:t>eight.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(1)  If at any time any certificate of registration is lost or destroyed,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to whom it was issued shall forthwith apply to the registrar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renewed and the registrar shall, upon compliance by such person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procedure as is prescribed by regulation and upon payment of a fee of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shillings, renew the certificate.  Such fee shall be denoted by means of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stamps to be affixed to the application for renewal and shall be defaced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said registrar.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into whose hands shall have come any such certificate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shall, unless he is the person to whom it was issued, forthwith deliver or </w:t>
      </w:r>
      <w:r>
        <w:rPr>
          <w:rFonts w:ascii="Times" w:hAnsi="Times" w:eastAsia="Times"/>
          <w:b w:val="0"/>
          <w:i w:val="0"/>
          <w:color w:val="000000"/>
          <w:sz w:val="18"/>
        </w:rPr>
        <w:t>transmit the same as soon as may be to the Registrar of Asiatics, Pretoria.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Every certificate of registration shall be accepted as conclusive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places that the lawful holder thereof is entitled to enter and reside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Colony; provided that this section shall not apply to persons who have,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</w:t>
      </w:r>
      <w:r>
        <w:rPr>
          <w:rFonts w:ascii="Times" w:hAnsi="Times" w:eastAsia="Times"/>
          <w:b w:val="0"/>
          <w:i/>
          <w:color w:val="000000"/>
          <w:sz w:val="18"/>
        </w:rPr>
        <w:t>five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six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Immigrants’ Restriction Act 1907 or any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thereof, been removed from the Colony.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Whenever, in any prosecution or other proceeding under this Act the 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Asiatic is in question such Asiatic shall unless and until the contrary be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to be of the age which the registrar shall in any certificate issued under his </w:t>
      </w:r>
      <w:r>
        <w:rPr>
          <w:rFonts w:ascii="Times" w:hAnsi="Times" w:eastAsia="Times"/>
          <w:b w:val="0"/>
          <w:i w:val="0"/>
          <w:color w:val="000000"/>
          <w:sz w:val="18"/>
        </w:rPr>
        <w:t>hand certify to be in his opinion the apparent age of such Asiatic.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Any affidavit or sworn declaration which is required by regulation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any person who makes an application for registration shall be exempt from </w:t>
      </w:r>
      <w:r>
        <w:rPr>
          <w:rFonts w:ascii="Times" w:hAnsi="Times" w:eastAsia="Times"/>
          <w:b w:val="0"/>
          <w:i w:val="0"/>
          <w:color w:val="000000"/>
          <w:sz w:val="18"/>
        </w:rPr>
        <w:t>stamp duty.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RADING 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ICENCES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Asiatic shall obtain any trading licence under the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Ordinance 1905 or any amendment thereof or under any bye-law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 in force within the jurisdiction of a local authority,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>produce to the person appointed to issue the licence a certificate of registra-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which he is the lawful holder and either give his signature in English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such other or additional particulars or furnish such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 as the Colonial Secretary may either generally or in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cases prescribe.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trading licences issued under such Ordinance or under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bye-law or regulation Between the tenth day of February 1908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commencement of this Act to an Asiatic who made such application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in sub-section (1) (b)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 shall,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anything in Section </w:t>
      </w:r>
      <w:r>
        <w:rPr>
          <w:rFonts w:ascii="Times" w:hAnsi="Times" w:eastAsia="Times"/>
          <w:b w:val="0"/>
          <w:i/>
          <w:color w:val="000000"/>
          <w:sz w:val="18"/>
        </w:rPr>
        <w:t>thirteen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Act No. 2 of 1907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contained, be deemed to have been lawfully issued.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 </w:t>
      </w:r>
      <w:r>
        <w:rPr>
          <w:rFonts w:ascii="Times" w:hAnsi="Times" w:eastAsia="Times"/>
          <w:b w:val="0"/>
          <w:i/>
          <w:color w:val="000000"/>
          <w:sz w:val="18"/>
        </w:rPr>
        <w:t>thirteen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Act No. 2 of 1907 shall be and is 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repealed.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ENALTIES</w:t>
      </w:r>
    </w:p>
    <w:p>
      <w:pPr>
        <w:autoSpaceDN w:val="0"/>
        <w:autoSpaceDE w:val="0"/>
        <w:widowControl/>
        <w:spacing w:line="240" w:lineRule="exact" w:before="12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 Any person who—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6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(a)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the purpose of or in connection with an application for registration or</w:t>
            </w:r>
          </w:p>
        </w:tc>
      </w:tr>
      <w:tr>
        <w:trPr>
          <w:trHeight w:hRule="exact" w:val="1052"/>
        </w:trPr>
        <w:tc>
          <w:tcPr>
            <w:tcW w:type="dxa" w:w="2173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the purpose of obtaining a certificate of registration, commits any</w:t>
            </w:r>
          </w:p>
          <w:p>
            <w:pPr>
              <w:autoSpaceDN w:val="0"/>
              <w:autoSpaceDE w:val="0"/>
              <w:widowControl/>
              <w:spacing w:line="240" w:lineRule="exact" w:before="5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fraudulent act, or makes any false statement or false pretence;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forges or prior to the commencement of this Act has forged any document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form set forth in the Schedule to this Act or forges any certificate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regist-ration or utters any such document or certificate knowing the same to be </w:t>
      </w:r>
      <w:r>
        <w:rPr>
          <w:rFonts w:ascii="Times" w:hAnsi="Times" w:eastAsia="Times"/>
          <w:b w:val="0"/>
          <w:i w:val="0"/>
          <w:color w:val="000000"/>
          <w:sz w:val="18"/>
        </w:rPr>
        <w:t>forged; or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uses or attempts to use as a certificate of registration any such forged </w:t>
      </w:r>
      <w:r>
        <w:rPr>
          <w:rFonts w:ascii="Times" w:hAnsi="Times" w:eastAsia="Times"/>
          <w:b w:val="0"/>
          <w:i w:val="0"/>
          <w:color w:val="000000"/>
          <w:sz w:val="18"/>
        </w:rPr>
        <w:t>document or any such certificate of which he is not the lawful holder;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guilty of an offence and liable to a fine not exceeding five hundred pounds 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default of payment, to imprisonment with or without hard labour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two years or to both such fine and imprisonment, and any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incites to, or aids or abets any other person in, the commission of any such offence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liable to the like penalty.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EMPORARY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ERMITS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 Notwithstanding anything in the Immigrants’ Restriction Act 1907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Act contained, the Governor may approve the issue of a permit, in the 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by regulation, authorising an Asiatic to enter and remain in the Colony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period named in such permit, and after the expiry of such  period the person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of whom such permit was issued shall be deemed to be a person not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authorised to be in this Colony, and if found may be arrested without warrant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Section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the Immigrants’ Restriction Act or any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shall apply to such person as if he were a person mentioned in paragraph (c) </w:t>
      </w:r>
      <w:r>
        <w:rPr>
          <w:rFonts w:ascii="Times" w:hAnsi="Times" w:eastAsia="Times"/>
          <w:b w:val="0"/>
          <w:i w:val="0"/>
          <w:color w:val="000000"/>
          <w:sz w:val="18"/>
        </w:rPr>
        <w:t>thereof.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</w:p>
    <w:p>
      <w:pPr>
        <w:autoSpaceDN w:val="0"/>
        <w:autoSpaceDE w:val="0"/>
        <w:widowControl/>
        <w:spacing w:line="234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 The Governor may from time to time make, alter, or rescind regulations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any of the following purposes: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  Prescribing the form of the register to be kept for the purposes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tabs>
          <w:tab w:pos="91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manner and form in which application shall be made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registration, the particulars to be supplied and the means of identification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furnished by any applicant for the purpose of or in connection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Prescribing the form of certificates of registration.</w:t>
      </w:r>
    </w:p>
    <w:p>
      <w:pPr>
        <w:autoSpaceDN w:val="0"/>
        <w:tabs>
          <w:tab w:pos="910" w:val="left"/>
        </w:tabs>
        <w:autoSpaceDE w:val="0"/>
        <w:widowControl/>
        <w:spacing w:line="23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particulars to be supplied and the means of identification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Asiatic upon such demand as is mentioned in Section </w:t>
      </w:r>
      <w:r>
        <w:rPr>
          <w:rFonts w:ascii="Times" w:hAnsi="Times" w:eastAsia="Times"/>
          <w:b w:val="0"/>
          <w:i/>
          <w:color w:val="000000"/>
          <w:sz w:val="18"/>
        </w:rPr>
        <w:t>nine;</w:t>
      </w:r>
    </w:p>
    <w:p>
      <w:pPr>
        <w:autoSpaceDN w:val="0"/>
        <w:tabs>
          <w:tab w:pos="910" w:val="left"/>
        </w:tabs>
        <w:autoSpaceDE w:val="0"/>
        <w:widowControl/>
        <w:spacing w:line="22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 Asiatic applying for the renewal of any certificate of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which has been lost or destroyed.</w:t>
      </w:r>
    </w:p>
    <w:p>
      <w:pPr>
        <w:autoSpaceDN w:val="0"/>
        <w:tabs>
          <w:tab w:pos="910" w:val="left"/>
        </w:tabs>
        <w:autoSpaceDE w:val="0"/>
        <w:widowControl/>
        <w:spacing w:line="20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procedure to be observed on or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 to the magistrate mentioned in Section </w:t>
      </w:r>
      <w:r>
        <w:rPr>
          <w:rFonts w:ascii="Times" w:hAnsi="Times" w:eastAsia="Times"/>
          <w:b w:val="0"/>
          <w:i/>
          <w:color w:val="000000"/>
          <w:sz w:val="18"/>
        </w:rPr>
        <w:t>six.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Prescribing the form of permit to be issued under Section </w:t>
      </w:r>
      <w:r>
        <w:rPr>
          <w:rFonts w:ascii="Times" w:hAnsi="Times" w:eastAsia="Times"/>
          <w:b w:val="0"/>
          <w:i/>
          <w:color w:val="000000"/>
          <w:sz w:val="18"/>
        </w:rPr>
        <w:t>sixteen.</w:t>
      </w:r>
    </w:p>
    <w:p>
      <w:pPr>
        <w:autoSpaceDN w:val="0"/>
        <w:tabs>
          <w:tab w:pos="910" w:val="left"/>
        </w:tabs>
        <w:autoSpaceDE w:val="0"/>
        <w:widowControl/>
        <w:spacing w:line="22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for the better carrying out of the objects and purposes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Act.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Any Asiatic or the guardian of any Asiatic failing to comply with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 of this  Act or of the regulations shall, except where otherwise specified,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liable on conviction to a fine not exceeding one hundred pounds or in default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to imprisonment with or without hard labour for a period not exceeding three </w:t>
      </w:r>
      <w:r>
        <w:rPr>
          <w:rFonts w:ascii="Times" w:hAnsi="Times" w:eastAsia="Times"/>
          <w:b w:val="0"/>
          <w:i w:val="0"/>
          <w:color w:val="000000"/>
          <w:sz w:val="18"/>
        </w:rPr>
        <w:t>months.</w:t>
      </w:r>
    </w:p>
    <w:p>
      <w:pPr>
        <w:autoSpaceDN w:val="0"/>
        <w:autoSpaceDE w:val="0"/>
        <w:widowControl/>
        <w:spacing w:line="220" w:lineRule="exact" w:before="40" w:after="0"/>
        <w:ind w:left="1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Notwithstanding anything to the contrary in sub-section (b) of Law No.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of 1885 as amended by Volksraad Resolution Article 1419 of the twelfth day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1886 the portion of Erf No. 373 Church Street,  Pretoria which was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name of the late Aboobaker Amod and which at the commencement of this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registered in the name of Henry Salomon Leon Polak may be transferred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name of the heirs of the said Aboobaker Amod.</w:t>
      </w:r>
    </w:p>
    <w:p>
      <w:pPr>
        <w:autoSpaceDN w:val="0"/>
        <w:autoSpaceDE w:val="0"/>
        <w:widowControl/>
        <w:spacing w:line="220" w:lineRule="exact" w:before="40" w:after="0"/>
        <w:ind w:left="1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This  Act may be cited for all purposes as the Asiatics Registration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1908 and shall not come into operation unless and until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shall have declared by proclamation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that it is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not to disallow the Act and thereafter it shall come into operation on such </w:t>
      </w:r>
      <w:r>
        <w:rPr>
          <w:rFonts w:ascii="Times" w:hAnsi="Times" w:eastAsia="Times"/>
          <w:b w:val="0"/>
          <w:i w:val="0"/>
          <w:color w:val="000000"/>
          <w:sz w:val="18"/>
        </w:rPr>
        <w:t>date as the Governor shall by like proclamation declare.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RANSVAAL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SIATIC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EGISTRATION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ERTIFICATE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Name in full............................................................................................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Race.........................Age....................................Height.......................….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Discription.......................................................................................……</w:t>
      </w:r>
    </w:p>
    <w:p>
      <w:pPr>
        <w:autoSpaceDN w:val="0"/>
        <w:autoSpaceDE w:val="0"/>
        <w:widowControl/>
        <w:spacing w:line="240" w:lineRule="exact" w:before="40" w:after="3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Right Thumb Impression</w:t>
      </w:r>
    </w:p>
    <w:p>
      <w:pPr>
        <w:sectPr>
          <w:pgSz w:w="9360" w:h="12960"/>
          <w:pgMar w:top="524" w:right="1340" w:bottom="360" w:left="1340" w:header="720" w:footer="720" w:gutter="0"/>
          <w:cols/>
          <w:docGrid w:linePitch="360"/>
        </w:sectPr>
      </w:pPr>
    </w:p>
    <w:p>
      <w:pPr>
        <w:sectPr>
          <w:type w:val="continuous"/>
          <w:pgSz w:w="9360" w:h="12960"/>
          <w:pgMar w:top="524" w:right="1340" w:bottom="360" w:left="1340" w:header="720" w:footer="720" w:gutter="0"/>
          <w:cols w:num="2" w:equalWidth="0">
            <w:col w:w="2364" w:space="0"/>
            <w:col w:w="43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...........................</w:t>
      </w:r>
    </w:p>
    <w:p>
      <w:pPr>
        <w:autoSpaceDN w:val="0"/>
        <w:autoSpaceDE w:val="0"/>
        <w:widowControl/>
        <w:spacing w:line="280" w:lineRule="exact" w:before="0" w:after="600"/>
        <w:ind w:left="1008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 of  Asiatics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of Issue.................................... </w:t>
      </w:r>
      <w:r>
        <w:rPr>
          <w:rFonts w:ascii="Times" w:hAnsi="Times" w:eastAsia="Times"/>
          <w:b w:val="0"/>
          <w:i w:val="0"/>
          <w:color w:val="000000"/>
          <w:sz w:val="18"/>
        </w:rPr>
        <w:t>Holder’s Signature............................</w:t>
      </w:r>
    </w:p>
    <w:p>
      <w:pPr>
        <w:sectPr>
          <w:type w:val="nextColumn"/>
          <w:pgSz w:w="9360" w:h="12960"/>
          <w:pgMar w:top="524" w:right="1340" w:bottom="360" w:left="1340" w:header="720" w:footer="720" w:gutter="0"/>
          <w:cols w:num="2" w:equalWidth="0">
            <w:col w:w="2364" w:space="0"/>
            <w:col w:w="4316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Name  of  Wife................................Residence.............................................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SONS  AND  MALE  WARDS  UNDER  THE  AGE  OF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16 </w:t>
      </w:r>
      <w:r>
        <w:rPr>
          <w:rFonts w:ascii="Times" w:hAnsi="Times" w:eastAsia="Times"/>
          <w:b w:val="0"/>
          <w:i w:val="0"/>
          <w:color w:val="000000"/>
          <w:sz w:val="14"/>
        </w:rPr>
        <w:t>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70"/>
        <w:gridCol w:w="1670"/>
        <w:gridCol w:w="1670"/>
        <w:gridCol w:w="1670"/>
      </w:tblGrid>
      <w:tr>
        <w:trPr>
          <w:trHeight w:hRule="exact" w:val="580"/>
        </w:trPr>
        <w:tc>
          <w:tcPr>
            <w:tcW w:type="dxa" w:w="153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Names</w:t>
            </w:r>
          </w:p>
        </w:tc>
        <w:tc>
          <w:tcPr>
            <w:tcW w:type="dxa" w:w="1440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</w:t>
            </w:r>
          </w:p>
        </w:tc>
        <w:tc>
          <w:tcPr>
            <w:tcW w:type="dxa" w:w="1440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Residence</w:t>
            </w:r>
          </w:p>
        </w:tc>
        <w:tc>
          <w:tcPr>
            <w:tcW w:type="dxa" w:w="2250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576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Relationship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Guardian</w:t>
            </w:r>
          </w:p>
        </w:tc>
      </w:tr>
      <w:tr>
        <w:trPr>
          <w:trHeight w:hRule="exact" w:val="1140"/>
        </w:trPr>
        <w:tc>
          <w:tcPr>
            <w:tcW w:type="dxa" w:w="153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50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650" w:val="left"/>
        </w:tabs>
        <w:autoSpaceDE w:val="0"/>
        <w:widowControl/>
        <w:spacing w:line="252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alterations or endorsements are to be made on the face of this Certificate except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Registrar of Asiatics.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5-9-1908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83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40" w:bottom="36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0" w:lineRule="exact" w:before="9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WARRANT  FOR  REMOVAL  OF  A  PERSON  UNDER  SECTION  6  OF </w:t>
      </w:r>
      <w:r>
        <w:rPr>
          <w:rFonts w:ascii="Times" w:hAnsi="Times" w:eastAsia="Times"/>
          <w:b w:val="0"/>
          <w:i/>
          <w:color w:val="000000"/>
          <w:sz w:val="20"/>
        </w:rPr>
        <w:t>IMMIGRANTS’  RESTRICTION  ACT 1907</w:t>
      </w:r>
    </w:p>
    <w:p>
      <w:pPr>
        <w:autoSpaceDN w:val="0"/>
        <w:autoSpaceDE w:val="0"/>
        <w:widowControl/>
        <w:spacing w:line="240" w:lineRule="exact" w:before="5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  .   .   .   .   .   .   .   having been ordered to leave the Transvaal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8, sub-section 3 of Act No. 2 of 1907 has failed to comply with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order,  you are hereby ordered in His Majesty’s name immediately  to arrest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 .   .   .   .   .  .  .   and remove him from the Colony and place him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Natal border at the point where the railway line between Volksrust and </w:t>
      </w:r>
      <w:r>
        <w:rPr>
          <w:rFonts w:ascii="Times" w:hAnsi="Times" w:eastAsia="Times"/>
          <w:b w:val="0"/>
          <w:i w:val="0"/>
          <w:color w:val="000000"/>
          <w:sz w:val="18"/>
        </w:rPr>
        <w:t>Charlestown crosses the said border.</w:t>
      </w:r>
    </w:p>
    <w:p>
      <w:pPr>
        <w:autoSpaceDN w:val="0"/>
        <w:tabs>
          <w:tab w:pos="4930" w:val="left"/>
        </w:tabs>
        <w:autoSpaceDE w:val="0"/>
        <w:widowControl/>
        <w:spacing w:line="25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(Sgd.)  </w:t>
      </w:r>
      <w:r>
        <w:rPr>
          <w:rFonts w:ascii="Times" w:hAnsi="Times" w:eastAsia="Times"/>
          <w:b w:val="0"/>
          <w:i w:val="0"/>
          <w:color w:val="000000"/>
          <w:sz w:val="20"/>
        </w:rPr>
        <w:t>J. C. 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MUTS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5-9-1908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P.  DUNCAN  ON  COLOUR  QUESTION</w:t>
      </w:r>
    </w:p>
    <w:p>
      <w:pPr>
        <w:autoSpaceDN w:val="0"/>
        <w:autoSpaceDE w:val="0"/>
        <w:widowControl/>
        <w:spacing w:line="240" w:lineRule="exact" w:before="5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Patrick Duncan, C.M.G., spoke by invitation on the colour question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meeting of the Rosebank branch of the League of Women.  We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important extracts from the report of the speech given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</w:t>
      </w:r>
      <w:r>
        <w:rPr>
          <w:rFonts w:ascii="Times" w:hAnsi="Times" w:eastAsia="Times"/>
          <w:b w:val="0"/>
          <w:i w:val="0"/>
          <w:color w:val="000000"/>
          <w:sz w:val="18"/>
        </w:rPr>
        <w:t>the 5th instant [September, 1908]: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very difficult matter in a country where there was supposed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freedom to have the largest section of the population entirely deprived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  rights—it was practically a condition of slavery.  No people had ever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 survive for long who lived on an inferior race in what was practically a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slavery.  It was bad for the superior race just as much as for the inferior.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into the cases where a small superior population lived on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 inferior population, giving them no political rights, that state of things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exist for long.    It was hardly possible in the present state of society’s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civilisation for them to say that, however educated a man might be,  however he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advanced in civilisation in every way, he was to be excluded from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if his skin    was not of the finest white.  If they tried to make colour the test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rights, they would find the greatest difficulty in drawing the line.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find they  were inflicting great hardship on many people, to all intents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as civilised, educated, and as responsible citizens as themselves.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difficult, then, to maintain the colour distinction as a bar to the franchise without </w:t>
      </w:r>
      <w:r>
        <w:rPr>
          <w:rFonts w:ascii="Times" w:hAnsi="Times" w:eastAsia="Times"/>
          <w:b w:val="0"/>
          <w:i w:val="0"/>
          <w:color w:val="000000"/>
          <w:sz w:val="18"/>
        </w:rPr>
        <w:t>inflicting very serious injustice and injury on many people.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also the social side to this question.  They ought to give to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man, whatever his colour might be, equal justice in the eyes of the law.  They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him a chance of improving his position.  They ought not to look down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 in which  he improved himself, however queer or awkward they may be.  They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benefit from his labour and refuse to give him every opportunity  of raising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in the social scale.  There was too much prejudice in this country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on account of their colour.  In applying the principle that the white man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the predominant partner in this country, they must also allow the coloured man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 according to his rights, and make the best of what was in him, and not expect </w:t>
      </w:r>
      <w:r>
        <w:rPr>
          <w:rFonts w:ascii="Times" w:hAnsi="Times" w:eastAsia="Times"/>
          <w:b w:val="0"/>
          <w:i w:val="0"/>
          <w:color w:val="000000"/>
          <w:sz w:val="18"/>
        </w:rPr>
        <w:t>him to be a beast of burden and nothing else.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give him every opportunity of living in a cleaner and better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 so-called Locations found outside the towns in South Africa were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disgrace to civilisation.  They could not expect the Native to be a decent citizen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made him live in such hovels.  When they complained that the he was a danger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they should remember, if they expected a man to live as a beast,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beast, and, if they wanted him to be a man, they should treat him in a fitting way.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deter the Native from crime merely by savage punishment.  Given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incentive to improve himself in social life in his own place, in that place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him as a man.  The question was a difficult one.  Some people talked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segregation.  That was impossible.  Both people had to live side by side, and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people in this country who were the trustees for the future of both races,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to think how they could live together for the common good of both.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19-9-1908</w:t>
      </w:r>
    </w:p>
    <w:p>
      <w:pPr>
        <w:autoSpaceDN w:val="0"/>
        <w:autoSpaceDE w:val="0"/>
        <w:widowControl/>
        <w:spacing w:line="266" w:lineRule="exact" w:before="400" w:after="0"/>
        <w:ind w:left="0" w:right="2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94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AFFIDAVITS  REGARDING  REPEAL  OF  REGISTRATION  ACT</w:t>
      </w:r>
    </w:p>
    <w:p>
      <w:pPr>
        <w:autoSpaceDN w:val="0"/>
        <w:autoSpaceDE w:val="0"/>
        <w:widowControl/>
        <w:spacing w:line="240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(1) H.  S.  L. 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FFIDAVIT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1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I, H</w:t>
      </w:r>
      <w:r>
        <w:rPr>
          <w:rFonts w:ascii="Times" w:hAnsi="Times" w:eastAsia="Times"/>
          <w:b w:val="0"/>
          <w:i w:val="0"/>
          <w:color w:val="000000"/>
          <w:sz w:val="14"/>
        </w:rPr>
        <w:t>ENRY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ALOMON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EON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Johannesburg,  do hereby solemnly </w:t>
      </w:r>
      <w:r>
        <w:rPr>
          <w:rFonts w:ascii="Times" w:hAnsi="Times" w:eastAsia="Times"/>
          <w:b w:val="0"/>
          <w:i w:val="0"/>
          <w:color w:val="000000"/>
          <w:sz w:val="18"/>
        </w:rPr>
        <w:t>and sincerely declare as follows: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British subject, born in England, and  domiciled in the Transvaal,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Colony I am registered Parliamentary Voter. I am an Attorney of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of the Transvaal.  I am also Assistant Honorary Secretary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of the Transvaal.  In this latter capacity,  I had occasion frequently,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early part of the voluntary registration of the Asiatic communities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 on the 10th February last, immediately, after the compromise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effected, to discuss the situation with Mr. Chamney, Registrar of Asiatics, who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within the Registration Office, that, of course, the Law would be repealed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parliament met, if the voluntary registration had been satisfactorily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completed.  I have a distinct recollection also, although I did not take special note 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time, of hearing Mr. Chamney make similar statements to several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>were at the Registration Office at different times during this period.</w:t>
      </w:r>
    </w:p>
    <w:p>
      <w:pPr>
        <w:autoSpaceDN w:val="0"/>
        <w:autoSpaceDE w:val="0"/>
        <w:widowControl/>
        <w:spacing w:line="266" w:lineRule="exact" w:before="20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ENRY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S.  L. 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</w:p>
    <w:p>
      <w:pPr>
        <w:autoSpaceDN w:val="0"/>
        <w:autoSpaceDE w:val="0"/>
        <w:widowControl/>
        <w:spacing w:line="240" w:lineRule="exact" w:before="34" w:after="40"/>
        <w:ind w:left="0" w:right="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at Johannesburg,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this 9th day of September, 1908</w:t>
      </w:r>
    </w:p>
    <w:p>
      <w:pPr>
        <w:sectPr>
          <w:type w:val="continuous"/>
          <w:pgSz w:w="9360" w:h="12960"/>
          <w:pgMar w:top="524" w:right="1336" w:bottom="358" w:left="1440" w:header="720" w:footer="720" w:gutter="0"/>
          <w:cols w:num="2" w:equalWidth="0">
            <w:col w:w="3558" w:space="0"/>
            <w:col w:w="3025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532"/>
        <w:ind w:left="10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>H. 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sectPr>
          <w:type w:val="nextColumn"/>
          <w:pgSz w:w="9360" w:h="12960"/>
          <w:pgMar w:top="524" w:right="1336" w:bottom="358" w:left="1440" w:header="720" w:footer="720" w:gutter="0"/>
          <w:cols w:num="2" w:equalWidth="0">
            <w:col w:w="3558" w:space="0"/>
            <w:col w:w="3025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58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P.  K.  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I, P. K. 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Johannesburg, do hereby solemnly and sincerely declare </w:t>
      </w:r>
      <w:r>
        <w:rPr>
          <w:rFonts w:ascii="Times" w:hAnsi="Times" w:eastAsia="Times"/>
          <w:b w:val="0"/>
          <w:i w:val="0"/>
          <w:color w:val="000000"/>
          <w:sz w:val="18"/>
        </w:rPr>
        <w:t>as follows: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day that Mr. Gandhi was assaulted in connection with the compromise,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few hours after, I went over to the Registrar’s Office, in order to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Amendment Act receipt forms being issued in connection with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applications, and told him that Indians would not submit to the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undergoing voluntary registration because they were assured that,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 doing so, the Act itself would be repealed.  Mr. Nadir Cama was present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time, and Mr. Chamney emphatically assured us that, voluntary registration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through, the Act would certainly be repealed, and that the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 forms had been issued only by mistake.  In order further to impress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the Registrar had other typewritten copies made, in which there was no mention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Asiatic Law Amendment Act.</w:t>
      </w:r>
    </w:p>
    <w:p>
      <w:pPr>
        <w:autoSpaceDN w:val="0"/>
        <w:autoSpaceDE w:val="0"/>
        <w:widowControl/>
        <w:spacing w:line="266" w:lineRule="exact" w:before="20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 K.  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</w:p>
    <w:p>
      <w:pPr>
        <w:autoSpaceDN w:val="0"/>
        <w:autoSpaceDE w:val="0"/>
        <w:widowControl/>
        <w:spacing w:line="240" w:lineRule="exact" w:before="34" w:after="0"/>
        <w:ind w:left="0" w:right="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autoSpaceDN w:val="0"/>
        <w:tabs>
          <w:tab w:pos="52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at Johannesburg,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 R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</w:p>
    <w:p>
      <w:pPr>
        <w:autoSpaceDN w:val="0"/>
        <w:tabs>
          <w:tab w:pos="550" w:val="left"/>
          <w:tab w:pos="2150" w:val="left"/>
          <w:tab w:pos="467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5th day of September,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 N.  C</w:t>
      </w:r>
      <w:r>
        <w:rPr>
          <w:rFonts w:ascii="Times" w:hAnsi="Times" w:eastAsia="Times"/>
          <w:b w:val="0"/>
          <w:i w:val="0"/>
          <w:color w:val="000000"/>
          <w:sz w:val="14"/>
        </w:rPr>
        <w:t>AMA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I, N</w:t>
      </w:r>
      <w:r>
        <w:rPr>
          <w:rFonts w:ascii="Times" w:hAnsi="Times" w:eastAsia="Times"/>
          <w:b w:val="0"/>
          <w:i w:val="0"/>
          <w:color w:val="000000"/>
          <w:sz w:val="14"/>
        </w:rPr>
        <w:t>ADIR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Johannesburg, do hereby solemnly and sincerely declare </w:t>
      </w:r>
      <w:r>
        <w:rPr>
          <w:rFonts w:ascii="Times" w:hAnsi="Times" w:eastAsia="Times"/>
          <w:b w:val="0"/>
          <w:i w:val="0"/>
          <w:color w:val="000000"/>
          <w:sz w:val="18"/>
        </w:rPr>
        <w:t>as follows: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the affidavit of Mr. P. K.  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even date, and confirm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thereof.  I was largely concerned with persuading the people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compromise, and I had, besides the interview with Mr. Chamney in Mr. Naidoo’s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presence, many other interviews with the Registrar of Asiatics, and the latter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repeated the assurance that the Act would be repealed, in order to strengthen my </w:t>
      </w:r>
      <w:r>
        <w:rPr>
          <w:rFonts w:ascii="Times" w:hAnsi="Times" w:eastAsia="Times"/>
          <w:b w:val="0"/>
          <w:i w:val="0"/>
          <w:color w:val="000000"/>
          <w:sz w:val="18"/>
        </w:rPr>
        <w:t>hands and to pacify the people.</w:t>
      </w:r>
    </w:p>
    <w:p>
      <w:pPr>
        <w:autoSpaceDN w:val="0"/>
        <w:autoSpaceDE w:val="0"/>
        <w:widowControl/>
        <w:spacing w:line="266" w:lineRule="exact" w:before="20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ADIR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AMA</w:t>
      </w:r>
    </w:p>
    <w:p>
      <w:pPr>
        <w:autoSpaceDN w:val="0"/>
        <w:autoSpaceDE w:val="0"/>
        <w:widowControl/>
        <w:spacing w:line="240" w:lineRule="exact" w:before="74" w:after="0"/>
        <w:ind w:left="0" w:right="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autoSpaceDN w:val="0"/>
        <w:tabs>
          <w:tab w:pos="529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at Johannesburg,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J.  R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</w:p>
    <w:p>
      <w:pPr>
        <w:autoSpaceDN w:val="0"/>
        <w:tabs>
          <w:tab w:pos="467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5th day of September,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(4)  A. M.  A</w:t>
      </w:r>
      <w:r>
        <w:rPr>
          <w:rFonts w:ascii="Times" w:hAnsi="Times" w:eastAsia="Times"/>
          <w:b w:val="0"/>
          <w:i w:val="0"/>
          <w:color w:val="000000"/>
          <w:sz w:val="14"/>
        </w:rPr>
        <w:t>NDREWS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FFIDAVIT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I, A. M. A</w:t>
      </w:r>
      <w:r>
        <w:rPr>
          <w:rFonts w:ascii="Times" w:hAnsi="Times" w:eastAsia="Times"/>
          <w:b w:val="0"/>
          <w:i w:val="0"/>
          <w:color w:val="000000"/>
          <w:sz w:val="14"/>
        </w:rPr>
        <w:t>NDREWS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Johannesburg, do hereby solemnly and sincerely </w:t>
      </w:r>
      <w:r>
        <w:rPr>
          <w:rFonts w:ascii="Times" w:hAnsi="Times" w:eastAsia="Times"/>
          <w:b w:val="0"/>
          <w:i w:val="0"/>
          <w:color w:val="000000"/>
          <w:sz w:val="18"/>
        </w:rPr>
        <w:t>declare as follows:</w:t>
      </w:r>
    </w:p>
    <w:p>
      <w:pPr>
        <w:autoSpaceDN w:val="0"/>
        <w:autoSpaceDE w:val="0"/>
        <w:widowControl/>
        <w:spacing w:line="24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second or third day of the opening of the Von Brandis Square Office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registration, I entered the Office to make my application.  Mr. Chamney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me to give my thumb-impression.  This I declined to do, claiming exemption </w:t>
      </w:r>
      <w:r>
        <w:rPr>
          <w:rFonts w:ascii="Times" w:hAnsi="Times" w:eastAsia="Times"/>
          <w:b w:val="0"/>
          <w:i w:val="0"/>
          <w:color w:val="000000"/>
          <w:sz w:val="18"/>
        </w:rPr>
        <w:t>on the ground of educational qualifications, and also because I had some misgivings,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66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as, the previous day, I had seen receipts for voluntary registration applications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forms under  the Asiatic Act.  Mr. Chamney then pleaded with me, begging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thumb-print in order to enable the Government to have some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identification.  He informed me that the leaders had given their finger impressions,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was merely an act of grace on the part of the Asiatics and had no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with the Act, that the issuing of the receipts under the Act was merely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clerical error, and that, on the completion of voluntary registration, that Act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removed from the Statute-book.  Mr.  Thambi Naidoo was also present at the time.</w:t>
      </w:r>
    </w:p>
    <w:p>
      <w:pPr>
        <w:autoSpaceDN w:val="0"/>
        <w:autoSpaceDE w:val="0"/>
        <w:widowControl/>
        <w:spacing w:line="266" w:lineRule="exact" w:before="2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 M.  A</w:t>
      </w:r>
      <w:r>
        <w:rPr>
          <w:rFonts w:ascii="Times" w:hAnsi="Times" w:eastAsia="Times"/>
          <w:b w:val="0"/>
          <w:i w:val="0"/>
          <w:color w:val="000000"/>
          <w:sz w:val="14"/>
        </w:rPr>
        <w:t>NDREWS</w:t>
      </w:r>
    </w:p>
    <w:p>
      <w:pPr>
        <w:autoSpaceDN w:val="0"/>
        <w:autoSpaceDE w:val="0"/>
        <w:widowControl/>
        <w:spacing w:line="240" w:lineRule="exact" w:before="34" w:after="4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at Johannesburg,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this 9th day of September, 1908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474"/>
        <w:ind w:left="10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L. 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IONEL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OLDSMID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558" w:space="0"/>
            <w:col w:w="29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(5) 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HAMBI 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FFIDAVIT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1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I, T</w:t>
      </w:r>
      <w:r>
        <w:rPr>
          <w:rFonts w:ascii="Times" w:hAnsi="Times" w:eastAsia="Times"/>
          <w:b w:val="0"/>
          <w:i w:val="0"/>
          <w:color w:val="000000"/>
          <w:sz w:val="14"/>
        </w:rPr>
        <w:t>HAMBI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of Johannesburg, do hereby solemnly and sincerely </w:t>
      </w:r>
      <w:r>
        <w:rPr>
          <w:rFonts w:ascii="Times" w:hAnsi="Times" w:eastAsia="Times"/>
          <w:b w:val="0"/>
          <w:i w:val="0"/>
          <w:color w:val="000000"/>
          <w:sz w:val="18"/>
        </w:rPr>
        <w:t>declare as follows: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one of the signatories to the letter addressed to the Colonial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 in connection with the Asiatic Registration Act from the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Gaol on the 29th January last.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I sent the letter, I did so fully believing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Asiatics undergoing voluntary registration, the Act would be repealed. 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definite mention made in the letter, in order to make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as smooth as possible, but the intention, in stating that the Act be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to all those who volun-tarily register and in making the clause applicable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might enter at any future  time after the expiry of the period of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fixed for the voluntary registration of those Asiatics who were resident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on the date of the compromise, was that, the Asiatics having honourably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 their obligations, Act 2 of 1907 could be of no use to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therefore, be naturally repealed.  But  the actual promise as to repeal of the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reserved for discussion at the interview between the Colonial Secretary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the first signatory to the said letter.  Two days after the letter was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Secretary, Mr. Gandhi was summoned to Pretoria.  On his return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Pretoria, all the prisoners were dis-charged, and a meeting of British Indians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by him  the same day in the afternoon, that is Friday, the 31st January.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meeting, Mr. Gandhi announced that General Smuts had promised to repeal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if the Asiatics fulfilled their part of the compromise, namely, if the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application for voluntary registration. 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Subsequently, when the compromise was in working order, and when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was assaulted, together with Mr. Essop Mia, I was also assaulted while</w:t>
      </w:r>
    </w:p>
    <w:p>
      <w:pPr>
        <w:autoSpaceDN w:val="0"/>
        <w:autoSpaceDE w:val="0"/>
        <w:widowControl/>
        <w:spacing w:line="218" w:lineRule="exact" w:before="30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“Rhodesia and the Transvaal”, 15-6-1907.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defending him from further injuries; and, in a bandaged condition, I attended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Office and helped the authorities.  The reason of the assault undoubtedly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suspicion, on the part of those who assualted, to the effect that Mr.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acted properly or that the Government would not carry out the promise of repeal,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such promise was given.  Another reason for the assault was that the leaders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principle of  registration by ten finger-prints, which, among others,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Pathan section of the community resented most bitterly.  The task of  prevailing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to take out voluntary registration, and of assuring the people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was fair, and that the Act would be repealed, fell upon the shoulders of </w:t>
      </w:r>
      <w:r>
        <w:rPr>
          <w:rFonts w:ascii="Times" w:hAnsi="Times" w:eastAsia="Times"/>
          <w:b w:val="0"/>
          <w:i w:val="0"/>
          <w:color w:val="000000"/>
          <w:sz w:val="18"/>
        </w:rPr>
        <w:t>myself and my co-workers.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this, I several times discussed the situation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Chamney, Registrar of Asiatics, and Mr. Chamney definitely stated to me that,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registration being undergone by the Asiatics, the Act would be repealed.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Chamney, I am aware, even took to Mr. Gandhi a draft notice that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repeal.  The assurance given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conveyed by me to my countrymen; and  I am certain that, but for such an </w:t>
      </w:r>
      <w:r>
        <w:rPr>
          <w:rFonts w:ascii="Times" w:hAnsi="Times" w:eastAsia="Times"/>
          <w:b w:val="0"/>
          <w:i w:val="0"/>
          <w:color w:val="000000"/>
          <w:sz w:val="18"/>
        </w:rPr>
        <w:t>assurance, the community would never have accepted the compromise.</w:t>
      </w:r>
    </w:p>
    <w:p>
      <w:pPr>
        <w:autoSpaceDN w:val="0"/>
        <w:autoSpaceDE w:val="0"/>
        <w:widowControl/>
        <w:spacing w:line="266" w:lineRule="exact" w:before="20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C.  K. 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HAMBI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AIDOO</w:t>
      </w:r>
    </w:p>
    <w:p>
      <w:pPr>
        <w:autoSpaceDN w:val="0"/>
        <w:autoSpaceDE w:val="0"/>
        <w:widowControl/>
        <w:spacing w:line="240" w:lineRule="exact" w:before="34" w:after="40"/>
        <w:ind w:left="0" w:right="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at Johannesburg,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this 5th day of September, 1908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34"/>
        <w:ind w:left="1008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 S.  C.  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ARTROP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 OF 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291/128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RESOLUTIONS  AT  MASS  MEETING</w:t>
      </w:r>
    </w:p>
    <w:p>
      <w:pPr>
        <w:autoSpaceDN w:val="0"/>
        <w:autoSpaceDE w:val="0"/>
        <w:widowControl/>
        <w:spacing w:line="220" w:lineRule="exact" w:before="82" w:after="0"/>
        <w:ind w:left="49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September  10,  1908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Meeting of British Indians deplores the heavy sentences passed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Indians who were tried at Volksrust on Tuesday, the 8th instant,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whom are the most distinguished among Indians in South Africa,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whom claim the right of entering the Transvaal.  Despite the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imposes on British Indians, they hereby resolve to </w:t>
      </w:r>
      <w:r>
        <w:rPr>
          <w:rFonts w:ascii="Times" w:hAnsi="Times" w:eastAsia="Times"/>
          <w:b w:val="0"/>
          <w:i w:val="0"/>
          <w:color w:val="000000"/>
          <w:sz w:val="18"/>
        </w:rPr>
        <w:t>continue to suffer till the redress to which they are entitled is granted.”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by Mr. Sorabji Shapurji, seconded by Mr. Chettiar (Chairman, Tamil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Society) and supported by Messrs Abdul Gani, Imam Abdool Kadir Bawazeer </w:t>
      </w:r>
      <w:r>
        <w:rPr>
          <w:rFonts w:ascii="Times" w:hAnsi="Times" w:eastAsia="Times"/>
          <w:b w:val="0"/>
          <w:i w:val="0"/>
          <w:color w:val="000000"/>
          <w:sz w:val="18"/>
        </w:rPr>
        <w:t>(Chairman Hamidia Islamic Society), Khursetji Desai, and P. Lucheram.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Meeting implores His Majesty’s Government to intervene, and 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uncertainty, anxiety, and very great suffering that British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are undergoing.”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by Mr. Ebrahim Coovadia, seconded by Mr. Nadirsha Cama,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supported by Messrs Omarji Sale and P. K. Naidoo.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Meeting hereby authorises the Chairman to send the resolutions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proper quarters.”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19-9-1908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REV. J. J. DOKE’S  LETTER  TO  GANDHIJI</w:t>
      </w:r>
    </w:p>
    <w:p>
      <w:pPr>
        <w:autoSpaceDN w:val="0"/>
        <w:autoSpaceDE w:val="0"/>
        <w:widowControl/>
        <w:spacing w:line="266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11,  S</w:t>
      </w:r>
      <w:r>
        <w:rPr>
          <w:rFonts w:ascii="Times" w:hAnsi="Times" w:eastAsia="Times"/>
          <w:b w:val="0"/>
          <w:i w:val="0"/>
          <w:color w:val="000000"/>
          <w:sz w:val="14"/>
        </w:rPr>
        <w:t>UTHERLAND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VENUE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 30, 1908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FRIEND,</w:t>
      </w:r>
    </w:p>
    <w:p>
      <w:pPr>
        <w:autoSpaceDN w:val="0"/>
        <w:autoSpaceDE w:val="0"/>
        <w:widowControl/>
        <w:spacing w:line="244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beautiful present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Song Celestial.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appreciate very much.  In every </w:t>
      </w:r>
      <w:r>
        <w:rPr>
          <w:rFonts w:ascii="Times" w:hAnsi="Times" w:eastAsia="Times"/>
          <w:b w:val="0"/>
          <w:i w:val="0"/>
          <w:color w:val="000000"/>
          <w:sz w:val="18"/>
        </w:rPr>
        <w:t>respect it [is] one of the choicest treasures which I have—dainty in appearance—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fascinating in its contents—and of great value and a  memento of a friendship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always regard with gratitude.  Yes, even if the darling wish of your heart is </w:t>
      </w:r>
      <w:r>
        <w:rPr>
          <w:rFonts w:ascii="Times" w:hAnsi="Times" w:eastAsia="Times"/>
          <w:b w:val="0"/>
          <w:i w:val="0"/>
          <w:color w:val="000000"/>
          <w:sz w:val="18"/>
        </w:rPr>
        <w:t>fulfilled and I get into prison for it.</w:t>
      </w:r>
    </w:p>
    <w:p>
      <w:pPr>
        <w:autoSpaceDN w:val="0"/>
        <w:autoSpaceDE w:val="0"/>
        <w:widowControl/>
        <w:spacing w:line="24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way, I hope you won’t attribute to me any selfish motive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confess that I am just now hammering away with all my heart at Prison reform! 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knows what may happen?  Many thanks for this kindness.  I am reading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Bhagvad Gita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intense interest—although I cannot say that the doctrine:  “He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shall say—Lo! I have slain a man!’ He who shall think ‘Lo! I am slain’—those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know naught!  ‘Life cannot slay.  Life is not slain!’” commands altogether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assent.  But thereby hangs a long argument.  The poetry and much of the teaching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beautiful!  I went down to the Office this morning, in hope of seeing Quinn.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failed.  I am afraid the poor fellow is in dire straits.  The stupid prosecutions are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as hitherto—one more glaring than another has just for  a moment caught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 eyes—but only for a moment—[which] will be forgotten tomorrow.  So shall </w:t>
      </w:r>
      <w:r>
        <w:rPr>
          <w:rFonts w:ascii="Times" w:hAnsi="Times" w:eastAsia="Times"/>
          <w:b w:val="0"/>
          <w:i w:val="0"/>
          <w:color w:val="000000"/>
          <w:sz w:val="18"/>
        </w:rPr>
        <w:t>we all be—and at last, even the Asiatic question will be settled.  Cheer up my friend—</w:t>
      </w:r>
      <w:r>
        <w:rPr>
          <w:rFonts w:ascii="Times" w:hAnsi="Times" w:eastAsia="Times"/>
          <w:b w:val="0"/>
          <w:i w:val="0"/>
          <w:color w:val="000000"/>
          <w:sz w:val="18"/>
        </w:rPr>
        <w:t>all will yet be well.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Try and not get confiscated and deported or any thing of that kind—if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it just now.  I have a thousand questions to ask—on any one of which—of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welfare of the British Empire depends.  I want to kmow why the Indians recalled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from India by cable.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want to know whether the Durban people gave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Stretcher-bearers  a good send off when they went to Colenso and Spion Kop,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done on the battle fields make them more friendly to you?  I want to know all </w:t>
      </w:r>
      <w:r>
        <w:rPr>
          <w:rFonts w:ascii="Times" w:hAnsi="Times" w:eastAsia="Times"/>
          <w:b w:val="0"/>
          <w:i w:val="0"/>
          <w:color w:val="000000"/>
          <w:sz w:val="18"/>
        </w:rPr>
        <w:t>that happened since, and especially I want a good cabinet photograph of yourself—</w:t>
      </w:r>
    </w:p>
    <w:p>
      <w:pPr>
        <w:autoSpaceDN w:val="0"/>
        <w:autoSpaceDE w:val="0"/>
        <w:widowControl/>
        <w:spacing w:line="218" w:lineRule="exact" w:before="382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happened in 1902;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D.B. Shukla”, 8-11-1902.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your hat.  So don’t get caught!  With kind remem-brances from us all to Mrs. </w:t>
      </w:r>
      <w:r>
        <w:rPr>
          <w:rFonts w:ascii="Times" w:hAnsi="Times" w:eastAsia="Times"/>
          <w:b w:val="0"/>
          <w:i w:val="0"/>
          <w:color w:val="000000"/>
          <w:sz w:val="18"/>
        </w:rPr>
        <w:t>Gandhi and yourself,</w:t>
      </w:r>
    </w:p>
    <w:p>
      <w:pPr>
        <w:autoSpaceDN w:val="0"/>
        <w:autoSpaceDE w:val="0"/>
        <w:widowControl/>
        <w:spacing w:line="22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faithfully,</w:t>
      </w:r>
    </w:p>
    <w:p>
      <w:pPr>
        <w:autoSpaceDN w:val="0"/>
        <w:autoSpaceDE w:val="0"/>
        <w:widowControl/>
        <w:spacing w:line="266" w:lineRule="exact" w:before="42" w:after="18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OSEPH  </w:t>
      </w:r>
      <w:r>
        <w:rPr>
          <w:rFonts w:ascii="Times" w:hAnsi="Times" w:eastAsia="Times"/>
          <w:b w:val="0"/>
          <w:i w:val="0"/>
          <w:color w:val="000000"/>
          <w:sz w:val="20"/>
        </w:rPr>
        <w:t>J. D</w:t>
      </w:r>
      <w:r>
        <w:rPr>
          <w:rFonts w:ascii="Times" w:hAnsi="Times" w:eastAsia="Times"/>
          <w:b w:val="0"/>
          <w:i w:val="0"/>
          <w:color w:val="000000"/>
          <w:sz w:val="14"/>
        </w:rPr>
        <w:t>OKE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6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you!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[PS.] Olive tells me your birthday is near—many happy returns and God bless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4883</w:t>
      </w:r>
    </w:p>
    <w:p>
      <w:pPr>
        <w:autoSpaceDN w:val="0"/>
        <w:autoSpaceDE w:val="0"/>
        <w:widowControl/>
        <w:spacing w:line="266" w:lineRule="exact" w:before="6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TREATMENT  IN  PRISON:  HARD  LABOUR</w:t>
      </w:r>
    </w:p>
    <w:p>
      <w:pPr>
        <w:autoSpaceDN w:val="0"/>
        <w:autoSpaceDE w:val="0"/>
        <w:widowControl/>
        <w:spacing w:line="240" w:lineRule="exact" w:before="342" w:after="0"/>
        <w:ind w:left="57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E</w:t>
      </w:r>
      <w:r>
        <w:rPr>
          <w:rFonts w:ascii="Times" w:hAnsi="Times" w:eastAsia="Times"/>
          <w:b w:val="0"/>
          <w:i w:val="0"/>
          <w:color w:val="000000"/>
          <w:sz w:val="14"/>
        </w:rPr>
        <w:t>XTRACT  FROM  CABLE  DATED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CTOBER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15,  1908  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 . . . Gandhi today working Public Square Volksrust. . . . ”</w:t>
      </w:r>
    </w:p>
    <w:p>
      <w:pPr>
        <w:autoSpaceDN w:val="0"/>
        <w:tabs>
          <w:tab w:pos="910" w:val="left"/>
          <w:tab w:pos="1390" w:val="left"/>
        </w:tabs>
        <w:autoSpaceDE w:val="0"/>
        <w:widowControl/>
        <w:spacing w:line="282" w:lineRule="exact" w:before="0" w:after="16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Office Record: 179/251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 E</w:t>
      </w:r>
      <w:r>
        <w:rPr>
          <w:rFonts w:ascii="Times" w:hAnsi="Times" w:eastAsia="Times"/>
          <w:b w:val="0"/>
          <w:i w:val="0"/>
          <w:color w:val="000000"/>
          <w:sz w:val="14"/>
        </w:rPr>
        <w:t>XTRACT  FROM  CABLE  DATED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CTOBER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15, 1908 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ATAL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>L.W. R</w:t>
      </w:r>
      <w:r>
        <w:rPr>
          <w:rFonts w:ascii="Times" w:hAnsi="Times" w:eastAsia="Times"/>
          <w:b w:val="0"/>
          <w:i w:val="0"/>
          <w:color w:val="000000"/>
          <w:sz w:val="14"/>
        </w:rPr>
        <w:t>ITCH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18"/>
        </w:trPr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.”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“. . .  Gandhi and others working on Market Square: such treatment resented. .</w:t>
            </w:r>
          </w:p>
        </w:tc>
      </w:tr>
    </w:tbl>
    <w:p>
      <w:pPr>
        <w:autoSpaceDN w:val="0"/>
        <w:tabs>
          <w:tab w:pos="2030" w:val="left"/>
        </w:tabs>
        <w:autoSpaceDE w:val="0"/>
        <w:widowControl/>
        <w:spacing w:line="276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 Office  Record: 179/251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EXT  OF</w:t>
      </w:r>
      <w:r>
        <w:rPr>
          <w:rFonts w:ascii="Times" w:hAnsi="Times" w:eastAsia="Times"/>
          <w:b w:val="0"/>
          <w:i w:val="0"/>
          <w:color w:val="000000"/>
          <w:sz w:val="20"/>
        </w:rPr>
        <w:t>L.  W.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ITCH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LETTER  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ATED  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ECEMBER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1, 1908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OLONIAL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p>
      <w:pPr>
        <w:autoSpaceDN w:val="0"/>
        <w:autoSpaceDE w:val="0"/>
        <w:widowControl/>
        <w:spacing w:line="24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attention of my Committee has been drawn to Colonel Seely’s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put by Dr. Rutherford in the House of Commons yesterday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telegram received from the Governor of the Transvaal it would appear that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had never performed hard labour on the public streets.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desired to inform the Secretary of State that my Committee have this </w:t>
      </w:r>
      <w:r>
        <w:rPr>
          <w:rFonts w:ascii="Times" w:hAnsi="Times" w:eastAsia="Times"/>
          <w:b w:val="0"/>
          <w:i w:val="0"/>
          <w:color w:val="000000"/>
          <w:sz w:val="18"/>
        </w:rPr>
        <w:t>morning received a cablegram which states that: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“Colonel Seely is absolutely misinformed as to Gandhi’s treatment. </w:t>
      </w:r>
      <w:r>
        <w:rPr>
          <w:rFonts w:ascii="Times" w:hAnsi="Times" w:eastAsia="Times"/>
          <w:b w:val="0"/>
          <w:i w:val="0"/>
          <w:color w:val="000000"/>
          <w:sz w:val="18"/>
        </w:rPr>
        <w:t>Forwarding affidavits.”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also desired to point out that on October the 17th Reuter’s Volksrust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cabled to the Johannesburg press as follows: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Indians who were sentenced yesterday including Mr. Gandhi were today </w:t>
      </w:r>
      <w:r>
        <w:rPr>
          <w:rFonts w:ascii="Times" w:hAnsi="Times" w:eastAsia="Times"/>
          <w:b w:val="0"/>
          <w:i w:val="0"/>
          <w:color w:val="000000"/>
          <w:sz w:val="18"/>
        </w:rPr>
        <w:t>working on the Market Square here at road making.”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Ritch forwarded copies of these cablegrams to the Colonial Office, London, 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that in a letter addressed by the Rev.  J.J. Doke to the Rev. F.B. Meyer </w:t>
      </w:r>
      <w:r>
        <w:rPr>
          <w:rFonts w:ascii="Times" w:hAnsi="Times" w:eastAsia="Times"/>
          <w:b w:val="0"/>
          <w:i w:val="0"/>
          <w:color w:val="000000"/>
          <w:sz w:val="18"/>
        </w:rPr>
        <w:t>on the 21st October, the writer states: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“Mr. Gandhi was sentenced last Wednesday to two months’ imprisonment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labour and may now be seen in prison clothes with a pick-axe road making in </w:t>
      </w:r>
      <w:r>
        <w:rPr>
          <w:rFonts w:ascii="Times" w:hAnsi="Times" w:eastAsia="Times"/>
          <w:b w:val="0"/>
          <w:i w:val="0"/>
          <w:color w:val="000000"/>
          <w:sz w:val="18"/>
        </w:rPr>
        <w:t>Volksrust Market Place in company with the kaffir gang.”</w:t>
      </w:r>
    </w:p>
    <w:p>
      <w:pPr>
        <w:autoSpaceDN w:val="0"/>
        <w:autoSpaceDE w:val="0"/>
        <w:widowControl/>
        <w:spacing w:line="240" w:lineRule="exact" w:before="4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Record: 291/132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</w:tblGrid>
      <w:tr>
        <w:trPr>
          <w:trHeight w:hRule="exact" w:val="53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.”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(4)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XTRACT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OBERT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UTHERLAND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LETTER 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AILY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 .  . If President Kruger sent Mr. Gandhi and other high-class educated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prison garb to break stones on the public roads of the late Republic for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reason than they have been convicted; if he treated Indian women and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inhumanity which an eye witness states he saw done at one of our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towns, and forced Hindus and Mussulman political prisoners to eat fat or starve;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men born and bred on the plains of India in ice-cold water on a winter’s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this, to them, rigorous climate, and made them go for a full hour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naturaubus,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would lead to an ultimatum from the British Government,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a stop to it in twenty four hours.  Yet this British Colony of eighteen months old,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scarcely shed its political swaddling clothes, does it with impunity .   .  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Gandhi’s crime which  he is expiating by breaking stones on the streets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 in a dress ornamented with broad arrows is practically a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odious laws.  There are in India gentlemen who rank much higher than the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Nepal; who has lately been the honoured guest of England, and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who take precedence at the Court of St. James, of any in this country, yet to </w:t>
      </w:r>
      <w:r>
        <w:rPr>
          <w:rFonts w:ascii="Times" w:hAnsi="Times" w:eastAsia="Times"/>
          <w:b w:val="0"/>
          <w:i w:val="0"/>
          <w:color w:val="000000"/>
          <w:sz w:val="18"/>
        </w:rPr>
        <w:t>the highest the Transvaal laws offer the same insult.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the convict of this country’s laws, comes of the same class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of Nepal, and his father when he died held the same rank, being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one of the States of Western India.  Mr. Gandhi himself is a man of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attainments, a barrister of the Inns of Court and a man of high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and exemplary life.  He was born a Hindoo, but he has taken for his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best in all religions, including Christianity, the essence of which he has </w:t>
      </w:r>
      <w:r>
        <w:rPr>
          <w:rFonts w:ascii="Times" w:hAnsi="Times" w:eastAsia="Times"/>
          <w:b w:val="0"/>
          <w:i w:val="0"/>
          <w:color w:val="000000"/>
          <w:sz w:val="18"/>
        </w:rPr>
        <w:t>practised more strictly than the majority of nominal Christians.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Magistrate, when passing sentence, we are told, remarked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sorry to see a man who was an advocate of the Courts of this country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position, and, had he been in his private house instead of on the bench, he might,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equal appositeness, have added that he was ashamed of administering a law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a highminded patriot to immolate himself in the interest and honour of 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 and countrymen.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7-11-1908</w:t>
      </w:r>
    </w:p>
    <w:p>
      <w:pPr>
        <w:autoSpaceDN w:val="0"/>
        <w:tabs>
          <w:tab w:pos="1350" w:val="left"/>
        </w:tabs>
        <w:autoSpaceDE w:val="0"/>
        <w:widowControl/>
        <w:spacing w:line="266" w:lineRule="exact" w:before="14" w:after="0"/>
        <w:ind w:left="8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XTRACT  FROM  </w:t>
      </w: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OTES ON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RANSVAAL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TRUGGLE</w:t>
      </w:r>
      <w:r>
        <w:rPr>
          <w:rFonts w:ascii="Times" w:hAnsi="Times" w:eastAsia="Times"/>
          <w:b w:val="0"/>
          <w:i w:val="0"/>
          <w:color w:val="000000"/>
          <w:sz w:val="16"/>
        </w:rPr>
        <w:t>”</w:t>
      </w:r>
    </w:p>
    <w:p>
      <w:pPr>
        <w:autoSpaceDN w:val="0"/>
        <w:autoSpaceDE w:val="0"/>
        <w:widowControl/>
        <w:spacing w:line="24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Saturday, spans of Indian prisoners from 20 to 25 strong were sent to work </w:t>
      </w:r>
      <w:r>
        <w:rPr>
          <w:rFonts w:ascii="Times" w:hAnsi="Times" w:eastAsia="Times"/>
          <w:b w:val="0"/>
          <w:i w:val="0"/>
          <w:color w:val="000000"/>
          <w:sz w:val="18"/>
        </w:rPr>
        <w:t>on the Municipal Water Works, cleaning the cemetery, and tending the soldiers’</w:t>
      </w:r>
      <w:r>
        <w:rPr>
          <w:rFonts w:ascii="Times" w:hAnsi="Times" w:eastAsia="Times"/>
          <w:b w:val="0"/>
          <w:i w:val="0"/>
          <w:color w:val="000000"/>
          <w:sz w:val="18"/>
        </w:rPr>
        <w:t>graves.  Mr. Gandhi was included.  It must have been peculiar for him to contemplate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present occupation, after having tended the sick and wounded during the Boer War </w:t>
      </w:r>
      <w:r>
        <w:rPr>
          <w:rFonts w:ascii="Times" w:hAnsi="Times" w:eastAsia="Times"/>
          <w:b w:val="0"/>
          <w:i w:val="0"/>
          <w:color w:val="000000"/>
          <w:sz w:val="18"/>
        </w:rPr>
        <w:t>and led the Stretcher-Bearer Corps during the recent Natal Rebellion,—</w:t>
      </w:r>
      <w:r>
        <w:rPr>
          <w:rFonts w:ascii="Times" w:hAnsi="Times" w:eastAsia="Times"/>
          <w:b w:val="0"/>
          <w:i/>
          <w:color w:val="000000"/>
          <w:sz w:val="18"/>
        </w:rPr>
        <w:t>tempora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mutantur.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21-11-1908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(6)  R.  M.  S</w:t>
      </w:r>
      <w:r>
        <w:rPr>
          <w:rFonts w:ascii="Times" w:hAnsi="Times" w:eastAsia="Times"/>
          <w:b w:val="0"/>
          <w:i w:val="0"/>
          <w:color w:val="000000"/>
          <w:sz w:val="14"/>
        </w:rPr>
        <w:t>ODHA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FFIDAVIT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Ratanshi Mulji Sodha, of Natal, presently of Johannesburg,  do hereby </w:t>
      </w:r>
      <w:r>
        <w:rPr>
          <w:rFonts w:ascii="Times" w:hAnsi="Times" w:eastAsia="Times"/>
          <w:b w:val="0"/>
          <w:i w:val="0"/>
          <w:color w:val="000000"/>
          <w:sz w:val="18"/>
        </w:rPr>
        <w:t>solemnly and sincerely declare as follows:</w:t>
      </w:r>
    </w:p>
    <w:p>
      <w:pPr>
        <w:autoSpaceDN w:val="0"/>
        <w:autoSpaceDE w:val="0"/>
        <w:widowControl/>
        <w:spacing w:line="22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14th day of October, Mr. Gandhi, a number of other Indians, and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sentenced to periods of imprisonment with hard labour at Volksrust.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of the 15th Mr.  Gandhi, I and 13 others, together with about 15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Natives,were taken out to work on the side of agricultural show ground close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fence which divides the ground from the public road.  Our  work there was to dig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stones.  We were quite close to the road, and anybody who passed could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us and here distinctly what was going on.  A number of Europeans and Natives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by.  The ground is within the Municipality of Volksrust, and the road is used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people.  The European warder who was in charge of the Indian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kept on urging Mr. Gandhi to work harder and harder, though Mr. Gandhi was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best.  All this might have been clearly heard by passers-by.  The exact words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“Come on, Gandhi; come on, Gandhi”.  Mr. Gandhi replied that he was doing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utmost, and was even trying to do more.  The Warder kept urging Mr.  Gandhi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Mr. Gandhi stoop to pick up earth to rub on the palms of his hands,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raw through blistering.  When after nine hours’ almost continuous work,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delay of one hour between 12 and 1,  Mr. Gandhi returned to the gaol, he was so stiff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pain and fatigue that he could scarcely move.  At 12 o’clock on this day,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prisoners who had fainted through over-strain, heat and lack of water,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Warder did not  allow him to get, was taken in a sanitary cart to the gaol.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accompanied him in this cart.  On the afternoon of that day, we were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 of a Native Warder, who also kept urging Mr. Gandhi to go on working,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was doing his best.  The words used were “Come on, Gandhi; come 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Gandhi”.  Passers-by could easily hear and see this.  On the  next day we were taken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piece of ground near the road-side, almost opposite Mr. Suliman Ahmed Cajee’s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store. Mr. Cajee who was standing in front of the store, could easily see and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was going on.  This, of course, would be from the opposite side of the road,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passers-by could come quite close to us.  We were digging holes for trees.  and </w:t>
      </w:r>
      <w:r>
        <w:rPr>
          <w:rFonts w:ascii="Times" w:hAnsi="Times" w:eastAsia="Times"/>
          <w:b w:val="0"/>
          <w:i w:val="0"/>
          <w:color w:val="000000"/>
          <w:sz w:val="18"/>
        </w:rPr>
        <w:t>worked on this day as on the previous day, for nine hours.</w:t>
      </w:r>
    </w:p>
    <w:p>
      <w:pPr>
        <w:autoSpaceDN w:val="0"/>
        <w:autoSpaceDE w:val="0"/>
        <w:widowControl/>
        <w:spacing w:line="266" w:lineRule="exact" w:before="60" w:after="0"/>
        <w:ind w:left="0" w:right="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(Signed)  </w:t>
      </w:r>
      <w:r>
        <w:rPr>
          <w:rFonts w:ascii="Times" w:hAnsi="Times" w:eastAsia="Times"/>
          <w:b w:val="0"/>
          <w:i w:val="0"/>
          <w:color w:val="000000"/>
          <w:sz w:val="20"/>
        </w:rPr>
        <w:t>R.  M. S</w:t>
      </w:r>
      <w:r>
        <w:rPr>
          <w:rFonts w:ascii="Times" w:hAnsi="Times" w:eastAsia="Times"/>
          <w:b w:val="0"/>
          <w:i w:val="0"/>
          <w:color w:val="000000"/>
          <w:sz w:val="14"/>
        </w:rPr>
        <w:t>ODHA</w:t>
      </w:r>
    </w:p>
    <w:p>
      <w:pPr>
        <w:autoSpaceDN w:val="0"/>
        <w:autoSpaceDE w:val="0"/>
        <w:widowControl/>
        <w:spacing w:line="240" w:lineRule="exact" w:before="74" w:after="8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 at Johannesburg,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this 30th day of November 1908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34"/>
        <w:ind w:left="86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(Signed) </w:t>
      </w:r>
      <w:r>
        <w:rPr>
          <w:rFonts w:ascii="Times" w:hAnsi="Times" w:eastAsia="Times"/>
          <w:b w:val="0"/>
          <w:i w:val="0"/>
          <w:color w:val="000000"/>
          <w:sz w:val="20"/>
        </w:rPr>
        <w:t>A. L. C.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ARTROP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OF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Record: 291/132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Copies of this and three other affidavits were forwarded by Ritch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070" w:val="left"/>
          <w:tab w:pos="5630" w:val="left"/>
        </w:tabs>
        <w:autoSpaceDE w:val="0"/>
        <w:widowControl/>
        <w:spacing w:line="266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 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INUTE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January 30, 1909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]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have the honour to acknowledge the receipt  of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Gover-nor’s Minute No. 15/1/08 of the 31st December last and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Deputy- Governor’s Minute No. 15/1/09 of the 14th instant covering respectively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despatches Nos. 424 and 451 from the Right Honourable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the Colonies on the subject of the treatment of Mr. Gandhi while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is apparently required on two points, namely, Mr,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in Volksrust and his journey from the Johannesburg railway station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Gaol.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first point, Ministers have the honour to confirm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sent on the 3rd November last to the Right Honourable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Colonies in which it was stated that Mr. Gandhi, who always worked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gang of prisoners, was employed for two and half days in the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Ground at Volksrust digging holes for trees, and thereafter in the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Plantation and Gaol Gardens.  He never performed hard labour in public streets.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enquiry also shows that Indian prisoners were treated with every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the Gaol Regulations.  The work performed was of a very light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water was at no time refused when required.  One of the prisoners fainted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extreme heat and was conveyed back to the gaol in a “scotch”, or ordinary </w:t>
      </w:r>
      <w:r>
        <w:rPr>
          <w:rFonts w:ascii="Times" w:hAnsi="Times" w:eastAsia="Times"/>
          <w:b w:val="0"/>
          <w:i w:val="0"/>
          <w:color w:val="000000"/>
          <w:sz w:val="18"/>
        </w:rPr>
        <w:t>transport cart, and not in a, sanitary cart as is alleged.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second point, Ministers have the honour to state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returned from Volksrust to Johannesburg Prison in his Prison clothes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prescribed  by the Regulations.  During the journey from Volksrust, the Warder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offered Mr. Gandhi to procure a cab for him at Johannesburg station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 his offer on arrival at the station.  Mr. Gandhi, however, elected to walk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Prison and carried his kit in accordance with the Regulations.  On arrival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Prison, Mr. Gandhi was received by the Chief Warder and informed him that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to make.  He was seen the following day by the Governor of the Prison to </w:t>
      </w:r>
      <w:r>
        <w:rPr>
          <w:rFonts w:ascii="Times" w:hAnsi="Times" w:eastAsia="Times"/>
          <w:b w:val="0"/>
          <w:i w:val="0"/>
          <w:color w:val="000000"/>
          <w:sz w:val="18"/>
        </w:rPr>
        <w:t>whom he made the same statement.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Records:291/136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XIV</w:t>
      </w:r>
    </w:p>
    <w:p>
      <w:pPr>
        <w:autoSpaceDN w:val="0"/>
        <w:autoSpaceDE w:val="0"/>
        <w:widowControl/>
        <w:spacing w:line="244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TREATMENT  IN  PRISON: (a) MARCHED  IN  CONVICT’S  GARB</w:t>
      </w:r>
    </w:p>
    <w:p>
      <w:pPr>
        <w:autoSpaceDN w:val="0"/>
        <w:autoSpaceDE w:val="0"/>
        <w:widowControl/>
        <w:spacing w:line="266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 E</w:t>
      </w:r>
      <w:r>
        <w:rPr>
          <w:rFonts w:ascii="Times" w:hAnsi="Times" w:eastAsia="Times"/>
          <w:b w:val="0"/>
          <w:i w:val="0"/>
          <w:color w:val="000000"/>
          <w:sz w:val="14"/>
        </w:rPr>
        <w:t>XTRACT FROM</w:t>
      </w: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ETTER TO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RESS </w:t>
      </w:r>
      <w:r>
        <w:rPr>
          <w:rFonts w:ascii="Times" w:hAnsi="Times" w:eastAsia="Times"/>
          <w:b w:val="0"/>
          <w:i w:val="0"/>
          <w:color w:val="000000"/>
          <w:sz w:val="20"/>
        </w:rPr>
        <w:t>,O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CTOBR  </w:t>
      </w:r>
      <w:r>
        <w:rPr>
          <w:rFonts w:ascii="Times" w:hAnsi="Times" w:eastAsia="Times"/>
          <w:b w:val="0"/>
          <w:i w:val="0"/>
          <w:color w:val="000000"/>
          <w:sz w:val="16"/>
        </w:rPr>
        <w:t>26, 1908</w:t>
      </w:r>
    </w:p>
    <w:p>
      <w:pPr>
        <w:autoSpaceDN w:val="0"/>
        <w:autoSpaceDE w:val="0"/>
        <w:widowControl/>
        <w:spacing w:line="24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been sentenced to two months’ hard labour for the offence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failing to give totally unnecessary finger-prints for identification purposes.  He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set to work upon the public streets at Volksrust.  Nobody complains about that.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part of the punishment to be borne by people whom General Smuts calls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conscientious objectors.  But is there any excuse for bringing Mr. Gandhi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Volksrust to Johannesburg in convict garb, as happened yesterday, and marching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Park Station to the Fort publicly?  Doubtless it was all part of the regulations.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that, when the Spanish Inquisition desired to degrade its victims,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were probably ancestors of mine, it clothed them in bag shaped yellow garb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marched them in this fashion through the streets prior to despatching them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customary </w:t>
      </w:r>
      <w:r>
        <w:rPr>
          <w:rFonts w:ascii="Times" w:hAnsi="Times" w:eastAsia="Times"/>
          <w:b w:val="0"/>
          <w:i/>
          <w:color w:val="000000"/>
          <w:sz w:val="18"/>
        </w:rPr>
        <w:t>auto-da fe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We, Transvaal Britishers, do not seem to have gone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those mediaeval torturers in      our desire to bring  our victims to what,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is a fitter frame of mind.  Can you wonder that the Indian Community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more and more embittered and exasperated; and do you not marvel how,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all these injuries and insults, they remain content to be passive resisters,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 themselves rather than imposing  suffering upon their  European fellow-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colonists? Contrast the Christian example shown by these non-Christian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Pagan cruelty of their Christian rulers.  It makes one flush with shame to </w:t>
      </w:r>
      <w:r>
        <w:rPr>
          <w:rFonts w:ascii="Times" w:hAnsi="Times" w:eastAsia="Times"/>
          <w:b w:val="0"/>
          <w:i w:val="0"/>
          <w:color w:val="000000"/>
          <w:sz w:val="18"/>
        </w:rPr>
        <w:t>think of it all.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Indin 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31-10-1908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  “A S</w:t>
      </w:r>
      <w:r>
        <w:rPr>
          <w:rFonts w:ascii="Times" w:hAnsi="Times" w:eastAsia="Times"/>
          <w:b w:val="0"/>
          <w:i w:val="0"/>
          <w:color w:val="000000"/>
          <w:sz w:val="14"/>
        </w:rPr>
        <w:t>HOCKING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IGHT</w:t>
      </w:r>
      <w:r>
        <w:rPr>
          <w:rFonts w:ascii="Times" w:hAnsi="Times" w:eastAsia="Times"/>
          <w:b w:val="0"/>
          <w:i w:val="0"/>
          <w:color w:val="000000"/>
          <w:sz w:val="16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last, Mr. Gandhi was removed from Volksrust Gaol to the Fort,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he having been subpoenaed as a witness for the Crown in the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 Lalla, who was charged with using a forged registration certificate,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now sent  to the Criminal Sessions for trial.  Mr. Gandhi was removed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 dress, in charge of a warder, in whose company he travelled to Johannesburg.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members of the Committee of the Association had got wind of the removal,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 train upon its arrival at Park Station at six o’clock in the evening.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carrying his bundle of clothes in a large bag marked with the broad arrow,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basket of books, and, of course, wearing the convict suit, was then marched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custody from Park Station to the Fort.  It was then broad daylight, and the streets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filled with onlookers, some of whom recognized Mr. Gandhi, even in the hideous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disguise that he wore.  Mr. Gandhi, of course, wore the convict garb of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 a particularly conspicuous one.  Doubtless all this happened in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regulations, but it is typical of the  anti-Asiatic policy of the Government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were issued that Mr. Gandhi should be transferred in civil dress, and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Fort in a cab.  So long as cultured Indian passive resisters and conscientious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objectors are treated as though they were aboriginal native felons of the worst type, </w:t>
      </w:r>
      <w:r>
        <w:rPr>
          <w:rFonts w:ascii="Times" w:hAnsi="Times" w:eastAsia="Times"/>
          <w:b w:val="0"/>
          <w:i w:val="0"/>
          <w:color w:val="000000"/>
          <w:sz w:val="18"/>
        </w:rPr>
        <w:t>so long must this fight continue.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31-10-1908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weekly feature: “Notes on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Struggle:  From Our Correspondent”.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58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 H.  S.  L.  P</w:t>
      </w:r>
      <w:r>
        <w:rPr>
          <w:rFonts w:ascii="Times" w:hAnsi="Times" w:eastAsia="Times"/>
          <w:b w:val="0"/>
          <w:i w:val="0"/>
          <w:color w:val="000000"/>
          <w:sz w:val="14"/>
        </w:rPr>
        <w:t>OLAK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Henry Salomon Leon Polak of Johannesburg do hereby solemnly and </w:t>
      </w:r>
      <w:r>
        <w:rPr>
          <w:rFonts w:ascii="Times" w:hAnsi="Times" w:eastAsia="Times"/>
          <w:b w:val="0"/>
          <w:i w:val="0"/>
          <w:color w:val="000000"/>
          <w:sz w:val="18"/>
        </w:rPr>
        <w:t>sincerely declare as follows: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British subject, born in England.  I am an Attorney of the Supreme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Transvaal. I am Assisstant Honorary Secretary of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Association.  I was present on the afternoon of Sunday the 25th October last,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arrived by the Natal train from Volksrust.  He was in custody and 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Convict suit.  He carried a large bundle and a basket of books.  The train arrived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scheduled time 6.0 p.m.  It was then broad daylight.  The sun did not set until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time afterwards.  Mr. Gandhi was marched through the public streets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Station to the Johannes- burg Gaol.  This would take about twelve minutes.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have been broad daylight  all the time.  I walked part of the way to the gaol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side.  I left Mr. Gandhi half way to the Gaol.  I then walked back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ten minutes to catch my tram, and thereafter went home.  When I arrived home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still daylight approaching dusk.  As Mr. Gandhi walked through the streets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full view of every passer-by who could distinguish him clearly and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recognised him.  The official sunset time on that afternoon was 6.17 p.m.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this statement as it has been suggested that Mr. Gandhi was taken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streets at dusk.  This is not true.  During the whole time that I was with Mr. Gandhi,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broad daylight.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12" w:after="20"/>
        <w:ind w:left="4320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(Signed) H. S. L.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Before me,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at Johannesburg,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30th day of November, 1908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 w:num="2" w:equalWidth="0">
            <w:col w:w="3482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14"/>
        <w:ind w:left="72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(Signed) A. L. C.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ARTROP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USTICE OF THE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EACE</w:t>
      </w:r>
    </w:p>
    <w:p>
      <w:pPr>
        <w:sectPr>
          <w:type w:val="nextColumn"/>
          <w:pgSz w:w="9360" w:h="12960"/>
          <w:pgMar w:top="524" w:right="1398" w:bottom="478" w:left="1440" w:header="720" w:footer="720" w:gutter="0"/>
          <w:cols w:num="2" w:equalWidth="0">
            <w:col w:w="3482" w:space="0"/>
            <w:col w:w="30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Colonial Office Records: 291/132</w:t>
      </w:r>
    </w:p>
    <w:p>
      <w:pPr>
        <w:autoSpaceDN w:val="0"/>
        <w:autoSpaceDE w:val="0"/>
        <w:widowControl/>
        <w:spacing w:line="266" w:lineRule="exact" w:before="2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(b) </w:t>
      </w:r>
      <w:r>
        <w:rPr>
          <w:rFonts w:ascii="Times" w:hAnsi="Times" w:eastAsia="Times"/>
          <w:b w:val="0"/>
          <w:i/>
          <w:color w:val="000000"/>
          <w:sz w:val="20"/>
        </w:rPr>
        <w:t>MARCHED  IN  HANDCUFFS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(1)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J. J. D</w:t>
      </w:r>
      <w:r>
        <w:rPr>
          <w:rFonts w:ascii="Times" w:hAnsi="Times" w:eastAsia="Times"/>
          <w:b w:val="0"/>
          <w:i w:val="0"/>
          <w:color w:val="000000"/>
          <w:sz w:val="16"/>
        </w:rPr>
        <w:t>OKE’S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000000"/>
          <w:sz w:val="16"/>
        </w:rPr>
        <w:t>ETTER  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“R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6"/>
        </w:rPr>
        <w:t>AILY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11, 1909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]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86" w:lineRule="exact" w:before="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R</w:t>
      </w:r>
      <w:r>
        <w:rPr>
          <w:rFonts w:ascii="Times" w:hAnsi="Times" w:eastAsia="Times"/>
          <w:b w:val="0"/>
          <w:i/>
          <w:color w:val="000000"/>
          <w:sz w:val="20"/>
        </w:rPr>
        <w:t>AND  DAILY  MAIL</w:t>
      </w:r>
    </w:p>
    <w:p>
      <w:pPr>
        <w:autoSpaceDN w:val="0"/>
        <w:autoSpaceDE w:val="0"/>
        <w:widowControl/>
        <w:spacing w:line="220" w:lineRule="exact" w:before="48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affidavit was made by Thambi Naidoo.  These were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affidavits copies of which were forwarded by L. W. Ritch to the Colonial Office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21, 1908.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letter were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20-3-1909. </w:t>
      </w:r>
      <w:r>
        <w:rPr>
          <w:rFonts w:ascii="Times" w:hAnsi="Times" w:eastAsia="Times"/>
          <w:b w:val="0"/>
          <w:i w:val="0"/>
          <w:color w:val="000000"/>
          <w:sz w:val="18"/>
        </w:rPr>
        <w:t>Also, its issue of March 27 carried an editorial on the subject entitled “Hand-cuffed !”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imprisonment with hard labour for failing to produce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identification.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now been removed from Volksrust, and is now closely confined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Central Prison, Pretoria.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it was  necessary that he should appear in some case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Magistrate’s Court.  I understand he was brought there from the cells, dressed in </w:t>
      </w:r>
      <w:r>
        <w:rPr>
          <w:rFonts w:ascii="Times" w:hAnsi="Times" w:eastAsia="Times"/>
          <w:b w:val="0"/>
          <w:i w:val="0"/>
          <w:color w:val="000000"/>
          <w:sz w:val="18"/>
        </w:rPr>
        <w:t>civilian clothes, but handcuffed !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there may be amongst us those who will be glad to hear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indignities are being heaped on this great Indian leader; but I venture to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majority of our colonies will feel ashamed and angry that a man of the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>and position of Mr. Gandhi should be needlessly insulted in this way.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voluntarily from Natal to be imprisoned.  He has always shown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chivalry in his dealings with the authorities.  Why then should shameful </w:t>
      </w:r>
      <w:r>
        <w:rPr>
          <w:rFonts w:ascii="Times" w:hAnsi="Times" w:eastAsia="Times"/>
          <w:b w:val="0"/>
          <w:i w:val="0"/>
          <w:color w:val="000000"/>
          <w:sz w:val="18"/>
        </w:rPr>
        <w:t>indignity be put upon him?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will no doubt reply, “It is simply a prison regulation.”  Allow me to </w:t>
      </w:r>
      <w:r>
        <w:rPr>
          <w:rFonts w:ascii="Times" w:hAnsi="Times" w:eastAsia="Times"/>
          <w:b w:val="0"/>
          <w:i w:val="0"/>
          <w:color w:val="000000"/>
          <w:sz w:val="18"/>
        </w:rPr>
        <w:t>point out that there are no regulations scheduled for the class of prisoners repre-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sented by  Mr. Gandhi; a class, not of criminals, but, as General Smuts termed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“conscientious objectors”.  Form Volksrust Gaol to Pretoria, it was not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use handcuffs, neither were they employed in Johannesburg, surely in </w:t>
      </w:r>
      <w:r>
        <w:rPr>
          <w:rFonts w:ascii="Times" w:hAnsi="Times" w:eastAsia="Times"/>
          <w:b w:val="0"/>
          <w:i w:val="0"/>
          <w:color w:val="000000"/>
          <w:sz w:val="18"/>
        </w:rPr>
        <w:t>Pretoria this needless insult should have been avoided.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High Commissioner, speaking in Cape Town last week,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of a very fine address on the Native question, is reported to have reflected </w:t>
      </w:r>
      <w:r>
        <w:rPr>
          <w:rFonts w:ascii="Times" w:hAnsi="Times" w:eastAsia="Times"/>
          <w:b w:val="0"/>
          <w:i w:val="0"/>
          <w:color w:val="000000"/>
          <w:sz w:val="18"/>
        </w:rPr>
        <w:t>strongly on “the policy of pin-pricks” and its “cumulative effect”.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that, “policy of pin-pricks” applied to the Asiatics here, not by </w:t>
      </w:r>
      <w:r>
        <w:rPr>
          <w:rFonts w:ascii="Times" w:hAnsi="Times" w:eastAsia="Times"/>
          <w:b w:val="0"/>
          <w:i w:val="0"/>
          <w:color w:val="000000"/>
          <w:sz w:val="18"/>
        </w:rPr>
        <w:t>irresponsible persons, but by officials of the Government, which increases the irrita-</w:t>
      </w:r>
      <w:r>
        <w:rPr>
          <w:rFonts w:ascii="Times" w:hAnsi="Times" w:eastAsia="Times"/>
          <w:b w:val="0"/>
          <w:i w:val="0"/>
          <w:color w:val="000000"/>
          <w:sz w:val="18"/>
        </w:rPr>
        <w:t>tion in India and renders a settlement of this difficult business well nigh impossible.</w:t>
      </w:r>
    </w:p>
    <w:p>
      <w:pPr>
        <w:autoSpaceDN w:val="0"/>
        <w:autoSpaceDE w:val="0"/>
        <w:widowControl/>
        <w:spacing w:line="220" w:lineRule="exact" w:before="38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tabs>
          <w:tab w:pos="5090" w:val="left"/>
        </w:tabs>
        <w:autoSpaceDE w:val="0"/>
        <w:widowControl/>
        <w:spacing w:line="254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OSEPH</w:t>
      </w:r>
      <w:r>
        <w:rPr>
          <w:rFonts w:ascii="Times" w:hAnsi="Times" w:eastAsia="Times"/>
          <w:b w:val="0"/>
          <w:i w:val="0"/>
          <w:color w:val="000000"/>
          <w:sz w:val="20"/>
        </w:rPr>
        <w:t>J. 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18"/>
        </w:rPr>
        <w:t>12-3-1909</w:t>
      </w:r>
    </w:p>
    <w:p>
      <w:pPr>
        <w:autoSpaceDN w:val="0"/>
        <w:autoSpaceDE w:val="0"/>
        <w:widowControl/>
        <w:spacing w:line="266" w:lineRule="exact" w:before="320" w:after="0"/>
        <w:ind w:left="5210" w:right="0" w:hanging="4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E</w:t>
      </w:r>
      <w:r>
        <w:rPr>
          <w:rFonts w:ascii="Times" w:hAnsi="Times" w:eastAsia="Times"/>
          <w:b w:val="0"/>
          <w:i w:val="0"/>
          <w:color w:val="000000"/>
          <w:sz w:val="14"/>
        </w:rPr>
        <w:t>MILE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ATHAN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ETTER  TO  </w:t>
      </w:r>
      <w:r>
        <w:rPr>
          <w:rFonts w:ascii="Times" w:hAnsi="Times" w:eastAsia="Times"/>
          <w:b w:val="0"/>
          <w:i w:val="0"/>
          <w:color w:val="000000"/>
          <w:sz w:val="16"/>
        </w:rPr>
        <w:t>“T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EADER</w:t>
      </w:r>
      <w:r>
        <w:rPr>
          <w:rFonts w:ascii="Times" w:hAnsi="Times" w:eastAsia="Times"/>
          <w:b w:val="0"/>
          <w:i w:val="0"/>
          <w:color w:val="000000"/>
          <w:sz w:val="16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March 12, 1909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]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 few days ago rumour had it that Mr.  Gandhi, now suffering three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a cause which he rightly or wrongly espouses, when testifying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in the Court at Pretoria was handcuffed.  One could hardly believe the rumour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correct, but in your issue this morning the Rev.  J. J. Doke draws further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to the rumour.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aware that the prison regulations demand that a prisoner when giving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in Court should in all circumstances be handcuffed.  If it is a fact that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Mr. Gandhi—one of the quietest and most unassuming men going, highly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educated, and a gentlemen to the tips of his fingers—was handcuffed and submitted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unnecessary indignity, it seems to me monstrous, and nothing short of a shame </w:t>
      </w:r>
      <w:r>
        <w:rPr>
          <w:rFonts w:ascii="Times" w:hAnsi="Times" w:eastAsia="Times"/>
          <w:b w:val="0"/>
          <w:i w:val="0"/>
          <w:color w:val="000000"/>
          <w:sz w:val="18"/>
        </w:rPr>
        <w:t>and a disgrace.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an enquiry will be held, and, if the rumour be true and the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unwarranted, that the wrong and insult administered will be redressed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>wrongdoer adequately punished.</w:t>
      </w:r>
    </w:p>
    <w:p>
      <w:pPr>
        <w:autoSpaceDN w:val="0"/>
        <w:autoSpaceDE w:val="0"/>
        <w:widowControl/>
        <w:spacing w:line="220" w:lineRule="exact" w:before="38" w:after="0"/>
        <w:ind w:left="0" w:right="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am, etc.,</w:t>
      </w:r>
    </w:p>
    <w:p>
      <w:pPr>
        <w:autoSpaceDN w:val="0"/>
        <w:tabs>
          <w:tab w:pos="1870" w:val="left"/>
          <w:tab w:pos="4570" w:val="left"/>
          <w:tab w:pos="5170" w:val="left"/>
        </w:tabs>
        <w:autoSpaceDE w:val="0"/>
        <w:widowControl/>
        <w:spacing w:line="280" w:lineRule="exact" w:before="28" w:after="0"/>
        <w:ind w:left="550" w:right="14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MILE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Transvaal 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15-3-1909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 “A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XPRESSION  OF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EGRET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on the topic, we may express what we believe to be the general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Natal public that certain Transvaal officials should have thought it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to subject Mr. Gandhi to the indignity of handcuffing while being       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walked through the streets to give evidence in the Police Courts.  This,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 is the prescribed procedure under the regulations, but Mr. Gandhi is at least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prisoner, and as such deserves better treatment than that measured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debased criminals.  A regulation that subjects any man, no matter what the charge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him, to such treatment is monstrous, and in this particular instance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avoided, as it will only provide a weapon against the Transvaal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its attitude towards Asiatics.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5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27-3-1909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 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UESTION 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  OF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O’Grady asked the Under Secretary of State for the Colonies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aware that Mr. Gandhi, the Transvaal Indian leader, who was undergoing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months’ hard labour under the Registration Laws, was, on March 10, marched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Pretoria Gaol to the magistrate’s court, where his attendance was required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witness, handcuffed; whether he would enquire if this indignity upon Mr. Gandhi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intentionally imposed by the authorities, or occurred by mistake; and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would be made to the Transvaal Government to treat British Indians,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going to goal  for what they consider to be conscience sake, less severely </w:t>
      </w:r>
      <w:r>
        <w:rPr>
          <w:rFonts w:ascii="Times" w:hAnsi="Times" w:eastAsia="Times"/>
          <w:b w:val="0"/>
          <w:i w:val="0"/>
          <w:color w:val="000000"/>
          <w:sz w:val="18"/>
        </w:rPr>
        <w:t>than convicted criminals?</w:t>
      </w:r>
    </w:p>
    <w:p>
      <w:pPr>
        <w:autoSpaceDN w:val="0"/>
        <w:autoSpaceDE w:val="0"/>
        <w:widowControl/>
        <w:spacing w:line="24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Colonel Seely: There has been no suggestion that Mr. Gandhi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subjected to any special disability.  Mr Gandhi has been treated in every respect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prisoner would have been treated, and on a previous occasion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did not wish to be treated in any other way .  .  .  .  I am quite certain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>correct in saying that Mr. Gandhi has not been subjected to any special indignity.  .  .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a report entitled: “Treatment of Mr. Gandhi”.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 I am satisfied on the evidence laid before me that Mr. Gandhi has been  subjected to </w:t>
      </w:r>
      <w:r>
        <w:rPr>
          <w:rFonts w:ascii="Times" w:hAnsi="Times" w:eastAsia="Times"/>
          <w:b w:val="0"/>
          <w:i w:val="0"/>
          <w:color w:val="000000"/>
          <w:sz w:val="18"/>
        </w:rPr>
        <w:t>no indignity beyond that suffered by any person of any colour in similar case.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12-6-1909</w:t>
      </w:r>
    </w:p>
    <w:p>
      <w:pPr>
        <w:autoSpaceDN w:val="0"/>
        <w:autoSpaceDE w:val="0"/>
        <w:widowControl/>
        <w:spacing w:line="266" w:lineRule="exact" w:before="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(5)  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INUTE</w:t>
      </w:r>
    </w:p>
    <w:p>
      <w:pPr>
        <w:autoSpaceDN w:val="0"/>
        <w:autoSpaceDE w:val="0"/>
        <w:widowControl/>
        <w:spacing w:line="266" w:lineRule="exact" w:before="5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May 21, 1909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MINUTE  NO.  223</w:t>
      </w:r>
    </w:p>
    <w:p>
      <w:pPr>
        <w:autoSpaceDN w:val="0"/>
        <w:autoSpaceDE w:val="0"/>
        <w:widowControl/>
        <w:spacing w:line="240" w:lineRule="exact" w:before="4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have the honour to acknowledge the receipt of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Deputy-Governor’s Minute No. 15/1/09(2) of the 13th instant, covering copy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No.  146 dated 24th April, from the Right Honourable the Secretary of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Colonies on the subject of the treatment of Mr. M. K. Gandhi while </w:t>
      </w:r>
      <w:r>
        <w:rPr>
          <w:rFonts w:ascii="Times" w:hAnsi="Times" w:eastAsia="Times"/>
          <w:b w:val="0"/>
          <w:i w:val="0"/>
          <w:color w:val="000000"/>
          <w:sz w:val="18"/>
        </w:rPr>
        <w:t>undergoing imprisonment.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Ministers have the honour to inform His Excellency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that M. K. Gandhi was marched handcuffed from the Pretoria Gaol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Pretoria Magistrate’s Court is correct.  It is the universal rule to handcuff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when so marchad and they are so marched when the prison van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available, as happened in the case in point.  The rule applies equally to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prisoners and there was no reason therefore for exempting an Indian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operation.  Mr. Gandhi was however allowed to draw his sleeves over his handcuffs </w:t>
      </w:r>
      <w:r>
        <w:rPr>
          <w:rFonts w:ascii="Times" w:hAnsi="Times" w:eastAsia="Times"/>
          <w:b w:val="0"/>
          <w:i w:val="0"/>
          <w:color w:val="000000"/>
          <w:sz w:val="18"/>
        </w:rPr>
        <w:t>and to carry a book, which concealed the fact of his being handcuffed.</w:t>
      </w:r>
    </w:p>
    <w:p>
      <w:pPr>
        <w:autoSpaceDN w:val="0"/>
        <w:autoSpaceDE w:val="0"/>
        <w:widowControl/>
        <w:spacing w:line="266" w:lineRule="exact" w:before="20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OUIS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OTHA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291/137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XV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COMMENTS BY “RAND DAILY MAIL”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21st instant, the </w:t>
      </w:r>
      <w:r>
        <w:rPr>
          <w:rFonts w:ascii="Times" w:hAnsi="Times" w:eastAsia="Times"/>
          <w:b w:val="0"/>
          <w:i/>
          <w:color w:val="000000"/>
          <w:sz w:val="18"/>
        </w:rPr>
        <w:t>Rand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the following editorial </w:t>
      </w:r>
      <w:r>
        <w:rPr>
          <w:rFonts w:ascii="Times" w:hAnsi="Times" w:eastAsia="Times"/>
          <w:b w:val="0"/>
          <w:i w:val="0"/>
          <w:color w:val="000000"/>
          <w:sz w:val="18"/>
        </w:rPr>
        <w:t>comments:</w:t>
      </w:r>
    </w:p>
    <w:p>
      <w:pPr>
        <w:autoSpaceDN w:val="0"/>
        <w:autoSpaceDE w:val="0"/>
        <w:widowControl/>
        <w:spacing w:line="240" w:lineRule="exact" w:before="8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scheme of the Asiatics in the Transvaal for closing their stores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a clever one, it will hardly popularise their cause in this country.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means that the so-called passive resistance has degenerated into coercion.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doubt that numbers of the Indians have been intimidated by their fellows,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afraid to register or to take out trading licences; and now the scheme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intimidate the European merchants and the Transvaal Government.  We hope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commend themselves to Mr. Hosken and </w:t>
      </w:r>
      <w:r>
        <w:rPr>
          <w:rFonts w:ascii="Times" w:hAnsi="Times" w:eastAsia="Times"/>
          <w:b w:val="0"/>
          <w:i/>
          <w:color w:val="000000"/>
          <w:sz w:val="18"/>
        </w:rPr>
        <w:t>The Transvaal 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advocates of deliberate law-breaking in this Colony.  But in the case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people we feel sure that these tactics will destroy the last shred of </w:t>
      </w:r>
      <w:r>
        <w:rPr>
          <w:rFonts w:ascii="Times" w:hAnsi="Times" w:eastAsia="Times"/>
          <w:b w:val="0"/>
          <w:i w:val="0"/>
          <w:color w:val="000000"/>
          <w:sz w:val="18"/>
        </w:rPr>
        <w:t>sympathy with the Asiatic cause.  Anyway we are convinced the Transvaal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38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not be bullied into making concessions by such methods,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the wholesale traders affected will not allow themselves to be made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tools of law-breaking Indians.  We do not think that many of the Asiatics will fall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Gandhi’s little plan, and ruin themselves completely to further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when it assumes such a new and startling form.  We believe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 attitude will quickly make the plot a failure.  And in the meantime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pay a little more attention to the picketing system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intimidating so many of the law-abiding Indians and preventing them fulfilling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of the law.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30-1-1909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44" w:lineRule="exact" w:before="94" w:after="1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THE  KAFFIR  INCIDENT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4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XTRACT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EVIEW  OF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RAGEDY  OF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MPIRE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”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BY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H.  S.  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OLAK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 5-11-1909: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1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 .  . it is alleged that whilst in prison, Mr. Gandhi was “seized by a Kaffir,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lifted high in the air and dashed violently to the ground.  Had he not seized hold of a </w:t>
      </w:r>
      <w:r>
        <w:rPr>
          <w:rFonts w:ascii="Times" w:hAnsi="Times" w:eastAsia="Times"/>
          <w:b w:val="0"/>
          <w:i w:val="0"/>
          <w:color w:val="000000"/>
          <w:sz w:val="18"/>
        </w:rPr>
        <w:t>door-post as he fell, he would have undoubtedly had his skull split open!’ 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XTRACT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J. J.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ETTER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CTOBER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”: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a sub-leader on the above subject published in your issue of Tuesday,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that you hesitate to accept Mr. Polak’s statement that a brutal assault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by  a Kaffir on Mr. Gandhi, while the latter gentleman was imprisoned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Gaol.  You say: ‘It is not stated whether Mr. Gandhi complained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authorities and had the Kaffir punished’ .  .  .  and you add, ‘in any case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 does not seem to us to be one for which the Transvaal Government can be held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responsible.’</w:t>
      </w:r>
    </w:p>
    <w:p>
      <w:pPr>
        <w:autoSpaceDN w:val="0"/>
        <w:autoSpaceDE w:val="0"/>
        <w:widowControl/>
        <w:spacing w:line="24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happens that I am able to supply part of the missing information. 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of the shameful assault, the details of which you naturally do not publish,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of it personally to Mr. Roos, who expressed regret, and said that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told him of it.  The Kaffir, I imagine, was not punished, as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make it a point of conscience not to identify the man who had injured him.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circumstances, he refused to prosecute the Pathan by whom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assaulted.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responsibility of the Government, I fail to agree with you.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true that the Government had nothing immediately to do with the assault,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great regret was privately expressed, and I have no doubt was felt,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happened, but the Government is nevertheless responsible for the system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possible.  The fact is that passive resistance Indians have been classed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‘Natives’ and as criminals, and all attempts to get this altered, so far as I am aware, </w:t>
      </w:r>
      <w:r>
        <w:rPr>
          <w:rFonts w:ascii="Times" w:hAnsi="Times" w:eastAsia="Times"/>
          <w:b w:val="0"/>
          <w:i w:val="0"/>
          <w:color w:val="000000"/>
          <w:sz w:val="18"/>
        </w:rPr>
        <w:t>have failed.  As a ‘Native’, Mr. Gandhi was locked up on one occasion in a cell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Natives, and suffered a night of torture such  as Mr. Polak describes.  As a Native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obliged to consort with Natives, and in that enforced contact the assault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committed.  Efforts are made now and I believe successfully, to keep the 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possible to themselves.  But so  long as they are classed with Natives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criminals, and watched by Native warders, what happened to Mr. Gandhi in the Fort,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Nagappen at Yokeskei River Camp, and the others in different gaols may happen at </w:t>
      </w:r>
      <w:r>
        <w:rPr>
          <w:rFonts w:ascii="Times" w:hAnsi="Times" w:eastAsia="Times"/>
          <w:b w:val="0"/>
          <w:i w:val="0"/>
          <w:color w:val="000000"/>
          <w:sz w:val="18"/>
        </w:rPr>
        <w:t>any moment.”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16-10-1909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EUROPEANS’ LETTER TO “THE TIMES”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2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TIMES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signatories of this letter are, most of them, South African Colonists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years’ standing.  One is a member of the Transvaal Legislative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are clergymen of various Christian denominations, whilst others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other of the professions or are engaged in commercial pursuits.  In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to you, we are moved by feeling of concern regarding the present phases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known as the Transvaal Asiatic question.  We frankly accept the 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further immigration of Asiatics into this Colony shall be most stringently </w:t>
      </w:r>
      <w:r>
        <w:rPr>
          <w:rFonts w:ascii="Times" w:hAnsi="Times" w:eastAsia="Times"/>
          <w:b w:val="0"/>
          <w:i w:val="0"/>
          <w:color w:val="000000"/>
          <w:sz w:val="18"/>
        </w:rPr>
        <w:t>restricted.  And the Asiatics themselves have publicly accepted that position.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recent events have shown us that the welfare of the Empire, which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heart, may be endangered unless a speedy termination of the present state of affairs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effected.  The Transvaal-domiciled Indians to-day in India are likely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source of danger to the Empire, since they will have left this Colony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bitterness in their hearts at the remembrance of their harsh treatment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European fellow-subjects of the Crown, a feeling which they will not be slow to </w:t>
      </w:r>
      <w:r>
        <w:rPr>
          <w:rFonts w:ascii="Times" w:hAnsi="Times" w:eastAsia="Times"/>
          <w:b w:val="0"/>
          <w:i w:val="0"/>
          <w:color w:val="000000"/>
          <w:sz w:val="18"/>
        </w:rPr>
        <w:t>ventilate amidst the sympathetic surroundings of their native land.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been, perhaps too easily, assumed that the public opinion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of the Transvaal is unitedly opposed to the Asiatic claims.  We believe,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that, whilst the number of European sympathisers with the Asiatics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openly express their views is not great, there is an important 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sympathisers in the European section of the  community who are grieved and hurt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treatment being meted out to the  Asiatics for no apparent useful purpose.  We </w:t>
      </w:r>
      <w:r>
        <w:rPr>
          <w:rFonts w:ascii="Times" w:hAnsi="Times" w:eastAsia="Times"/>
          <w:b w:val="0"/>
          <w:i w:val="0"/>
          <w:color w:val="000000"/>
          <w:sz w:val="18"/>
        </w:rPr>
        <w:t>have carefully examined the claims put forth by them,  and we have had opportunities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dated “Johannesburg,  November, 1908”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, 6-2-1909.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satisfying ourselves that they  are legitimate and of such a degree of moderation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capable of being granted, without danger to the Colony.  They are, in effect,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only.  The first is that, at the next session of Parliament, the Government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as a Government measure legislation repealing the obnoxious Asiatic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Act, which the Colonial Secretary has declared to be unworkable.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law, which was passed unanimously by Parliament without consultation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leaders, and on the assumption that there was a considerable illicit influx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into the Transvaal, has now been, for all practical purposes, replaced by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Validation Act, which is generally acceptable to the Asiatics, and which removed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stigma under which they feel they labour so long as the old Act remains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Statute-book.  In a speech delivered at Richmond, Johannesburg, on February 5 last,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Smuts is reported to have said: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character of that law was that it should come into force once,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its effect once, and once for all.  It was a very risky law, because, if the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come forward during that period, registration became impossible, and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dead-letter.  What happened?  They were at a complete deadlock. 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into which they had drifted now.  It was not by the fault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not by the fault of a party, because a law had been  passed that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co-operation of the Indian population.  They did not give the co-operation; but </w:t>
      </w:r>
      <w:r>
        <w:rPr>
          <w:rFonts w:ascii="Times" w:hAnsi="Times" w:eastAsia="Times"/>
          <w:b w:val="0"/>
          <w:i w:val="0"/>
          <w:color w:val="000000"/>
          <w:sz w:val="18"/>
        </w:rPr>
        <w:t>they simply stood aside.”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besides being declared by the Colonial Secretary to be unworkable, the </w:t>
      </w:r>
      <w:r>
        <w:rPr>
          <w:rFonts w:ascii="Times" w:hAnsi="Times" w:eastAsia="Times"/>
          <w:b w:val="0"/>
          <w:i w:val="0"/>
          <w:color w:val="000000"/>
          <w:sz w:val="18"/>
        </w:rPr>
        <w:t>old Asiatic Act has also been superseded by more recent and generally unobjec-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tionable legislation, and is, consequently, no longer of any real value to anyone.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Asiatics have all along resented the imputations upon which the policy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old Act was based, and realise that so long as it remains their position is peri-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lous.  Undoubtedly, in our opinion, they  undertook voluntary registration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that the Act would be repealed, and they feel that their straightforward action in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their voluntary obligations has not been reciprocated.</w:t>
      </w:r>
    </w:p>
    <w:p>
      <w:pPr>
        <w:autoSpaceDN w:val="0"/>
        <w:autoSpaceDE w:val="0"/>
        <w:widowControl/>
        <w:spacing w:line="24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point is that the Asiatics request the recognition of the right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Indians to enter the Colony under the restrictions of the general Immigration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the Colony.  It is admitted that the Immigration Act alone does not exclude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Asiatics from entry into  the Transvaal.  On their side, the Asiatics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allow the Government, by  administrative methods, to restrict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by raising the education test for Asiatic immigrants so as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others than professional men and university graduates to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and they have further publicly consented that the Government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administratively limit the number of these to six per annum.  They urge, and we are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with them in this, that the provision of temporary permits, renewable from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time, is un-British and unsuited to their needs,  for those to whom these permits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granted would be allowed  to enter the Colony as an act of grace and not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right, that they would be prohibited immigrants with the penalties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suspended, and they would, consequently, be  unable efficiently to practise their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professions.  We feel that the unhampered admission of this small number of cultured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is a necessity to the welfare of the Asiatics themselves, and even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to the European population.  Without the means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development, the Asiatics must, in course of time, become a source of danger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Colonists, for, in the absence of their natural leaders, they  would sink to a </w:t>
      </w:r>
      <w:r>
        <w:rPr>
          <w:rFonts w:ascii="Times" w:hAnsi="Times" w:eastAsia="Times"/>
          <w:b w:val="0"/>
          <w:i w:val="0"/>
          <w:color w:val="000000"/>
          <w:sz w:val="18"/>
        </w:rPr>
        <w:t>depth of degradation which we cannot contemplate with equanimity.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to secure these two points—all else being a matter of detail only—and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capable of adjustment—that the Asiatics are prosecuting a resolute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resistance.  They are the greatest sufferers by their acts, and, as they are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unrepresented and otherwise voiceless minority, whose views have been on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occasion ignored by the Legislature, it is difficult to discover any other course </w:t>
      </w:r>
      <w:r>
        <w:rPr>
          <w:rFonts w:ascii="Times" w:hAnsi="Times" w:eastAsia="Times"/>
          <w:b w:val="0"/>
          <w:i w:val="0"/>
          <w:color w:val="000000"/>
          <w:sz w:val="18"/>
        </w:rPr>
        <w:t>open to them, to secure redress of their grievances than that which they have adopted.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suggested that the hardships of the present struggle,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have so vehemently protested  against, are largely fictitious.  We are unable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subscribe to that opinion.  We consider that the Asiatics’ complaints are,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whole, justified.  There has been an enormous amount of hardship and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inflicted as the result of this unfortunate misunderstanding.  Since the new phase of </w:t>
      </w:r>
      <w:r>
        <w:rPr>
          <w:rFonts w:ascii="Times" w:hAnsi="Times" w:eastAsia="Times"/>
          <w:b w:val="0"/>
          <w:i w:val="0"/>
          <w:color w:val="000000"/>
          <w:sz w:val="18"/>
        </w:rPr>
        <w:t>the struggle commenced, some four months ago, nearly 900 sentences of imprison-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with hard labour have been imposed upon men whom General Smuts himself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“conscientious objectors”.  They have been treated in gaol no better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aboriginal native felons, and the prison diet has been entirely unsuited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habits. Indeed, in some gaols, the food has been religiously “unclean”,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result, many of the Asiatic prisoners have been half-starved.  There can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too, of the immense financial loss that has befallen the Asiatic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struggle first commenced, over two years ago, both by way of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expenditure, and business loss due to restriction of trade.  The mental anxiety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population, too, induced by the present unsettlement, has been intense, and </w:t>
      </w:r>
      <w:r>
        <w:rPr>
          <w:rFonts w:ascii="Times" w:hAnsi="Times" w:eastAsia="Times"/>
          <w:b w:val="0"/>
          <w:i w:val="0"/>
          <w:color w:val="000000"/>
          <w:sz w:val="18"/>
        </w:rPr>
        <w:t>this has reacted upon all sections of the population.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ourselves, we are satisfied, from personal observation, of the earnestness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determination of the Asiatics in the prosecution of their struggle for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is justly due to them.  They have shown a degree of courage and self-sacrifice,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honourable intention to abide by their obligations, that have evoked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admiration.  Many of their leaders, who are to-day in gaol for the sake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compatriots, are cultured men who would be an honour to any community.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 professional men, wealthy merchants, priests and well-known traders. 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are to-day in gaol include representatives of all sections of the Asiatic commu-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nities, from the hawker to the wholesale merchant, from the clerk to the professional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man. All faiths and castes  are represented,  and the Asiatics have shown a unanimity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as praiseworthy as it was unexpected.  We feel that the prolongation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must have a most unfavourable effect upon the trade and commerce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 adding unnecessarily to the many difficulties with which it is faced in its </w:t>
      </w:r>
      <w:r>
        <w:rPr>
          <w:rFonts w:ascii="Times" w:hAnsi="Times" w:eastAsia="Times"/>
          <w:b w:val="0"/>
          <w:i w:val="0"/>
          <w:color w:val="000000"/>
          <w:sz w:val="18"/>
        </w:rPr>
        <w:t>efforts to achieve nationhood.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circumstances, we trust that a settlement on the lines above indicated </w:t>
      </w:r>
      <w:r>
        <w:rPr>
          <w:rFonts w:ascii="Times" w:hAnsi="Times" w:eastAsia="Times"/>
          <w:b w:val="0"/>
          <w:i w:val="0"/>
          <w:color w:val="000000"/>
          <w:sz w:val="18"/>
        </w:rPr>
        <w:t>will be sought by the Transvaal Government.  In our opinion, there is nothing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demands that cannot safely be conceded.  These is a grave danger lest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public be misled as to the real nature of the struggle now  proceeding.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us that it would be wise and prudent if, in future, legislation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unrepresented sections of the people were not passed without previous consultation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leaders.  We wish it distinctly to be understood that we are in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all efforts of the Government to equalise conditions of European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competition.  To this end, it may be wise not only to apply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municipal, sanitary, and other standards strictly, but even to raise such standards.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respectfully submit that nothing could react more injuriously upon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than to deprive the Asiatics of all opportunity for development, and thus to </w:t>
      </w:r>
      <w:r>
        <w:rPr>
          <w:rFonts w:ascii="Times" w:hAnsi="Times" w:eastAsia="Times"/>
          <w:b w:val="0"/>
          <w:i w:val="0"/>
          <w:color w:val="000000"/>
          <w:sz w:val="18"/>
        </w:rPr>
        <w:t>diminish their wants instead of increasing them.</w:t>
      </w:r>
    </w:p>
    <w:p>
      <w:pPr>
        <w:autoSpaceDN w:val="0"/>
        <w:autoSpaceDE w:val="0"/>
        <w:widowControl/>
        <w:spacing w:line="220" w:lineRule="exact" w:before="38" w:after="0"/>
        <w:ind w:left="0" w:right="6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 etc.,</w:t>
      </w:r>
    </w:p>
    <w:p>
      <w:pPr>
        <w:autoSpaceDN w:val="0"/>
        <w:autoSpaceDE w:val="0"/>
        <w:widowControl/>
        <w:spacing w:line="240" w:lineRule="exact" w:before="6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H</w:t>
      </w:r>
      <w:r>
        <w:rPr>
          <w:rFonts w:ascii="Times" w:hAnsi="Times" w:eastAsia="Times"/>
          <w:b w:val="0"/>
          <w:i w:val="0"/>
          <w:color w:val="000000"/>
          <w:sz w:val="14"/>
        </w:rPr>
        <w:t>OSKEN</w:t>
      </w:r>
      <w:r>
        <w:rPr>
          <w:rFonts w:ascii="Times" w:hAnsi="Times" w:eastAsia="Times"/>
          <w:b w:val="0"/>
          <w:i w:val="0"/>
          <w:color w:val="000000"/>
          <w:sz w:val="18"/>
        </w:rPr>
        <w:t>,  M.L.A.</w:t>
      </w:r>
    </w:p>
    <w:p>
      <w:pPr>
        <w:autoSpaceDN w:val="0"/>
        <w:autoSpaceDE w:val="0"/>
        <w:widowControl/>
        <w:spacing w:line="240" w:lineRule="exact" w:before="40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 K</w:t>
      </w:r>
      <w:r>
        <w:rPr>
          <w:rFonts w:ascii="Times" w:hAnsi="Times" w:eastAsia="Times"/>
          <w:b w:val="0"/>
          <w:i w:val="0"/>
          <w:color w:val="000000"/>
          <w:sz w:val="14"/>
        </w:rPr>
        <w:t>ALLENBACH</w:t>
      </w:r>
    </w:p>
    <w:p>
      <w:pPr>
        <w:autoSpaceDN w:val="0"/>
        <w:autoSpaceDE w:val="0"/>
        <w:widowControl/>
        <w:spacing w:line="240" w:lineRule="exact" w:before="40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OSEPH  </w:t>
      </w:r>
      <w:r>
        <w:rPr>
          <w:rFonts w:ascii="Times" w:hAnsi="Times" w:eastAsia="Times"/>
          <w:b w:val="0"/>
          <w:i w:val="0"/>
          <w:color w:val="000000"/>
          <w:sz w:val="18"/>
        </w:rPr>
        <w:t>J.  D</w:t>
      </w:r>
      <w:r>
        <w:rPr>
          <w:rFonts w:ascii="Times" w:hAnsi="Times" w:eastAsia="Times"/>
          <w:b w:val="0"/>
          <w:i w:val="0"/>
          <w:color w:val="000000"/>
          <w:sz w:val="14"/>
        </w:rPr>
        <w:t>OKE</w:t>
      </w:r>
    </w:p>
    <w:p>
      <w:pPr>
        <w:autoSpaceDN w:val="0"/>
        <w:tabs>
          <w:tab w:pos="4790" w:val="left"/>
        </w:tabs>
        <w:autoSpaceDE w:val="0"/>
        <w:widowControl/>
        <w:spacing w:line="260" w:lineRule="exact" w:before="20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OTHERS </w:t>
      </w:r>
      <w:r>
        <w:rPr>
          <w:rFonts w:ascii="Times" w:hAnsi="Times" w:eastAsia="Times"/>
          <w:b w:val="0"/>
          <w:i/>
          <w:color w:val="000000"/>
          <w:sz w:val="18"/>
        </w:rPr>
        <w:t>The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6-1-1909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XVIII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 CURZON’S  LETTER  TO  GANDHIJI</w:t>
      </w:r>
    </w:p>
    <w:p>
      <w:pPr>
        <w:autoSpaceDN w:val="0"/>
        <w:autoSpaceDE w:val="0"/>
        <w:widowControl/>
        <w:spacing w:line="280" w:lineRule="exact" w:before="22" w:after="0"/>
        <w:ind w:left="543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ROOTE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CHUUR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ONDEBOSCH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autoSpaceDE w:val="0"/>
        <w:widowControl/>
        <w:spacing w:line="24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extremely sorry that owing to an alteration in my plans caused by illness,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in Johannesburg for so short a time as to be unable to meet your Committee in </w:t>
      </w:r>
      <w:r>
        <w:rPr>
          <w:rFonts w:ascii="Times" w:hAnsi="Times" w:eastAsia="Times"/>
          <w:b w:val="0"/>
          <w:i w:val="0"/>
          <w:color w:val="000000"/>
          <w:sz w:val="18"/>
        </w:rPr>
        <w:t>person and discuss with them the circumstances of the case.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was, I endeavoured to make myself acquainted with both sides of it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enquiries and by a study of the papers with which I was provided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courtesy of yourself and of others.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 my arrival here, H. E. Lord Selborne had arranged to meet me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Botha and Mr. Smuts; and we had a prolonged and friendly conversation about </w:t>
      </w:r>
      <w:r>
        <w:rPr>
          <w:rFonts w:ascii="Times" w:hAnsi="Times" w:eastAsia="Times"/>
          <w:b w:val="0"/>
          <w:i w:val="0"/>
          <w:color w:val="000000"/>
          <w:sz w:val="18"/>
        </w:rPr>
        <w:t>the matter, in which every aspect of it was passed under review.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of course no authority to act upon your  behalf.  But my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the earlier history of the case, perhaps, gave me some title to express an </w:t>
      </w:r>
      <w:r>
        <w:rPr>
          <w:rFonts w:ascii="Times" w:hAnsi="Times" w:eastAsia="Times"/>
          <w:b w:val="0"/>
          <w:i w:val="0"/>
          <w:color w:val="000000"/>
          <w:sz w:val="18"/>
        </w:rPr>
        <w:t>opinion.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impression, in entering upon the discussion, was that it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find  some solution of the present difficulty which should be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to all parties; and I received repeated assurances from General Botha and </w:t>
      </w:r>
      <w:r>
        <w:rPr>
          <w:rFonts w:ascii="Times" w:hAnsi="Times" w:eastAsia="Times"/>
          <w:b w:val="0"/>
          <w:i w:val="0"/>
          <w:color w:val="000000"/>
          <w:sz w:val="18"/>
        </w:rPr>
        <w:t>Mr. Smuts of their anxiety ot treat the British Indians in the Transvaal in a spirit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liberality as well as justice.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 far it would have been possible, had I remained longer in the country,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communicate personally with the principal parties concerned—to effect </w:t>
      </w:r>
      <w:r>
        <w:rPr>
          <w:rFonts w:ascii="Times" w:hAnsi="Times" w:eastAsia="Times"/>
          <w:b w:val="0"/>
          <w:i w:val="0"/>
          <w:color w:val="000000"/>
          <w:sz w:val="18"/>
        </w:rPr>
        <w:t>any settlement, it would be useless now to conjecture.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obstacle to such an arrangement at the moment appeared to be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anticipations  as to the formation of a single Government for South Africa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realised—as everyone hopes will be the case—the question will shortly be taken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by a more powerful authority than the Government of any one State, and settled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wider grounds than those which affect the position of the Indians in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alone.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unification is carried [out] in this country, there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communications between the joint Government of South Africa and the Home Govt. </w:t>
      </w:r>
      <w:r>
        <w:rPr>
          <w:rFonts w:ascii="Times" w:hAnsi="Times" w:eastAsia="Times"/>
          <w:b w:val="0"/>
          <w:i w:val="0"/>
          <w:color w:val="000000"/>
          <w:sz w:val="18"/>
        </w:rPr>
        <w:t>on this as on other matters; and I should hope personally that these communi-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cations—which  ought not now to be long delayed—may be made the occasion for a </w:t>
      </w:r>
      <w:r>
        <w:rPr>
          <w:rFonts w:ascii="Times" w:hAnsi="Times" w:eastAsia="Times"/>
          <w:b w:val="0"/>
          <w:i w:val="0"/>
          <w:color w:val="000000"/>
          <w:sz w:val="18"/>
        </w:rPr>
        <w:t>final and satisfactory settlement of this vexed problem.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either then or at any other time,  I can be of service to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in S. Africa,  I shall be very happy.</w:t>
      </w:r>
    </w:p>
    <w:p>
      <w:pPr>
        <w:autoSpaceDN w:val="0"/>
        <w:autoSpaceDE w:val="0"/>
        <w:widowControl/>
        <w:spacing w:line="220" w:lineRule="exact" w:before="38" w:after="0"/>
        <w:ind w:left="0" w:right="5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Sir,</w:t>
      </w:r>
    </w:p>
    <w:p>
      <w:pPr>
        <w:autoSpaceDN w:val="0"/>
        <w:autoSpaceDE w:val="0"/>
        <w:widowControl/>
        <w:spacing w:line="220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62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URZON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>EC</w:t>
      </w:r>
      <w:r>
        <w:rPr>
          <w:rFonts w:ascii="Times" w:hAnsi="Times" w:eastAsia="Times"/>
          <w:b w:val="0"/>
          <w:i w:val="0"/>
          <w:color w:val="000000"/>
          <w:sz w:val="18"/>
        </w:rPr>
        <w:t>., B. I. 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copy: S. N. 4920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XIX</w:t>
      </w:r>
    </w:p>
    <w:p>
      <w:pPr>
        <w:autoSpaceDN w:val="0"/>
        <w:autoSpaceDE w:val="0"/>
        <w:widowControl/>
        <w:spacing w:line="244" w:lineRule="exact" w:before="94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MINUTES OF MEETING HELD ON JUNE 13, 1909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Special Committee of British Indians has been appointed to decide the </w:t>
      </w:r>
      <w:r>
        <w:rPr>
          <w:rFonts w:ascii="Times" w:hAnsi="Times" w:eastAsia="Times"/>
          <w:b w:val="0"/>
          <w:i w:val="0"/>
          <w:color w:val="000000"/>
          <w:sz w:val="18"/>
        </w:rPr>
        <w:t>personnel of the delegation to England.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thereof are: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H. O. Ally, 2. M. K. Gandhi, 3. Hajee Habib, 4. A. M. Cachalia, 5. 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Naidoo 6. N. A. Cama, 7. Shaboodeen, 8. Omerjee Sale, 9. Kamissa, 10. Dadabhai, </w:t>
      </w:r>
      <w:r>
        <w:rPr>
          <w:rFonts w:ascii="Times" w:hAnsi="Times" w:eastAsia="Times"/>
          <w:b w:val="0"/>
          <w:i w:val="0"/>
          <w:color w:val="000000"/>
          <w:sz w:val="18"/>
        </w:rPr>
        <w:t>and 11. G. V. Godfrey.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proposes that Messrs Cachalia, himself, with V. A. Chetty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H. Habib should go to England as the latter now declares himself as a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Ally objects to this on the grounds: (1) that it is not sincere, (2) because </w:t>
      </w:r>
      <w:r>
        <w:rPr>
          <w:rFonts w:ascii="Times" w:hAnsi="Times" w:eastAsia="Times"/>
          <w:b w:val="0"/>
          <w:i w:val="0"/>
          <w:color w:val="000000"/>
          <w:sz w:val="18"/>
        </w:rPr>
        <w:t>the mandate is not on Unification, and (3) because V. A. Chetty is not competent.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mandate is not on Unification, and (3) because V. A. Chetty is not competent.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Kamissa agrees with Mr. Ally. Mr. Cama might be preferred if elected.</w:t>
      </w:r>
    </w:p>
    <w:p>
      <w:pPr>
        <w:autoSpaceDN w:val="0"/>
        <w:autoSpaceDE w:val="0"/>
        <w:widowControl/>
        <w:spacing w:line="240" w:lineRule="exact" w:before="40" w:after="2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G. V. godfrey objects to the proposition on the grounds, that: (1)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personnel will not be of any use in England on account of incompetency and, (2)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Indians in the Transvaal will not agree to this one-sided proposition.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2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Mr. Dadabhai counter proposes that Mr. Cama, Mr. Gandhi and Habib should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Cama supports Mr. Gandhi’s original proposition.</w:t>
      </w:r>
    </w:p>
    <w:p>
      <w:pPr>
        <w:autoSpaceDN w:val="0"/>
        <w:autoSpaceDE w:val="0"/>
        <w:widowControl/>
        <w:spacing w:line="24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Naidoo explains that the meeting is mistaken about the abilities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Chetty and that he is quite able to address an English audience.  Mr. Naidoo corrects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says, that Mr. Chetty can explain himself as well as Mr. Habib or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Cachalia.  Mr. Shaboodeen proposes at this stage “that non-passive resisters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>go and not passive resisters.”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proposition is put to the meeting and the following gentlemen vote for. </w:t>
      </w:r>
      <w:r>
        <w:rPr>
          <w:rFonts w:ascii="Times" w:hAnsi="Times" w:eastAsia="Times"/>
          <w:b w:val="0"/>
          <w:i/>
          <w:color w:val="000000"/>
          <w:sz w:val="18"/>
        </w:rPr>
        <w:t>viz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Mr. Ally, Godfrey, Shaboodeen, Kamissa and Hajee Habib, against Cama, </w:t>
      </w:r>
      <w:r>
        <w:rPr>
          <w:rFonts w:ascii="Times" w:hAnsi="Times" w:eastAsia="Times"/>
          <w:b w:val="0"/>
          <w:i w:val="0"/>
          <w:color w:val="000000"/>
          <w:sz w:val="18"/>
        </w:rPr>
        <w:t>Gandhi, Naidoo, Dadabhai, Cachalia and Omerjee Sale.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moves his original proposition.  It is put to the vote and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6 against 3.  The six voting for it are Mr. Gandhi, (mover) Mr. Omerjee Sale,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(Seconder) Naidoo, Cama, Dadabhai, and Cachalia, against Mr. Ally, Godfrey, and </w:t>
      </w:r>
      <w:r>
        <w:rPr>
          <w:rFonts w:ascii="Times" w:hAnsi="Times" w:eastAsia="Times"/>
          <w:b w:val="0"/>
          <w:i w:val="0"/>
          <w:color w:val="000000"/>
          <w:sz w:val="18"/>
        </w:rPr>
        <w:t>Shaboodeen. Mr. Kamissa declines to vote.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Godfrey restores his objections to Mr. Gandhi’s  proposition.  Mr. Ally </w:t>
      </w:r>
      <w:r>
        <w:rPr>
          <w:rFonts w:ascii="Times" w:hAnsi="Times" w:eastAsia="Times"/>
          <w:b w:val="0"/>
          <w:i w:val="0"/>
          <w:color w:val="000000"/>
          <w:sz w:val="18"/>
        </w:rPr>
        <w:t>does likewise.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Hajee Habib hereby declares himself a passive resister and on this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 he is to go in the delegation.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300 Indians present at the meeting.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draft: S. N. 4938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XX</w:t>
      </w:r>
    </w:p>
    <w:p>
      <w:pPr>
        <w:autoSpaceDN w:val="0"/>
        <w:autoSpaceDE w:val="0"/>
        <w:widowControl/>
        <w:spacing w:line="244" w:lineRule="exact" w:before="94" w:after="5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 AMPTHILL’S  LETTER  TO  GANDHIJI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ONFIDENTIAL </w:t>
      </w:r>
    </w:p>
    <w:p>
      <w:pPr>
        <w:sectPr>
          <w:type w:val="continuous"/>
          <w:pgSz w:w="9360" w:h="12960"/>
          <w:pgMar w:top="524" w:right="1394" w:bottom="478" w:left="1440" w:header="720" w:footer="720" w:gutter="0"/>
          <w:cols w:num="2" w:equalWidth="0">
            <w:col w:w="2898" w:space="0"/>
            <w:col w:w="36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4"/>
        <w:ind w:left="172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ILTON 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RNEST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EDFORD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August  3,  1909</w:t>
      </w:r>
    </w:p>
    <w:p>
      <w:pPr>
        <w:sectPr>
          <w:type w:val="nextColumn"/>
          <w:pgSz w:w="9360" w:h="12960"/>
          <w:pgMar w:top="524" w:right="1394" w:bottom="478" w:left="1440" w:header="720" w:footer="720" w:gutter="0"/>
          <w:cols w:num="2" w:equalWidth="0">
            <w:col w:w="2898" w:space="0"/>
            <w:col w:w="362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autoSpaceDE w:val="0"/>
        <w:widowControl/>
        <w:spacing w:line="22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take the opportunity afforded by an interval in the House of Lords to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 few lines.  In the first place, let me thank you for your letter of the 29th July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copy of your “Concise Statement”, which you sent to me so promptly. 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much obliged to you for the several telegrams in which you intimated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guided by me for the present.  I am afraid that it must seem to you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losing time but this is really not the case.  The authorities are,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>tremendously busy over the South Africa Bill and Imperial Defence, not to mention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convenience.  Meanwhile, I am putting in a touch here and there by letter or by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mouth wherever I see an opportunity.  Now as regards your letter of the 29th: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only one point on which I should be glad of a little further explanation, for the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clear and explicit.  You tell me unequivocally that you receive no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from sedition-mongers in India but you do not answer my question (I think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it) whether they are co-operating with you or advising you in any other way.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like to be able to give a positive denial to that charge, which I do not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and to say that the continuance of your “Passive Resistance” is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of anything that is being said or done in India.  The contrary is alleged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you and I am naturally anxious to be able to repudiate the charge with proofs </w:t>
      </w:r>
      <w:r>
        <w:rPr>
          <w:rFonts w:ascii="Times" w:hAnsi="Times" w:eastAsia="Times"/>
          <w:b w:val="0"/>
          <w:i w:val="0"/>
          <w:color w:val="000000"/>
          <w:sz w:val="18"/>
        </w:rPr>
        <w:t>more effective than my own personal belief.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marked the “Statment” as an “unrevised proof” and so I am encouraged to </w:t>
      </w:r>
      <w:r>
        <w:rPr>
          <w:rFonts w:ascii="Times" w:hAnsi="Times" w:eastAsia="Times"/>
          <w:b w:val="0"/>
          <w:i w:val="0"/>
          <w:color w:val="000000"/>
          <w:sz w:val="18"/>
        </w:rPr>
        <w:t>make a few suggestions.</w:t>
      </w:r>
    </w:p>
    <w:p>
      <w:pPr>
        <w:autoSpaceDN w:val="0"/>
        <w:autoSpaceDE w:val="0"/>
        <w:widowControl/>
        <w:spacing w:line="22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15: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first two sentences, I suggest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 as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appendix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Ritch’s comparative statement of the position now and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War.  There ought to be some brief explanation of the effect of Law 3 of 1885.</w:t>
      </w:r>
    </w:p>
    <w:p>
      <w:pPr>
        <w:autoSpaceDN w:val="0"/>
        <w:autoSpaceDE w:val="0"/>
        <w:widowControl/>
        <w:spacing w:line="22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17:  Before the last sentence but one I would suggest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amplification.  It would be appropriate to explain that the five-finger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identification, which in India is confined to criminals, was deliberately adopted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Sir E. Henry’s report stated that thumb-impressions only were sufficient.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20:  It seems to me advisable to explain exactly how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was brought about by reading the Asiatic Law and Immigration Law </w:t>
      </w:r>
      <w:r>
        <w:rPr>
          <w:rFonts w:ascii="Times" w:hAnsi="Times" w:eastAsia="Times"/>
          <w:b w:val="0"/>
          <w:i w:val="0"/>
          <w:color w:val="000000"/>
          <w:sz w:val="18"/>
        </w:rPr>
        <w:t>together.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>21:  Surely “Act 2 of 1907” should be substituted for “Act 1908”.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>22:  The terms of the compromise should be set forth.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paragraph a little connecting narrative seems to be wanting. 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tell how the Indians found that the compromise was not what they honestly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it would be.</w:t>
      </w:r>
    </w:p>
    <w:p>
      <w:pPr>
        <w:autoSpaceDN w:val="0"/>
        <w:autoSpaceDE w:val="0"/>
        <w:widowControl/>
        <w:spacing w:line="22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25:  This might be re-drafted so as to show that it was not the fault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that “repeal fell through”.  It would also be desirable to explain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General Smuts “went back even upon the written and manifest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compromise”.</w:t>
      </w:r>
    </w:p>
    <w:p>
      <w:pPr>
        <w:autoSpaceDN w:val="0"/>
        <w:autoSpaceDE w:val="0"/>
        <w:widowControl/>
        <w:spacing w:line="22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26:  does not explain sufficiently clearly why the Indians burned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certificates.  It should be remembered that this Statement, if it is used at all, will be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instruction of persons who know nothing at all about this question.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29:  I suggest that the petition referred to should be printed as an </w:t>
      </w:r>
      <w:r>
        <w:rPr>
          <w:rFonts w:ascii="Times" w:hAnsi="Times" w:eastAsia="Times"/>
          <w:b w:val="0"/>
          <w:i/>
          <w:color w:val="000000"/>
          <w:sz w:val="18"/>
        </w:rPr>
        <w:t>appendix.</w:t>
      </w:r>
    </w:p>
    <w:p>
      <w:pPr>
        <w:autoSpaceDN w:val="0"/>
        <w:autoSpaceDE w:val="0"/>
        <w:widowControl/>
        <w:spacing w:line="20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30:  (1) Is not “1908” again a misprint for “1907”?  For the rest I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wonderfully compressed the long story and brought out all the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points.  I hope that you will not mind my offering these few suggestions, for it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that I am necessarily in a better position to appreciate what information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people in this country than you to whom the whole circumstances are so </w:t>
      </w:r>
      <w:r>
        <w:rPr>
          <w:rFonts w:ascii="Times" w:hAnsi="Times" w:eastAsia="Times"/>
          <w:b w:val="0"/>
          <w:i w:val="0"/>
          <w:color w:val="000000"/>
          <w:sz w:val="18"/>
        </w:rPr>
        <w:t>familiar.</w:t>
      </w:r>
    </w:p>
    <w:p>
      <w:pPr>
        <w:autoSpaceDN w:val="0"/>
        <w:autoSpaceDE w:val="0"/>
        <w:widowControl/>
        <w:spacing w:line="220" w:lineRule="exact" w:before="38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62" w:after="0"/>
        <w:ind w:left="0" w:right="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4975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XXI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TRANSVAAL  INDIANS’</w:t>
      </w:r>
      <w:r>
        <w:rPr>
          <w:rFonts w:ascii="Times" w:hAnsi="Times" w:eastAsia="Times"/>
          <w:b w:val="0"/>
          <w:i/>
          <w:color w:val="000000"/>
          <w:sz w:val="20"/>
        </w:rPr>
        <w:t>PETITIONS</w:t>
      </w:r>
    </w:p>
    <w:p>
      <w:pPr>
        <w:autoSpaceDN w:val="0"/>
        <w:autoSpaceDE w:val="0"/>
        <w:widowControl/>
        <w:spacing w:line="240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(1) 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 TO THE 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UEEN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14"/>
        </w:rPr>
        <w:t>UEEN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OST 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XCELLENT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AJESTY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ONDON</w:t>
      </w:r>
    </w:p>
    <w:p>
      <w:pPr>
        <w:autoSpaceDN w:val="0"/>
        <w:autoSpaceDE w:val="0"/>
        <w:widowControl/>
        <w:spacing w:line="240" w:lineRule="exact" w:before="40" w:after="0"/>
        <w:ind w:left="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  PETITION  OF  THE  WIVES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THE MOTHERS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 </w:t>
      </w:r>
      <w:r>
        <w:rPr>
          <w:rFonts w:ascii="Times" w:hAnsi="Times" w:eastAsia="Times"/>
          <w:b w:val="0"/>
          <w:i w:val="0"/>
          <w:color w:val="000000"/>
          <w:sz w:val="14"/>
        </w:rPr>
        <w:t>OR  THE   DAUGHTERS   OF  BRITISH</w:t>
      </w:r>
    </w:p>
    <w:p>
      <w:pPr>
        <w:autoSpaceDN w:val="0"/>
        <w:autoSpaceDE w:val="0"/>
        <w:widowControl/>
        <w:spacing w:line="240" w:lineRule="exact" w:before="0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INDIANS   IN   THE   TRANSVAAL  WHO  HAVE   PASSED  THROUGH   THE  TRANSVAAL </w:t>
      </w:r>
      <w:r>
        <w:rPr>
          <w:rFonts w:ascii="Times" w:hAnsi="Times" w:eastAsia="Times"/>
          <w:b w:val="0"/>
          <w:i w:val="0"/>
          <w:color w:val="000000"/>
          <w:sz w:val="14"/>
        </w:rPr>
        <w:t>GAOLS  DURING   THE  PAST  TWO  YEARS  FOR  CONSCIENCE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   SAKE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HUMBLY  SHEWETH  THAT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are the wives, mothers or daughters of British Indians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suffered or still are suffering imprisonment in the Transvaal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Asiatic struggle that has been unfortunately going on in the Transvaal.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believe the struggle on the part of the British Indians to be </w:t>
      </w:r>
      <w:r>
        <w:rPr>
          <w:rFonts w:ascii="Times" w:hAnsi="Times" w:eastAsia="Times"/>
          <w:b w:val="0"/>
          <w:i w:val="0"/>
          <w:color w:val="000000"/>
          <w:sz w:val="18"/>
        </w:rPr>
        <w:t>righteous and for the honour of their race.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are further aware that those Indians who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continually courting imprisonment are bound by a solemn oath not to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Act of the Transvaal Parliament until the grievances which have dictated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are redressed.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have felt bound to encourge their sons, husbands or fathers, </w:t>
      </w:r>
      <w:r>
        <w:rPr>
          <w:rFonts w:ascii="Times" w:hAnsi="Times" w:eastAsia="Times"/>
          <w:b w:val="0"/>
          <w:i w:val="0"/>
          <w:color w:val="000000"/>
          <w:sz w:val="18"/>
        </w:rPr>
        <w:t>as the case may be, in observing their obligation.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above, Your Petitioners have in many cases been obliged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not only the pangs of separation but [also] privation.  Many Indian families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reduced to  poverty during the struggle.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 are aware that, under the British Constitution,  Your Majesty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directly intervene on behalf of the sufferers.  But Your Petitioners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their case before Your Gracious Majesty in the hope that it may be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Majesty to use your influence unofficially, as mother or wife feeling for mothers </w:t>
      </w:r>
      <w:r>
        <w:rPr>
          <w:rFonts w:ascii="Times" w:hAnsi="Times" w:eastAsia="Times"/>
          <w:b w:val="0"/>
          <w:i w:val="0"/>
          <w:color w:val="000000"/>
          <w:sz w:val="18"/>
        </w:rPr>
        <w:t>or wives, and help to end a situation that has become most acute.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points required by the sufferers are the repeal of a law which is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the Government and the removal of a racial bar in the immigration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Colony, so that it may be possible  for the most highly educated Indians to enter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Colony on the same terms as any other immigrants.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Petitioners respectfully hope that their humble prayer will be taken into</w:t>
      </w:r>
    </w:p>
    <w:p>
      <w:pPr>
        <w:autoSpaceDN w:val="0"/>
        <w:autoSpaceDE w:val="0"/>
        <w:widowControl/>
        <w:spacing w:line="220" w:lineRule="exact" w:before="4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evidence that this and the following two petitions were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but it is not unlikely that he had initiated the move to present them.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ready for circulation, to secure signatures, before he left for England,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remark that they were being extensively signed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by Your Gracious Majesty.</w:t>
      </w:r>
    </w:p>
    <w:p>
      <w:pPr>
        <w:autoSpaceDN w:val="0"/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this act of justice and mercy, Your Petitioners shall for ever pray, etc. </w:t>
      </w:r>
      <w:r>
        <w:rPr>
          <w:rFonts w:ascii="Times" w:hAnsi="Times" w:eastAsia="Times"/>
          <w:b w:val="0"/>
          <w:i/>
          <w:color w:val="000000"/>
          <w:sz w:val="18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3-7-1909</w:t>
      </w:r>
    </w:p>
    <w:p>
      <w:pPr>
        <w:autoSpaceDN w:val="0"/>
        <w:autoSpaceDE w:val="0"/>
        <w:widowControl/>
        <w:spacing w:line="240" w:lineRule="exact" w:before="60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(2) 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 TO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ADABHAI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AOROJI</w:t>
      </w:r>
    </w:p>
    <w:p>
      <w:pPr>
        <w:autoSpaceDN w:val="0"/>
        <w:autoSpaceDE w:val="0"/>
        <w:widowControl/>
        <w:spacing w:line="188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BLE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ADABHAI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AOROJI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undersigned, British Indians residing in the Transvaal 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you as the father of the Indian nation that is to be, with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gigantic struggle in which we are engaged in this Colony.  Through you we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of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will not go into the history of the struggle, but will state the question as it </w:t>
      </w:r>
      <w:r>
        <w:rPr>
          <w:rFonts w:ascii="Times" w:hAnsi="Times" w:eastAsia="Times"/>
          <w:b w:val="0"/>
          <w:i w:val="0"/>
          <w:color w:val="000000"/>
          <w:sz w:val="18"/>
        </w:rPr>
        <w:t>stand today.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inhabitants of the Transvaal have asked for repeal of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 of 1907, so that Indians possessing educational attainments,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ever so few, even six per year, may enter the Transvaal on the same terms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immigrants.  To-day, by reason of the Registration Act read together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 Act of the Colony, no British Indian can immigrate into the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he has been previously domiciled.  The laws of the Colony,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 a colour bar.  No other British Colony possesses such legislation. 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therefore, publicly entered into a solemn covenant not to submit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Registration Acts of the Colony but to suffer imprisonment and other hardships until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national insult is removed.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covenant, during the past two years and six months, over 2,500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have suffered imprisonment mostly with hard labour.  Many homes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broken up, many families have been ruined, in the struggle.  Fathers and sons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goal at the same time, leaving behind them weeping wives and mothers.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families are being supported from charitable funds raised by us.  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moment, nearly two hundred Indians are suffering imprisonment for conscience’ sake.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hardship felt has been so great that many have succumbed owing to sheer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exhaustion.  Others have left the Colony and are probably today starving.  A resolute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band of over 300 continues an active struggle.  Some have passed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goals five times.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covenanters are derived from all classes and strata of Indian society.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Mahomedans, Parsees, Sikhs and Christians are all fighting India’s battle.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who have never undergone physical exertion and have been brought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lap of luxury are breaking stones, or doing scavenger’s work, or wheeling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barrows of earth and living on coarse mealie meal and boiled potatoes or rice  and </w:t>
      </w:r>
      <w:r>
        <w:rPr>
          <w:rFonts w:ascii="Times" w:hAnsi="Times" w:eastAsia="Times"/>
          <w:b w:val="0"/>
          <w:i w:val="0"/>
          <w:color w:val="000000"/>
          <w:sz w:val="18"/>
        </w:rPr>
        <w:t>ghee.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ask India to come to the rescue and demand from the Indian Government a </w:t>
      </w:r>
      <w:r>
        <w:rPr>
          <w:rFonts w:ascii="Times" w:hAnsi="Times" w:eastAsia="Times"/>
          <w:b w:val="0"/>
          <w:i w:val="0"/>
          <w:color w:val="000000"/>
          <w:sz w:val="18"/>
        </w:rPr>
        <w:t>removal of the bar sinister.  Until the racial taint from the Transvaal legislation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removed, the little band of Indians referred to above will suffer unto death.  We pray </w:t>
      </w:r>
      <w:r>
        <w:rPr>
          <w:rFonts w:ascii="Times" w:hAnsi="Times" w:eastAsia="Times"/>
          <w:b w:val="0"/>
          <w:i w:val="0"/>
          <w:color w:val="000000"/>
          <w:sz w:val="18"/>
        </w:rPr>
        <w:t>for relief.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3-7-1909</w:t>
      </w:r>
    </w:p>
    <w:p>
      <w:pPr>
        <w:autoSpaceDN w:val="0"/>
        <w:autoSpaceDE w:val="0"/>
        <w:widowControl/>
        <w:spacing w:line="266" w:lineRule="exact" w:before="4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 TO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ENGAL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HAMBER  OF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OMMERCE</w:t>
      </w:r>
    </w:p>
    <w:p>
      <w:pPr>
        <w:autoSpaceDN w:val="0"/>
        <w:autoSpaceDE w:val="0"/>
        <w:widowControl/>
        <w:spacing w:line="240" w:lineRule="exact" w:before="3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RESIDENT  OF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ENGAL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HAMBER  OF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OMMERCE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46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undersigned, British Indians residing in the Transvaal, beg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you as the leader of Anglo-India.  We approach you regarding the Asiatic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that has now been going on in this Colony for the past two years and a half.</w:t>
      </w:r>
    </w:p>
    <w:p>
      <w:pPr>
        <w:autoSpaceDN w:val="0"/>
        <w:autoSpaceDE w:val="0"/>
        <w:widowControl/>
        <w:spacing w:line="24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desire to trouble you with the history of the question.  The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 between the local Government and the British Indians is whether, as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immigration, the laws of the Colony are to contain a racial disqualification.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Parliament has passed two laws— one called the Asiatic Registration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1907, and the other  the Immigration Act of the same year—whereby a British Indian,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matter what his educational attainments may be, becomes upon entering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unless previously domiciled, a prohibited immigrant by reason of his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or extraction.  This legislation is without parallel in British Colonies.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have, therefore, after other efforts had become vain, publicly entered into a solemn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covenant not to submit to the Registration Law above-named and another passed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1908, whilst the struggle was yet going on, until the Registration Act of </w:t>
      </w:r>
      <w:r>
        <w:rPr>
          <w:rFonts w:ascii="Times" w:hAnsi="Times" w:eastAsia="Times"/>
          <w:b w:val="0"/>
          <w:i w:val="0"/>
          <w:color w:val="000000"/>
          <w:sz w:val="18"/>
        </w:rPr>
        <w:t>1907 is repealed so as to remove the racial taint.</w:t>
      </w:r>
    </w:p>
    <w:p>
      <w:pPr>
        <w:autoSpaceDN w:val="0"/>
        <w:autoSpaceDE w:val="0"/>
        <w:widowControl/>
        <w:spacing w:line="24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the covenant, over 2,500 Indians, respresenting all races,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and religions, have undergone imprisonment.  Many Indians domiciled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 or in some other South  African Colony have been, by  arrangement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Portuguese administration at the Province of Mozambique, deported direct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at a  moment’s notice, in some cases leaving families and businesses behind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uncared for and unattended.  Many homes have been ruined.  Many merchants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reduced to poverty.  Many families are being supported out of charitable funds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by the Indian community.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desire unrestricted Indian immigration into the Colony.  We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of white predominance in this sub-continent.  All we claim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cannot, unlike the other Colonies, impose a racial test and thus, in the </w:t>
      </w:r>
      <w:r>
        <w:rPr>
          <w:rFonts w:ascii="Times" w:hAnsi="Times" w:eastAsia="Times"/>
          <w:b w:val="0"/>
          <w:i w:val="0"/>
          <w:color w:val="000000"/>
          <w:sz w:val="18"/>
        </w:rPr>
        <w:t>words of Mr. Chamberlain, wound the susceptibilities of India’s millions.</w:t>
      </w:r>
    </w:p>
    <w:p>
      <w:pPr>
        <w:autoSpaceDN w:val="0"/>
        <w:autoSpaceDE w:val="0"/>
        <w:widowControl/>
        <w:spacing w:line="24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appealed to all parties—all British subjects.  And we have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from all of them.  Even in the Transvaal, a small European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of prominent members of the community, under the Chairmanship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Wm. Hosken, </w:t>
      </w:r>
      <w:r>
        <w:rPr>
          <w:rFonts w:ascii="Times" w:hAnsi="Times" w:eastAsia="Times"/>
          <w:b w:val="0"/>
          <w:i w:val="0"/>
          <w:color w:val="000000"/>
          <w:sz w:val="14"/>
        </w:rPr>
        <w:t>M.L.A.,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supporting us.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honour of India, we doubt not, is as dear to Anglo-Indians as it must be to </w:t>
      </w:r>
      <w:r>
        <w:rPr>
          <w:rFonts w:ascii="Times" w:hAnsi="Times" w:eastAsia="Times"/>
          <w:b w:val="0"/>
          <w:i w:val="0"/>
          <w:color w:val="000000"/>
          <w:sz w:val="18"/>
        </w:rPr>
        <w:t>Indians.  Through you, therefore, we ask the whole of Anglo-India to help us, in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 you may consider best, to end the unfortunate situation.</w:t>
      </w:r>
    </w:p>
    <w:p>
      <w:pPr>
        <w:autoSpaceDN w:val="0"/>
        <w:autoSpaceDE w:val="0"/>
        <w:widowControl/>
        <w:spacing w:line="24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almost unbearable severity of the struggle, many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succumbed.  But the heroic band still continues to court imprisonment again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 They are determined to fight unto death.  The Transvaal gaols contain,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of addressing this appeal, nearly 200 Indian conscientious objectors.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have, for the purpose evidently of gagging us, arrested five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objectors, who were chosen as delegates to proceed to India and England.  We pray for </w:t>
      </w:r>
      <w:r>
        <w:rPr>
          <w:rFonts w:ascii="Times" w:hAnsi="Times" w:eastAsia="Times"/>
          <w:b w:val="0"/>
          <w:i w:val="0"/>
          <w:color w:val="000000"/>
          <w:sz w:val="18"/>
        </w:rPr>
        <w:t>relief.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3-7-1909</w:t>
      </w:r>
    </w:p>
    <w:p>
      <w:pPr>
        <w:autoSpaceDN w:val="0"/>
        <w:autoSpaceDE w:val="0"/>
        <w:widowControl/>
        <w:spacing w:line="266" w:lineRule="exact" w:before="400" w:after="0"/>
        <w:ind w:left="0" w:right="2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XXII</w:t>
      </w:r>
    </w:p>
    <w:p>
      <w:pPr>
        <w:autoSpaceDN w:val="0"/>
        <w:autoSpaceDE w:val="0"/>
        <w:widowControl/>
        <w:spacing w:line="244" w:lineRule="exact" w:before="94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LORD  AMPTHILL’S  LETTER  TO  GANDHIJI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ONFIDENTIAL</w:t>
      </w:r>
    </w:p>
    <w:p>
      <w:pPr>
        <w:autoSpaceDN w:val="0"/>
        <w:autoSpaceDE w:val="0"/>
        <w:widowControl/>
        <w:spacing w:line="220" w:lineRule="exact" w:before="32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29, 1909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returned home to find your letter of yesterday.  I write hastily to </w:t>
      </w:r>
      <w:r>
        <w:rPr>
          <w:rFonts w:ascii="Times" w:hAnsi="Times" w:eastAsia="Times"/>
          <w:b w:val="0"/>
          <w:i w:val="0"/>
          <w:color w:val="000000"/>
          <w:sz w:val="18"/>
        </w:rPr>
        <w:t>reply in the midst of a local “tamasha”.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would be more unfortunate than that Sir Mancherjee and I should be at </w:t>
      </w:r>
      <w:r>
        <w:rPr>
          <w:rFonts w:ascii="Times" w:hAnsi="Times" w:eastAsia="Times"/>
          <w:b w:val="0"/>
          <w:i w:val="0"/>
          <w:color w:val="000000"/>
          <w:sz w:val="18"/>
        </w:rPr>
        <w:t>cross purposes and that must be avoided at all costs.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“insist”, as you tell me that Sir Mancherjee does; I can only advise.  It </w:t>
      </w:r>
      <w:r>
        <w:rPr>
          <w:rFonts w:ascii="Times" w:hAnsi="Times" w:eastAsia="Times"/>
          <w:b w:val="0"/>
          <w:i w:val="0"/>
          <w:color w:val="000000"/>
          <w:sz w:val="18"/>
        </w:rPr>
        <w:t>is for you to choose between his advice and mine.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choice lies between the “diplomatic” and the “political” method.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choose the former, then you must leave the conduct of the business </w:t>
      </w:r>
      <w:r>
        <w:rPr>
          <w:rFonts w:ascii="Times" w:hAnsi="Times" w:eastAsia="Times"/>
          <w:b w:val="0"/>
          <w:i w:val="0"/>
          <w:color w:val="000000"/>
          <w:sz w:val="18"/>
        </w:rPr>
        <w:t>entirely to me just as the Cabinet leave their diplomacy entirely to Sir Edward Seely.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Diplomacy is only possible through individual agency and by private action.</w:t>
      </w:r>
    </w:p>
    <w:p>
      <w:pPr>
        <w:autoSpaceDN w:val="0"/>
        <w:autoSpaceDE w:val="0"/>
        <w:widowControl/>
        <w:spacing w:line="22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however, you choose the political method, then I will stand aside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 so as to leave Sir Mancherjee a free hand.  I could not take part in a course </w:t>
      </w:r>
      <w:r>
        <w:rPr>
          <w:rFonts w:ascii="Times" w:hAnsi="Times" w:eastAsia="Times"/>
          <w:b w:val="0"/>
          <w:i w:val="0"/>
          <w:color w:val="000000"/>
          <w:sz w:val="18"/>
        </w:rPr>
        <w:t>of action which seems to me inappropriate and erroneous at the present juncture.</w:t>
      </w:r>
    </w:p>
    <w:p>
      <w:pPr>
        <w:autoSpaceDN w:val="0"/>
        <w:autoSpaceDE w:val="0"/>
        <w:widowControl/>
        <w:spacing w:line="22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result of the past ten days’s work, I am in touch with Lord Crewe,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Morley, Lord Lansdowne and Lord Curzon on the one side and with Lord Selborne,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and Sir George Farrar on the other.  I am to have a 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Smuts next week, probably on Wednesday.  All those I have named are open </w:t>
      </w:r>
      <w:r>
        <w:rPr>
          <w:rFonts w:ascii="Times" w:hAnsi="Times" w:eastAsia="Times"/>
          <w:b w:val="0"/>
          <w:i w:val="0"/>
          <w:color w:val="000000"/>
          <w:sz w:val="18"/>
        </w:rPr>
        <w:t>to a settlement.</w:t>
      </w:r>
    </w:p>
    <w:p>
      <w:pPr>
        <w:autoSpaceDN w:val="0"/>
        <w:autoSpaceDE w:val="0"/>
        <w:widowControl/>
        <w:spacing w:line="22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advice to you is that you should leave matters to me for the present seeing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far I have already gone, and that, if my negotiations should fail, you should then </w:t>
      </w:r>
      <w:r>
        <w:rPr>
          <w:rFonts w:ascii="Times" w:hAnsi="Times" w:eastAsia="Times"/>
          <w:b w:val="0"/>
          <w:i w:val="0"/>
          <w:color w:val="000000"/>
          <w:sz w:val="18"/>
        </w:rPr>
        <w:t>try Sir Mancherjee’s suggested course of action.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let me know as soon as possible what you decide.</w:t>
      </w:r>
    </w:p>
    <w:p>
      <w:pPr>
        <w:autoSpaceDN w:val="0"/>
        <w:autoSpaceDE w:val="0"/>
        <w:widowControl/>
        <w:spacing w:line="22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82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4967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9: 23 JULY, 1908- 4 AUGUST, 1909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2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XXIII</w:t>
      </w:r>
    </w:p>
    <w:p>
      <w:pPr>
        <w:autoSpaceDN w:val="0"/>
        <w:autoSpaceDE w:val="0"/>
        <w:widowControl/>
        <w:spacing w:line="244" w:lineRule="exact" w:before="114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LORD  AMPTHILL’S  LETTER  TO  GANDHIJI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ONFIDENTIAL</w:t>
      </w:r>
    </w:p>
    <w:p>
      <w:pPr>
        <w:autoSpaceDN w:val="0"/>
        <w:autoSpaceDE w:val="0"/>
        <w:widowControl/>
        <w:spacing w:line="220" w:lineRule="exact" w:before="52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28, 1909</w:t>
      </w:r>
    </w:p>
    <w:p>
      <w:pPr>
        <w:autoSpaceDN w:val="0"/>
        <w:autoSpaceDE w:val="0"/>
        <w:widowControl/>
        <w:spacing w:line="212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autoSpaceDE w:val="0"/>
        <w:widowControl/>
        <w:spacing w:line="240" w:lineRule="exact" w:before="46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away from home and have only just received your letter of the 26th inst.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reply hastily as it is past midnight and I am at the end of a long and tiring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I am off again early tomorrow morning I shall lose much time if I do not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now.  I have not been idle since I last wrote to you.  I have had long talks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Selborne, Lord Crewe, Sir George Farrar and I have also approached Lord Morley, </w:t>
      </w:r>
      <w:r>
        <w:rPr>
          <w:rFonts w:ascii="Times" w:hAnsi="Times" w:eastAsia="Times"/>
          <w:b w:val="0"/>
          <w:i w:val="0"/>
          <w:color w:val="000000"/>
          <w:sz w:val="18"/>
        </w:rPr>
        <w:t>General Smuts and others.  Lord Curzon is working with me.</w:t>
      </w:r>
    </w:p>
    <w:p>
      <w:pPr>
        <w:autoSpaceDN w:val="0"/>
        <w:autoSpaceDE w:val="0"/>
        <w:widowControl/>
        <w:spacing w:line="24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fixed disinclination for a settlement on the part of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above-mentioned, but there is nothing to be gained by unduly pressing them or by </w:t>
      </w:r>
      <w:r>
        <w:rPr>
          <w:rFonts w:ascii="Times" w:hAnsi="Times" w:eastAsia="Times"/>
          <w:b w:val="0"/>
          <w:i w:val="0"/>
          <w:color w:val="000000"/>
          <w:sz w:val="18"/>
        </w:rPr>
        <w:t>any loud public action.  Private negotiation is the only possible means.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your question, please let me see your “statement” and then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better able to suggest what you should do with it.  But I beg you not to </w:t>
      </w:r>
      <w:r>
        <w:rPr>
          <w:rFonts w:ascii="Times" w:hAnsi="Times" w:eastAsia="Times"/>
          <w:b w:val="0"/>
          <w:i/>
          <w:color w:val="000000"/>
          <w:sz w:val="18"/>
        </w:rPr>
        <w:t>publish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circulate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without first consulting me.  It would be fatal if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statesmen were offended or put out at the present juncture.  I may be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sanguine, but I really hope that they will agree upon a settlement if they are allowed </w:t>
      </w:r>
      <w:r>
        <w:rPr>
          <w:rFonts w:ascii="Times" w:hAnsi="Times" w:eastAsia="Times"/>
          <w:b w:val="0"/>
          <w:i w:val="0"/>
          <w:color w:val="000000"/>
          <w:sz w:val="18"/>
        </w:rPr>
        <w:t>to do so of their own accord.  Now, I want an answer from you to this question: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Act of 1907 is repealed and if a promise is given that six Indians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to the Transvaal annually in the way you have proposed, will you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contented?  Will that finally remove the sense of injustice and indignity under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community in the Transvaal is suffering?</w:t>
      </w:r>
    </w:p>
    <w:p>
      <w:pPr>
        <w:autoSpaceDN w:val="0"/>
        <w:autoSpaceDE w:val="0"/>
        <w:widowControl/>
        <w:spacing w:line="24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let me know explicitly what I can say on this point, for the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have to meet is the assertion that the Indians will never be contented,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any concession will lead to fresh demands.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There is also much prejudice in high quarters on account of a belief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“Passive Resistance” in the Transvaal is being fomented and financed by the party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sedition in India who do not desire that the question should be settled.  Please tell me </w:t>
      </w:r>
      <w:r>
        <w:rPr>
          <w:rFonts w:ascii="Times" w:hAnsi="Times" w:eastAsia="Times"/>
          <w:b w:val="0"/>
          <w:i w:val="0"/>
          <w:color w:val="000000"/>
          <w:sz w:val="18"/>
        </w:rPr>
        <w:t>how I am to meet this charge.</w:t>
      </w:r>
    </w:p>
    <w:p>
      <w:pPr>
        <w:autoSpaceDN w:val="0"/>
        <w:autoSpaceDE w:val="0"/>
        <w:widowControl/>
        <w:spacing w:line="24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of course show this letter to your colleague and I should be obliged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show it to Mr. Ritch, as I have not time to write it all to him, but please do </w:t>
      </w:r>
      <w:r>
        <w:rPr>
          <w:rFonts w:ascii="Times" w:hAnsi="Times" w:eastAsia="Times"/>
          <w:b w:val="0"/>
          <w:i w:val="0"/>
          <w:color w:val="000000"/>
          <w:sz w:val="18"/>
        </w:rPr>
        <w:t>not show it to anyone else.</w:t>
      </w:r>
    </w:p>
    <w:p>
      <w:pPr>
        <w:autoSpaceDN w:val="0"/>
        <w:autoSpaceDE w:val="0"/>
        <w:widowControl/>
        <w:spacing w:line="22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faithfully,</w:t>
      </w:r>
    </w:p>
    <w:p>
      <w:pPr>
        <w:autoSpaceDN w:val="0"/>
        <w:autoSpaceDE w:val="0"/>
        <w:widowControl/>
        <w:spacing w:line="240" w:lineRule="exact" w:before="62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MPTHILL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original: S. N. 4965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724" w:right="133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