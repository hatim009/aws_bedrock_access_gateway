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190" w:val="left"/>
          <w:tab w:pos="5750" w:val="left"/>
        </w:tabs>
        <w:autoSpaceDE w:val="0"/>
        <w:widowControl/>
        <w:spacing w:line="248" w:lineRule="exact" w:before="44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TELEGRAM TO APPASAHEB PANT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31, 1939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PPASAHEB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UNDH</w:t>
      </w:r>
    </w:p>
    <w:p>
      <w:pPr>
        <w:autoSpaceDN w:val="0"/>
        <w:tabs>
          <w:tab w:pos="4090" w:val="left"/>
          <w:tab w:pos="477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CAN  SEE  FOR  FEW  MINUTES 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FROM   SECOND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     SIXTH           AT           BOMBAY          EXCEPTING            MONDAY.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2. SPEECH AT KATHIAWAR POLITICAL CONFERENCE,</w:t>
      </w:r>
    </w:p>
    <w:p>
      <w:pPr>
        <w:autoSpaceDN w:val="0"/>
        <w:autoSpaceDE w:val="0"/>
        <w:widowControl/>
        <w:spacing w:line="29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RAJKOT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1939</w:t>
      </w:r>
    </w:p>
    <w:p>
      <w:pPr>
        <w:autoSpaceDN w:val="0"/>
        <w:autoSpaceDE w:val="0"/>
        <w:widowControl/>
        <w:spacing w:line="260" w:lineRule="exact" w:before="42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growing upon me every day that we shall have to lower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key, our demand for full responsible government will have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abeyance for some time. Not that we are not entitled to it,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me that we have not the will for it, we are not ready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price. There is an awakening, but it is not the awakening of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of the brave. Not that I have suddenly realized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The realization was there, the will to face the conclusion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and I am reaping the fruit of that weakness of the will.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weak-willed ever since Bardoli onwards, but my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deluded themselves into the belief that we had attained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and I shared their delusion.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repent of this. It is likely that if we had acted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not have been the awakening we see today. But that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lead one to a rather dreadful conclusion, viz., that compromise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was necessary for a widespread awakening !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conclusion. The conclusion is that God chooses as his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instruments the humblest and weakest of His creatures to fulfil Him-</w:t>
      </w:r>
      <w:r>
        <w:rPr>
          <w:rFonts w:ascii="Times" w:hAnsi="Times" w:eastAsia="Times"/>
          <w:b w:val="0"/>
          <w:i w:val="0"/>
          <w:color w:val="000000"/>
          <w:sz w:val="22"/>
        </w:rPr>
        <w:t>self.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with [this] great realization I would not lead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Dandi March. The breach of the salt laws was a perfect proposition,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violence of the mind had crept in almost from the beginning.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we had learnt then was that it was expedient to refrain from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Decision and After-III” by Mahadev Desai.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speaking at the Executive Committee meeting.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physical violence. This was the non-violence of the calculating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Bania, not of the brave Kshatriya. This non-violence of the calculating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Bania has not, could not have, carried us far. It could 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to win and retain swaraj, to win over our opponent who believed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use of arms.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sense violence everywhere, smell it inside and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ranks. In 1921 even goonda element outside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more or less under our control. Perfect non-violence is difficult.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no weakness. It made me take the false step of approaching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in order to end my fast. It was unpardonable on the part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who claims to derive his whole strength from God. But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that courage to retrieve the blunder, and we are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stronger and purer for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tired of repeating again and again that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in thought and word and deed. We had been saying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was no emphasis on the first of these. A dissolute character is </w:t>
      </w:r>
      <w:r>
        <w:rPr>
          <w:rFonts w:ascii="Times" w:hAnsi="Times" w:eastAsia="Times"/>
          <w:b w:val="0"/>
          <w:i w:val="0"/>
          <w:color w:val="000000"/>
          <w:sz w:val="22"/>
        </w:rPr>
        <w:t>more dissolute in thought than in deed. And the same is true of 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lence. Our violence in word and deed is but a feeble echo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surging violence of thought in 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prepared to go with me so far? Does all that I say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conviction? If so, violence should be eschewed from the innermost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thoughts. But if you cannot go with me, do go your own way.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reach your goal in any other way, do so by all means.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deserve my congratulations. For I cannot in any case stand cowar-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dice. Let no one say when I am gone that I taught the people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cowards. If you think my ahimsa amounts to that, or leads you to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reject it without hesitation. I would far rather that you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 dealing a blow and receiving a blow than died in abject terror.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ahimsa of my dream is impossible, you can reject the creed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carry on the pretence of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Fleeing from battle—</w:t>
      </w:r>
      <w:r>
        <w:rPr>
          <w:rFonts w:ascii="Times" w:hAnsi="Times" w:eastAsia="Times"/>
          <w:b w:val="0"/>
          <w:i/>
          <w:color w:val="000000"/>
          <w:sz w:val="22"/>
        </w:rPr>
        <w:t>palayanam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—is cowardice, and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warrior. An armed fighter is known to have sought fresh arms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he loses those in his possession or they lose their efficacy.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the battle to get them. A non-violent warrior knows no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battle. He rushes into the mouth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himsa, </w:t>
      </w:r>
      <w:r>
        <w:rPr>
          <w:rFonts w:ascii="Times" w:hAnsi="Times" w:eastAsia="Times"/>
          <w:b w:val="0"/>
          <w:i w:val="0"/>
          <w:color w:val="000000"/>
          <w:sz w:val="22"/>
        </w:rPr>
        <w:t>never even once har-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bouring an evil thought. If this ahimsa seems to you to be impossible,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let us be honest with ourselves and say so, and give it up.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there is no laying down arms. I cannot do so.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be the warrior of my description and, if God wills, I may be </w:t>
      </w:r>
      <w:r>
        <w:rPr>
          <w:rFonts w:ascii="Times" w:hAnsi="Times" w:eastAsia="Times"/>
          <w:b w:val="0"/>
          <w:i w:val="0"/>
          <w:color w:val="000000"/>
          <w:sz w:val="22"/>
        </w:rPr>
        <w:t>that during this life. Such a warrior can fight single-handed.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give a bit of my own experience in South Africa.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thousands joined the movements, I had not spoken to them,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seen them. Papers they could not read. My heart was working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unison with them. Living faith is all that is necessary. It is evident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the capacity today to inspire faith in the millions.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needs superior living faith in non-violence and in God. This faith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self-acting, and illumines man’s life more and more every day.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pursuit of my earnest research  I  may  seem  to  act  strangely. 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 not  grumble  if everyone left me in the honesty of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conviction. Let no one stick to me in the blind faith that something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happen. Such [faith] will hinder rather than help the cause.</w:t>
      </w:r>
    </w:p>
    <w:p>
      <w:pPr>
        <w:autoSpaceDN w:val="0"/>
        <w:autoSpaceDE w:val="0"/>
        <w:widowControl/>
        <w:spacing w:line="294" w:lineRule="exact" w:before="26" w:after="2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17-6-1939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190"/>
        <w:gridCol w:w="2190"/>
        <w:gridCol w:w="2190"/>
      </w:tblGrid>
      <w:tr>
        <w:trPr>
          <w:trHeight w:hRule="exact" w:val="34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2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3. TALK WITH A MUSLIM FRIEND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4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31, 1939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talking of non-violence these 20 years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unlawful compromises with myself. My mind goes back to the </w:t>
      </w:r>
      <w:r>
        <w:rPr>
          <w:rFonts w:ascii="Times" w:hAnsi="Times" w:eastAsia="Times"/>
          <w:b w:val="0"/>
          <w:i w:val="0"/>
          <w:color w:val="000000"/>
          <w:sz w:val="22"/>
        </w:rPr>
        <w:t>days of Khilafat agitation. I had the friendship of thousands of 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lims then. When at a meeting of the Muslim League before 1920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the supreme sacrifice, two or three names were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Khwaja Saheb Abdul Majid, but I believed that many would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at the right time. And they did. But looking back upon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I see that I compromised non-violence. I was satisfied with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 from physical 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I have never placed unadulterated ahimsa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If I had done so, there would have been complete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unity. No doubt I kept on saying there would be no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Hindu-Muslim unity, but I should have seen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unity because there was not that insistence on unadul-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terated ahimsa on the part of all, whether Hindu or Muslim.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my new technique puzzles many. But I must go on. If I am </w:t>
      </w:r>
      <w:r>
        <w:rPr>
          <w:rFonts w:ascii="Times" w:hAnsi="Times" w:eastAsia="Times"/>
          <w:b w:val="0"/>
          <w:i w:val="0"/>
          <w:color w:val="000000"/>
          <w:sz w:val="22"/>
        </w:rPr>
        <w:t>right, the puzzles will be solved.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17-6-1939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talk is extracted from “The Decision and After-III”. Mahadev Desai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explains that Gandhiji was “speaking on another occasion”, and includes this after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report of the speech at Executive Committee meeting of Kathiawar Political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Here Mahadev Desai has omitted “instances” given by Gandhiji.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1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MESSAGE  TO  NAWANAGAR  STATE  PEOPLE’S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3259"/>
        <w:gridCol w:w="3259"/>
      </w:tblGrid>
      <w:tr>
        <w:trPr>
          <w:trHeight w:hRule="exact" w:val="602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CONFERENCE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7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1939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22" w:after="42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do anything else, at least wear pure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>identify yourselves with the poor.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 w:num="2" w:equalWidth="0">
            <w:col w:w="3628" w:space="0"/>
            <w:col w:w="288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358" w:left="1440" w:header="720" w:footer="720" w:gutter="0"/>
          <w:cols w:num="2" w:equalWidth="0">
            <w:col w:w="3628" w:space="0"/>
            <w:col w:w="288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Sevamoorti: Shri Virchand Panachand Shah,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p. 121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TELEGRAM TO VALLABHRAM VAIDYA</w:t>
      </w:r>
    </w:p>
    <w:p>
      <w:pPr>
        <w:autoSpaceDN w:val="0"/>
        <w:autoSpaceDE w:val="0"/>
        <w:widowControl/>
        <w:spacing w:line="224" w:lineRule="exact" w:before="68" w:after="0"/>
        <w:ind w:left="527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ALLABHRAM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AIDYA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HANWANTARI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AIPUR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12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    MEET    </w:t>
      </w:r>
      <w:r>
        <w:rPr>
          <w:rFonts w:ascii="Times" w:hAnsi="Times" w:eastAsia="Times"/>
          <w:b w:val="0"/>
          <w:i w:val="0"/>
          <w:color w:val="000000"/>
          <w:sz w:val="16"/>
        </w:rPr>
        <w:t>KATHIAWAR      MAIL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TONIGHT       AHMEDABAD     STATION.</w:t>
      </w:r>
    </w:p>
    <w:p>
      <w:pPr>
        <w:autoSpaceDN w:val="0"/>
        <w:autoSpaceDE w:val="0"/>
        <w:widowControl/>
        <w:spacing w:line="266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2905. Courtesy: Vallabhram Vaidya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NRISINHPRASAD K. BHATT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write to you as soon as I got your wire, but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Now I am writing this in the train. The path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ahimsa under all circumstances is straight. Such a person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indulge in fighting even in self-defence. But he who does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strength has but to run away—that is, play the coward—if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attack the attacker. Cowardice is worse than violence because </w:t>
      </w:r>
      <w:r>
        <w:rPr>
          <w:rFonts w:ascii="Times" w:hAnsi="Times" w:eastAsia="Times"/>
          <w:b w:val="0"/>
          <w:i w:val="0"/>
          <w:color w:val="000000"/>
          <w:sz w:val="22"/>
        </w:rPr>
        <w:t>cowards can never be non-violent. So such people should learn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the third session of the Conference was held some </w:t>
      </w:r>
      <w:r>
        <w:rPr>
          <w:rFonts w:ascii="Times" w:hAnsi="Times" w:eastAsia="Times"/>
          <w:b w:val="0"/>
          <w:i w:val="0"/>
          <w:color w:val="000000"/>
          <w:sz w:val="18"/>
        </w:rPr>
        <w:t>time in “May, 1939”.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 which Gandhiji travelled to Bombay.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themselves. Under its constitution members of the Parishad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said to be wedded to non-violence. But here such ahimsa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use. A person who has full faith in  non-violence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times more fearless than an armed man. Such fearlessness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gained by joining some organization. Hence every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Parishad should find an independent way for himself.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believer in ahimsa to see that cowardice is not propagated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non-violence. So we must frankly tell the common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unable to guide them. It is not proper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to us. If they can independently think of non-violent ways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ask us and if they do ask us we should give them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that they should not be weak under any circumstances.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to deal with the attacker. It is possible that if they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and if a handful of us can manifest true ahimsa, the attacker </w:t>
      </w:r>
      <w:r>
        <w:rPr>
          <w:rFonts w:ascii="Times" w:hAnsi="Times" w:eastAsia="Times"/>
          <w:b w:val="0"/>
          <w:i w:val="0"/>
          <w:color w:val="000000"/>
          <w:sz w:val="22"/>
        </w:rPr>
        <w:t>too may turn to ahimsa.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explain all this to all our workers there. The talk of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that is going on in Bhavnagar is harmful. Settlement can be </w:t>
      </w:r>
      <w:r>
        <w:rPr>
          <w:rFonts w:ascii="Times" w:hAnsi="Times" w:eastAsia="Times"/>
          <w:b w:val="0"/>
          <w:i w:val="0"/>
          <w:color w:val="000000"/>
          <w:sz w:val="22"/>
        </w:rPr>
        <w:t>with straightforward people. Here there is nothing of the sort.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1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DISCUSSION WITH TRAVANCORE STATE CONGRESS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3254"/>
        <w:gridCol w:w="3254"/>
      </w:tblGrid>
      <w:tr>
        <w:trPr>
          <w:trHeight w:hRule="exact" w:val="844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5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DEPUTATIO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32" w:after="0"/>
              <w:ind w:left="530" w:right="0" w:firstLine="1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1, 1993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What about swaraj that we have been fighting for? How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faith in non-violence burning brighter than ever help those who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here and now?  Does not the emphasis on non-violence of his conception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of swaraj a very remote vision hardly to be fulfilled? 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it is true, as I have often declared, ahimsa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swaraj. I would not care to get power through anarchy and 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ruin, among other things, because I want freedom and power even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least among the people. This can only be when freedom is won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Kathiawar Political Conference.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discussion is extracted from “The Decision and After—</w:t>
      </w:r>
      <w:r>
        <w:rPr>
          <w:rFonts w:ascii="Times" w:hAnsi="Times" w:eastAsia="Times"/>
          <w:b w:val="0"/>
          <w:i w:val="0"/>
          <w:color w:val="000000"/>
          <w:sz w:val="14"/>
        </w:rPr>
        <w:t>IV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”.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2-6-1939, the deputationists, Pattom Thanu Pillai, Verghese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Philipose, were travelling with Gandhiji from Rajkot to Bombay.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on Travancore”, 4-6-1939.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non-violence. In the other case the weak must go to the wall,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physically strong and fit will remain to seize and enjoy </w:t>
      </w:r>
      <w:r>
        <w:rPr>
          <w:rFonts w:ascii="Times" w:hAnsi="Times" w:eastAsia="Times"/>
          <w:b w:val="0"/>
          <w:i w:val="0"/>
          <w:color w:val="000000"/>
          <w:sz w:val="22"/>
        </w:rPr>
        <w:t>power.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too cannot help putting ahimsa before everything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really mean business.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Ahimsa must be placed before everything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else while it is professed. Then alone it becomes irresistible.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only be an empty hulk, a thing without potency or power.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fights with an irresistible strength when he has blown up his </w:t>
      </w:r>
      <w:r>
        <w:rPr>
          <w:rFonts w:ascii="Times" w:hAnsi="Times" w:eastAsia="Times"/>
          <w:b w:val="0"/>
          <w:i w:val="0"/>
          <w:color w:val="000000"/>
          <w:sz w:val="22"/>
        </w:rPr>
        <w:t>bridges, burnt his boats. Even so it is with a soldier of ahimsa.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how will this lowering of the pitch work out in action?   How will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help us in attaining our goal of responsible government? 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when we talk of responsible government, it frightens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authorities. The Paramount Power too do not like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will result in red ruin and anarchy. The argument is unsound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give them credit for honesty. If you follow my advice,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will say, ‘We, for the time being, forget swaraj.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to vindicate the elementary rights of the people,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corruption.’ In short, you will concentrate your attention on details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The auth-orities won’t be frightened, and it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substance of responsible government. That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all my work in India. If I had only talked of swaraj,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a cropper. By attacking details we have advanced from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strength.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I do at the time of the Dandi March? I reduced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complete independence to my eleven points.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Motilalji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first angry with me.“What do you mean by lowering the flag </w:t>
      </w:r>
      <w:r>
        <w:rPr>
          <w:rFonts w:ascii="Times" w:hAnsi="Times" w:eastAsia="Times"/>
          <w:b w:val="0"/>
          <w:i w:val="0"/>
          <w:color w:val="000000"/>
          <w:sz w:val="22"/>
        </w:rPr>
        <w:t>like this?” he said. But he soon saw that if those points were con-</w:t>
      </w:r>
      <w:r>
        <w:rPr>
          <w:rFonts w:ascii="Times" w:hAnsi="Times" w:eastAsia="Times"/>
          <w:b w:val="0"/>
          <w:i w:val="0"/>
          <w:color w:val="000000"/>
          <w:sz w:val="22"/>
        </w:rPr>
        <w:t>ceded, indepen-dence would stand knocking at our door.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explain to you the working of my mind.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told you, I had thought that responsible government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was within easy reach. We have now found that we can’t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masses with us along non-violent lines. You say that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is committed by a few hooligans only; but capacity to obtain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swaraj presupposes capacity on our part to control the hooli-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gans too as we temporarily did during the non-co-operation days.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complete control over the forces of violence and were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on the fight with your back to the wall in defiance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Paramount Power, looking neither to me nor to the Congress outside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“Clearing the Issue”, 30-1-1930.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guidance or help, your would not need to lower the key tem-</w:t>
      </w:r>
      <w:r>
        <w:rPr>
          <w:rFonts w:ascii="Times" w:hAnsi="Times" w:eastAsia="Times"/>
          <w:b w:val="0"/>
          <w:i w:val="0"/>
          <w:color w:val="000000"/>
          <w:sz w:val="22"/>
        </w:rPr>
        <w:t>porarily even. In fact you will not be here to seek my advice at all.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not your case, on your own admission. Nor,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is it the case anywhere else in India. Otherwise people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suspended civil disobedience in many places even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my asking.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24-6-1939</w:t>
      </w:r>
    </w:p>
    <w:p>
      <w:pPr>
        <w:autoSpaceDN w:val="0"/>
        <w:autoSpaceDE w:val="0"/>
        <w:widowControl/>
        <w:spacing w:line="320" w:lineRule="exact" w:before="446" w:after="12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8. INTERVIEW TO DEPUTATION OF VICTUALLERS  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3285"/>
        <w:gridCol w:w="3285"/>
      </w:tblGrid>
      <w:tr>
        <w:trPr>
          <w:trHeight w:hRule="exact" w:val="836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0" w:right="5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ASSOCIATIO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 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10" w:after="0"/>
              <w:ind w:left="530" w:right="0" w:firstLine="6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2, 1939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congratulated them on the restrained language of their represen-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tation. They had every right to go to him, as he was specially attached to the Parsis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[He said:]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gather from your representation is that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opposed in principle to prohibition, you have pointed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and hardships involved. But I am afraid you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man. I never interfere with the work of the Ministries.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prohibition I am keener even than the Ministers. I confess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studied the economic aspect of the question. With me it is a 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would, if I could, fulfil it at any cost. If I had the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own hands, I should study all the figures you have given.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the Ministers have studied them, and  you  should 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They  would gladly discuss the whole question with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>try to show the way out the difficulties you have pointed out.</w:t>
      </w:r>
    </w:p>
    <w:p>
      <w:pPr>
        <w:autoSpaceDN w:val="0"/>
        <w:autoSpaceDE w:val="0"/>
        <w:widowControl/>
        <w:spacing w:line="222" w:lineRule="exact" w:before="36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following item are extracted from “The Anti-Prohibition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Deputations” by Mahadev Desai, who explains that “the first deputation consisted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toddy, country liquor and foreign liquor dealers”.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addressed itself mainly to the hardships and sufferings that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result of several thousand Parsi families being thrown out of employment;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reduced to poverty and even bankruptcy; illicit sales and clandestine breaches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law; impossibility of disposing of 50 to 60 lakhs of rupees worth of material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August 1; the loss on having to dispose of costly furniture.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3-6-1939, reports that the deputation, which met  Gandhiji in the afternoon, was 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M. B. Baria. It included R. R. Patel, R. D. Shroff, Phirozeshaw Shroff, J. D. </w:t>
      </w:r>
      <w:r>
        <w:rPr>
          <w:rFonts w:ascii="Times" w:hAnsi="Times" w:eastAsia="Times"/>
          <w:b w:val="0"/>
          <w:i w:val="0"/>
          <w:color w:val="000000"/>
          <w:sz w:val="18"/>
        </w:rPr>
        <w:t>Crawford and M. M. Surve.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3-6-1939; also </w:t>
      </w:r>
      <w:r>
        <w:rPr>
          <w:rFonts w:ascii="Times" w:hAnsi="Times" w:eastAsia="Times"/>
          <w:b w:val="0"/>
          <w:i/>
          <w:color w:val="000000"/>
          <w:sz w:val="18"/>
        </w:rPr>
        <w:t>Gandhi—</w:t>
      </w:r>
      <w:r>
        <w:rPr>
          <w:rFonts w:ascii="Times" w:hAnsi="Times" w:eastAsia="Times"/>
          <w:b w:val="0"/>
          <w:i w:val="0"/>
          <w:color w:val="000000"/>
          <w:sz w:val="18"/>
        </w:rPr>
        <w:t>1915–1948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also raised the question of short notice. The Congress Election Mani-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festo,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said, did not contain this programme, and the decision to introduce it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August had come upon them as a bolt from the blue. In reply to this Gandhiji said: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Election Manifesto is principally a political docu-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naturally does not contain the prohibition programme.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has been in the forefront of the Congress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1920. With me it has been a passion ever since my close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 immigrants in South Africa and also with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Africans. I have seen with my own eyes the terrible scourge drink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It has ruined people morally, physically, economically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the sanctity and happiness of the home. My heart bleeds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of the disaster that comes in its wake and I have really pined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immediate introduction of prohibition. When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accept offices, I thought it had a golden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it at once, but it was the Ministers who pleaded for fixing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time-limit at three years. To my mind, therefore,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short notice. It is coming several years too late.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thousands of women  have in the past picketed liquor shops,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insults and assaults. In one case a woman volunteer was so hit </w:t>
      </w:r>
      <w:r>
        <w:rPr>
          <w:rFonts w:ascii="Times" w:hAnsi="Times" w:eastAsia="Times"/>
          <w:b w:val="0"/>
          <w:i w:val="0"/>
          <w:color w:val="000000"/>
          <w:sz w:val="22"/>
        </w:rPr>
        <w:t>on the forehead that the evil effect still persists. There was no com-</w:t>
      </w:r>
      <w:r>
        <w:rPr>
          <w:rFonts w:ascii="Times" w:hAnsi="Times" w:eastAsia="Times"/>
          <w:b w:val="0"/>
          <w:i w:val="0"/>
          <w:color w:val="000000"/>
          <w:sz w:val="22"/>
        </w:rPr>
        <w:t>pulsion. It was all peaceful persuasion, and it had succeeded so remar-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kably that in some provinces the excise revenue was almost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zero. As for its effects here in India I would like you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workmen in factories, and I would like to tell you also </w:t>
      </w:r>
      <w:r>
        <w:rPr>
          <w:rFonts w:ascii="Times" w:hAnsi="Times" w:eastAsia="Times"/>
          <w:b w:val="0"/>
          <w:i w:val="0"/>
          <w:color w:val="000000"/>
          <w:sz w:val="22"/>
        </w:rPr>
        <w:t>the boon prohibition has been to them in Ahmedabad.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gentlemen in the deputation said that 12 to 15 thousand tappers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adversely affected and that fresh toddy had great medicinal value.</w:t>
      </w: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referring to. For I agree it is a refreshing drink,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make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tappers took to tapping the juice for </w:t>
      </w:r>
      <w:r>
        <w:rPr>
          <w:rFonts w:ascii="Times" w:hAnsi="Times" w:eastAsia="Times"/>
          <w:b w:val="0"/>
          <w:i/>
          <w:color w:val="000000"/>
          <w:sz w:val="22"/>
        </w:rPr>
        <w:t>gur-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question of their unemployment. In Bengal tons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South India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arrack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prepared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>made out of fresh juice.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gentleman maintained that it was impossible to draw fresh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18"/>
        </w:rPr>
        <w:t>from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tree more than ten times during a season and that </w:t>
      </w:r>
      <w:r>
        <w:rPr>
          <w:rFonts w:ascii="Times" w:hAnsi="Times" w:eastAsia="Times"/>
          <w:b w:val="0"/>
          <w:i/>
          <w:color w:val="000000"/>
          <w:sz w:val="18"/>
        </w:rPr>
        <w:t>gur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not a feasible proposition.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the evidence in his possession was to the contrary. He would,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however, inquire.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10-6-1939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“Extracts from the Congress Election Manifesto”,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22-8-1936.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Gandhiji offered them a plate of palm-juice and date-palm juice.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INTERVIEW TO PARSI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2, 1939]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gravamen of their charge was that the prohibition policy was tantamount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coercion as the community had for centuries indulged in drink without being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worse for it. There was the argument of dislocation of trade and financial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structure of the province, of the hardships it would cause to traders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tappers, and the interference with the religious rites of the people. They said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resented the distinction between Asiatics and non-Asiatics, and even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>that not only the Parsis but Mussalmans and Hindus were also opposed to the policy!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 gentlemen have been friends of Gandhiji for years, especially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Cowasji. And so he was the most vehement in his attack, but the utmost friendliness </w:t>
      </w:r>
      <w:r>
        <w:rPr>
          <w:rFonts w:ascii="Times" w:hAnsi="Times" w:eastAsia="Times"/>
          <w:b w:val="0"/>
          <w:i w:val="0"/>
          <w:color w:val="000000"/>
          <w:sz w:val="18"/>
        </w:rPr>
        <w:t>prevailed during the discussion.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COWASJI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Drunkenness is bad, not drink. And for the sake of a few who drink,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penalize the whole community?   I take two or three glasses of sherry every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know hundreds of others who talk of prohibition but who do drink and will do so </w:t>
      </w:r>
      <w:r>
        <w:rPr>
          <w:rFonts w:ascii="Times" w:hAnsi="Times" w:eastAsia="Times"/>
          <w:b w:val="0"/>
          <w:i w:val="0"/>
          <w:color w:val="000000"/>
          <w:sz w:val="18"/>
        </w:rPr>
        <w:t>in spite of prohibition.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obvious defiance in his voice, but Gandhiji disarmed it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ultimately reminding Sir Cowasji how he had helped him (Gandhiji) in the past at </w:t>
      </w:r>
      <w:r>
        <w:rPr>
          <w:rFonts w:ascii="Times" w:hAnsi="Times" w:eastAsia="Times"/>
          <w:b w:val="0"/>
          <w:i w:val="0"/>
          <w:color w:val="000000"/>
          <w:sz w:val="18"/>
        </w:rPr>
        <w:t>various junctures, and how he expected him to stand by him at this!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Cowasji had a hearty laugh.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Khareghat, the veteran temperance reformer who, said Gandhiji, reminded </w:t>
      </w:r>
      <w:r>
        <w:rPr>
          <w:rFonts w:ascii="Times" w:hAnsi="Times" w:eastAsia="Times"/>
          <w:b w:val="0"/>
          <w:i w:val="0"/>
          <w:color w:val="000000"/>
          <w:sz w:val="18"/>
        </w:rPr>
        <w:t>him of Dadabhai by his silvery beard, entered a curiuos plea 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drink, nor am I dealer in drinks. But this policy will ruin thousands,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want you to realize your error and do as you did in Rajkot. I would then honour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with all my heart. According to our religion it is the duty of the host to offer the </w:t>
      </w:r>
      <w:r>
        <w:rPr>
          <w:rFonts w:ascii="Times" w:hAnsi="Times" w:eastAsia="Times"/>
          <w:b w:val="0"/>
          <w:i w:val="0"/>
          <w:color w:val="000000"/>
          <w:sz w:val="18"/>
        </w:rPr>
        <w:t>guest good bread and good wine.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must be unfermented wine. Whatever it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wonders how this can be a </w:t>
      </w:r>
      <w:r>
        <w:rPr>
          <w:rFonts w:ascii="Times" w:hAnsi="Times" w:eastAsia="Times"/>
          <w:b w:val="0"/>
          <w:i/>
          <w:color w:val="000000"/>
          <w:sz w:val="22"/>
        </w:rPr>
        <w:t>religious duty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all! What would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do? 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SAKLATWALA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do not drink, and thank God I have enough property to enable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to pay the property tax. But why should others regulate my life?   I tell you,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although, I do not drink, if someone came and told me I might not drink,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>make my blood boil.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(smilingly):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you do not steal, and yet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against thieving. Would you therefore steal to defy the law? </w:t>
      </w:r>
    </w:p>
    <w:p>
      <w:pPr>
        <w:autoSpaceDN w:val="0"/>
        <w:autoSpaceDE w:val="0"/>
        <w:widowControl/>
        <w:spacing w:line="220" w:lineRule="exact" w:before="4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explains:“The deputation was headed by Sir Cowasji Jehangir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its other members were Sir J. C. Koyaji, Sir H. P. Modi, Messrs Khareghat, A. 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Shroff and Saklatwala.”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3-6-1939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P. MODI: We do not believe in prohibition. Why do you tempt us to break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law? We want to be exempted. Drink has become part of our social habit, our daily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life, and we </w:t>
      </w:r>
      <w:r>
        <w:rPr>
          <w:rFonts w:ascii="Times" w:hAnsi="Times" w:eastAsia="Times"/>
          <w:b w:val="0"/>
          <w:i/>
          <w:color w:val="000000"/>
          <w:sz w:val="18"/>
        </w:rPr>
        <w:t>want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drink.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told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that preceded you,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wrong man. There is a wide gulf between you and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Dadabhai Naoroji who taught me prohibition and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prohibition and temperance. Individual liberty is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only to a certain extent. He cannot forget that he is a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and his individual liberty has to be curtailed at every step.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appeal to you to consider one thing. What is your population?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lakh at the most in a population of 35 crores. You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in the world not as residents of Persia but as Indians.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consider not in terms of your one lakh but in terms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narrow interest of your whole community but of the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whole country. How can you interrupt and ruin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experiment?  You say you cannot get rid of this, so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wedded to it! You are not fair to yourselves there.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so many things. You gave up your language and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you changed your dress, you changed many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 and customs. Why must you then stick to this one infirmity?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plead your weakness, but for Heaven’s sake don’t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 of individual liberty. There you have given away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You have sacrificed much for India, sacrifice this bad habit too.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men and women wallowing in gutters in South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>families ruined.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MODI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Where do you  see the ruin in India?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GANDHIJ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I:] </w:t>
      </w:r>
      <w:r>
        <w:rPr>
          <w:rFonts w:ascii="Times" w:hAnsi="Times" w:eastAsia="Times"/>
          <w:b w:val="0"/>
          <w:i w:val="0"/>
          <w:color w:val="000000"/>
          <w:sz w:val="22"/>
        </w:rPr>
        <w:t>I tell you I have seen it with my own eyes. There is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tragic case of my own son. 60,000 men in Ahmedabad are blessing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prohibitionist. I claim that the moral conscience of the public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me. The issue between us is the narrowest possible. Do you want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press the question of a few individual consciences to the extent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ruining a whole country? 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are there not other evils?   There is gambling, for instance.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None so disastrous as this, and this breeds the rest. But I am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abolition of gambling too. This evil, however, ruins the victim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body and soul.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thing would happen if you were to overeat ! You are talking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60,000 mill-hands in Ahmedabad. Why not listen to the appeal of 50,000 Parsis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Bombay?   Drunkenness is unknown amongst us.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us assume that for a moment. It proves that you are tem-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perate. Well, then why will you not carry temperateness a little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co-operate in this the greatest of all moral reforms in India? 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there is ample provision for those who need drink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or religious rites. I suggest your working along these lines but </w:t>
      </w:r>
      <w:r>
        <w:rPr>
          <w:rFonts w:ascii="Times" w:hAnsi="Times" w:eastAsia="Times"/>
          <w:b w:val="0"/>
          <w:i w:val="0"/>
          <w:color w:val="000000"/>
          <w:sz w:val="22"/>
        </w:rPr>
        <w:t>not seeking to ruin the reform.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why draw the line between Europeans and Indians? 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my weakness, and agitate for including the Europeans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prohibition. They will, like us, profit by being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law. Their health will not suffer for they will have all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need for their health.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10-6-1939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TELEGRAM TO SIR RAZA ALI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AZLI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ECIL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     CONSTANT       TOUCH        OUR       COUNTRYMEN        SOUTH  </w:t>
      </w:r>
      <w:r>
        <w:rPr>
          <w:rFonts w:ascii="Times" w:hAnsi="Times" w:eastAsia="Times"/>
          <w:b w:val="0"/>
          <w:i w:val="0"/>
          <w:color w:val="000000"/>
          <w:sz w:val="16"/>
        </w:rPr>
        <w:t>AFRICA.</w:t>
      </w:r>
    </w:p>
    <w:p>
      <w:pPr>
        <w:autoSpaceDN w:val="0"/>
        <w:autoSpaceDE w:val="0"/>
        <w:widowControl/>
        <w:spacing w:line="266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National Archives of India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STATEMENT ON TRAVANCORE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68" w:after="0"/>
        <w:ind w:left="52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4, 1939</w:t>
      </w:r>
    </w:p>
    <w:p>
      <w:pPr>
        <w:autoSpaceDN w:val="0"/>
        <w:autoSpaceDE w:val="0"/>
        <w:widowControl/>
        <w:spacing w:line="278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had prolonged conversations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Shri Pattom Thanu </w:t>
      </w:r>
      <w:r>
        <w:rPr>
          <w:rFonts w:ascii="Times" w:hAnsi="Times" w:eastAsia="Times"/>
          <w:b w:val="0"/>
          <w:i w:val="0"/>
          <w:color w:val="000000"/>
          <w:sz w:val="22"/>
        </w:rPr>
        <w:t>Pillai, Shri Verghese and Shri J. Philipose over the situation in Travan-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core. My rich experiences in Rajkot show me that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in Travancore was suspended at the right time.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recantation </w:t>
      </w:r>
      <w:r>
        <w:rPr>
          <w:rFonts w:ascii="Times" w:hAnsi="Times" w:eastAsia="Times"/>
          <w:b w:val="0"/>
          <w:i w:val="0"/>
          <w:color w:val="000000"/>
          <w:sz w:val="22"/>
        </w:rPr>
        <w:t>teaches me that it is not enough to have with-drawn the charges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response to a telegram from Sir Sayed Raza Ali, received on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3, 1939, which read: “Indians meeting Johannesburg tomorrow to  consider  civil </w:t>
      </w:r>
      <w:r>
        <w:rPr>
          <w:rFonts w:ascii="Times" w:hAnsi="Times" w:eastAsia="Times"/>
          <w:b w:val="0"/>
          <w:i w:val="0"/>
          <w:color w:val="000000"/>
          <w:sz w:val="18"/>
        </w:rPr>
        <w:t>resistance. Am advising them  against it as premature India too weak to help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cable your advice  Congress  care  Gabaco  Johannesburg.”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title “New Technique in Action”.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state-ment was also publised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4-6-1939, and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5-6-1939.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Travancore State Congress Deputation”, 1-6-1939.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Sir C. P. Ramaswami Iyer. But it is necessary to recognize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Travancoreans have not only to reckon with the Maharaja,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Dewan. I also observe that several Travan-corean critics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asserted that suspension has led to greater repression. These critics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suspension was not advised in order  to  avoid </w:t>
      </w:r>
      <w:r>
        <w:rPr>
          <w:rFonts w:ascii="Times" w:hAnsi="Times" w:eastAsia="Times"/>
          <w:b w:val="0"/>
          <w:i w:val="0"/>
          <w:color w:val="000000"/>
          <w:sz w:val="22"/>
        </w:rPr>
        <w:t>repression,  nor even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in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of its being stopped.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in order to avoid popular violence, no matter how caused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whom instigated, if it was instigated. It was also advised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brutalization of human nature. These two objects may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attained in a fair measure. It was also advised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pave the way for an honourable understanding with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educate the people in the true way of ahimsa. These objects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still to be worked for. Here my new light, which I seem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dimly, enables me to tender advice which, but for the light,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perhaps not have been able to give with as much confidence as 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direct negotiations should be opened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authorities. Hitherto the State Congress people have talked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and the latter at them. The result has been a widening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gulf between the two. It would not do for a satyagrahi to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approach must be mutual. That assumes the existence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satyagraha in the authorities, whereas satyagrahia is offered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those who make no claim to be satyagrahis. Hence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last work of a satyagrahi is ever to seek an opportunity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approach. Now this is impossible so long as the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steeled against a belief even in the possibility, let alone advisability, of </w:t>
      </w:r>
      <w:r>
        <w:rPr>
          <w:rFonts w:ascii="Times" w:hAnsi="Times" w:eastAsia="Times"/>
          <w:b w:val="0"/>
          <w:i w:val="0"/>
          <w:color w:val="000000"/>
          <w:sz w:val="22"/>
        </w:rPr>
        <w:t>such approach. And hitherto the impossibility has been unquestion-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ably assumed. I have been a tacit party to it. I now know better.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have active ahimsa in them, they must cultivate a belief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possibility and necessity of such approach. And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belief, the way will surely be open to them. In my own person,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well known, I have always acted on that principle. In making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approach it would be necessary to lower the key of our note.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must remain what it is, but we must be prepared to negotiate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the whole so long as it is unmistakably of the same kind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 it inherent possibility of expansion. I have found that nowhere,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only exception of Aundh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are the Princes ready to part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reformed Aundh constitution became law on January 21. It aimed at total </w:t>
      </w:r>
      <w:r>
        <w:rPr>
          <w:rFonts w:ascii="Times" w:hAnsi="Times" w:eastAsia="Times"/>
          <w:b w:val="0"/>
          <w:i w:val="0"/>
          <w:color w:val="000000"/>
          <w:sz w:val="18"/>
        </w:rPr>
        <w:t>transfer of power to the people.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power in favour of the people. Nor is the Paramount Power </w:t>
      </w:r>
      <w:r>
        <w:rPr>
          <w:rFonts w:ascii="Times" w:hAnsi="Times" w:eastAsia="Times"/>
          <w:b w:val="0"/>
          <w:i w:val="0"/>
          <w:color w:val="000000"/>
          <w:sz w:val="22"/>
        </w:rPr>
        <w:t>anxious for the people in the States to receive full responsible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If I interpret its mind correctly, assuming that an institution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mind, it would be sorry if any State of importance copied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Aundh. But, what is most important of all,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themselves, as a mass, are nowhere prepared to pay the price.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mistaking the awakening that has taken place in the 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enough for the great purpose to be attained. It will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recognize this fact. In aiming beyond our capacity we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all. I would give much to have in all the States a reign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the reign of a person or persons, however well-meaning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be. I can then see my way to build up responsible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on the solid foundation. But responsible government,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gift without the will and the power of the people behind it,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mere paper responsibility, hardly worth the paper on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printed.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object of suspension is closely related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foregoing. If it is a fact that the atmosphere for immediate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among the States is not propitious and that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ready to pay the price, it follows that they should have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for it. I am not likely, lightly and in the near future,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satyagraha anywhere. There is neither adequate training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among the people. I have not the shadow of a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at large should pass one or more positive tests. Mere abstention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physical violence will not answer our purpose. In the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>this programme of positive tests I unhesitatingly put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all it means. If there is quick response, this can be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But it may well be a long course if the people do not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response. I know no other programme than the fourfold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of 1920. If the people do not take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whole-heartedly, it is proof enough for me that they have no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them, or not the ahimsa of my conception, or, say,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the present leadership. For me there is no other test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ever put before the nation since 1920. The new light tells </w:t>
      </w:r>
      <w:r>
        <w:rPr>
          <w:rFonts w:ascii="Times" w:hAnsi="Times" w:eastAsia="Times"/>
          <w:b w:val="0"/>
          <w:i w:val="0"/>
          <w:color w:val="000000"/>
          <w:sz w:val="22"/>
        </w:rPr>
        <w:t>me that I must not weaken as I have done before in exacting the disci-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pline I have mentioned. I can quite clearly see my way to advise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wherever the conditions mentioned are amply ful-filled.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civil disobedience will be individual but in terms of ahimsa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effective than any mass civil disobedience of the past. I must </w:t>
      </w:r>
      <w:r>
        <w:rPr>
          <w:rFonts w:ascii="Times" w:hAnsi="Times" w:eastAsia="Times"/>
          <w:b w:val="0"/>
          <w:i w:val="0"/>
          <w:color w:val="000000"/>
          <w:sz w:val="22"/>
        </w:rPr>
        <w:t>own that the past movements have been more or less tainted. I have no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regret for them. For I knew no better then. I had the sense and humi-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lity to retrace my steps whenever I discovered blunders.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has gone forward from step to step. But the time has come for </w:t>
      </w:r>
      <w:r>
        <w:rPr>
          <w:rFonts w:ascii="Times" w:hAnsi="Times" w:eastAsia="Times"/>
          <w:b w:val="0"/>
          <w:i w:val="0"/>
          <w:color w:val="000000"/>
          <w:sz w:val="22"/>
        </w:rPr>
        <w:t>a radical change in the direction indicated.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Thus my opinion on Travancore has resolved itself in the enun-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of my present mental condition and its reaction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 situation.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sum up: (1) suspension of mass civil disobedience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indefinite; (2) there should be the will among the State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open a way to honourable negotiation with the authorities;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there should be no anxiety about those satyagrahis who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or new ones. If the spirit of satyagraha is rightly assimilated,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imprisonments and disabilities should hearten the people; (4)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pitch of the immediate demands should be lowered if necessary,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quicken the progress towards the final goal; (5)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precedent to any civil disobedience is the fulfilment by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of the constructive programme as a test, if nothing more,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coming under the discipline of the State Congress.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necessary for me to say that it is open to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reject my advice. They should adopt it only if it appeals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and their hearts and tallies with their own reading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of which I own they must be better judges.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June, 4,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10-6-1939</w:t>
      </w:r>
    </w:p>
    <w:p>
      <w:pPr>
        <w:autoSpaceDN w:val="0"/>
        <w:autoSpaceDE w:val="0"/>
        <w:widowControl/>
        <w:spacing w:line="292" w:lineRule="exact" w:before="25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TELEGRAM TO C. P. RAMASWAMI AIYER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C. P.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AMASWAMI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3232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612"/>
        <w:ind w:left="2038" w:right="0" w:hanging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/>
          <w:color w:val="000000"/>
          <w:sz w:val="22"/>
        </w:rPr>
        <w:t>June 5, 1939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3232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IF   STATE   CONGRESS   ADOPT   MY   ADVICE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YOU       WILL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MAKE      GENEROUS          RESPONSE.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“The Decision and After—IV”, Mahadev Desai explains that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the Travancore State Congress passed the following resolution: “We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Gandhiji’s advice, and our acceptance fully warranted by the circumstances; but </w:t>
      </w:r>
      <w:r>
        <w:rPr>
          <w:rFonts w:ascii="Times" w:hAnsi="Times" w:eastAsia="Times"/>
          <w:b w:val="0"/>
          <w:i w:val="0"/>
          <w:color w:val="000000"/>
          <w:sz w:val="18"/>
        </w:rPr>
        <w:t>the responsibility for acceptance is entirely our own.”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TELEGRAM TO AMRIT KAUR</w:t>
      </w:r>
    </w:p>
    <w:p>
      <w:pPr>
        <w:autoSpaceDN w:val="0"/>
        <w:autoSpaceDE w:val="0"/>
        <w:widowControl/>
        <w:spacing w:line="224" w:lineRule="exact" w:before="108" w:after="0"/>
        <w:ind w:left="52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5, 1939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5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0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    EVEN     ABLE     WRITE     THREE     DAYS.      ALL     WELL.     LOVE.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3916. Courtesy: Amrit Kaur. Also G.N. 7225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TELEGRAM TO PHIROZSHAH DAMRI</w:t>
      </w:r>
    </w:p>
    <w:p>
      <w:pPr>
        <w:autoSpaceDN w:val="0"/>
        <w:autoSpaceDE w:val="0"/>
        <w:widowControl/>
        <w:spacing w:line="224" w:lineRule="exact" w:before="108" w:after="0"/>
        <w:ind w:left="5270" w:right="0" w:hanging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5, 1939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HIROZSHAH DAMRI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READ     DAILY      PRESS      AND     “HARIJAN”.       DOING      MY      BEST.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AKBAR HYDARI</w:t>
      </w:r>
    </w:p>
    <w:p>
      <w:pPr>
        <w:autoSpaceDN w:val="0"/>
        <w:autoSpaceDE w:val="0"/>
        <w:widowControl/>
        <w:spacing w:line="224" w:lineRule="exact" w:before="108" w:after="0"/>
        <w:ind w:left="5270" w:right="0" w:hanging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5,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AKBAR,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thanks for your letter of 30th ultimo and telegram.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pleading with the Aryasamajists to give up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and with you to grant their minimum request. It is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talks with Mr. Hollins broke down.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still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gesture. Of course new constructions should be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which should be governed by fixed rules and times.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end the agony. Why wait for the constitutional reform? </w:t>
      </w:r>
    </w:p>
    <w:p>
      <w:pPr>
        <w:autoSpaceDN w:val="0"/>
        <w:autoSpaceDE w:val="0"/>
        <w:widowControl/>
        <w:spacing w:line="220" w:lineRule="exact" w:before="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6844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“Speech at Gandhi Seva Sangh Meeting, Hudli-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III”, 20-4-1937.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KUNVAR SIR JAGDISH PRASAD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1939</w:t>
      </w:r>
    </w:p>
    <w:p>
      <w:pPr>
        <w:autoSpaceDN w:val="0"/>
        <w:tabs>
          <w:tab w:pos="550" w:val="left"/>
          <w:tab w:pos="5570" w:val="left"/>
          <w:tab w:pos="599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JAGDISH,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full letter of 31st ultimo on the S.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question. I share the hope with you that H. M.’s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effective representations. The expression Commonwealth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Nations, has no meaning for us if what is going on in S. A., Kenya,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is its connotation. I had a full chat with Sir Girjashanker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National Archives of India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MITHUBEHN PETIT</w:t>
      </w:r>
    </w:p>
    <w:p>
      <w:pPr>
        <w:autoSpaceDN w:val="0"/>
        <w:autoSpaceDE w:val="0"/>
        <w:widowControl/>
        <w:spacing w:line="244" w:lineRule="exact" w:before="48" w:after="0"/>
        <w:ind w:left="52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5, 1939</w:t>
      </w:r>
    </w:p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wish your function success. You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blessings of us both.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44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ITHUBEHN PETIT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ASTURBA SEVASHRAM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AROLI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NIRMALA GANDHI AND SUMITRA GANDHI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94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your letter. I am not sending over Kanam to you.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therefore wait for the day I leave. You should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studies there. The figure of expenditure you have put down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books is correct. You may take charge of Kanam after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>free from there. Do not worry about him. You may send for Usha.</w:t>
      </w:r>
    </w:p>
    <w:p>
      <w:pPr>
        <w:autoSpaceDN w:val="0"/>
        <w:autoSpaceDE w:val="0"/>
        <w:widowControl/>
        <w:spacing w:line="220" w:lineRule="exact" w:before="36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Girjashanker Bajpai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Omission 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Improve your handwriting, but however </w:t>
      </w:r>
      <w:r>
        <w:rPr>
          <w:rFonts w:ascii="Times" w:hAnsi="Times" w:eastAsia="Times"/>
          <w:b w:val="0"/>
          <w:i w:val="0"/>
          <w:color w:val="000000"/>
          <w:sz w:val="22"/>
        </w:rPr>
        <w:t>indifferent it may be, do keep writing to me.</w:t>
      </w:r>
    </w:p>
    <w:p>
      <w:pPr>
        <w:autoSpaceDN w:val="0"/>
        <w:autoSpaceDE w:val="0"/>
        <w:widowControl/>
        <w:spacing w:line="220" w:lineRule="exact" w:before="46" w:after="22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1"/>
        <w:gridCol w:w="3271"/>
      </w:tblGrid>
      <w:tr>
        <w:trPr>
          <w:trHeight w:hRule="exact" w:val="53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IRMALABEHN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URUKULA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U.P.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BHOLANATH</w:t>
      </w:r>
    </w:p>
    <w:p>
      <w:pPr>
        <w:autoSpaceDN w:val="0"/>
        <w:autoSpaceDE w:val="0"/>
        <w:widowControl/>
        <w:spacing w:line="244" w:lineRule="exact" w:before="88" w:after="0"/>
        <w:ind w:left="527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5, 1939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BHOLANATH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aims should not be changed now.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Developments in Jaipur and other places may be awaited.</w:t>
      </w:r>
    </w:p>
    <w:p>
      <w:pPr>
        <w:autoSpaceDN w:val="0"/>
        <w:autoSpaceDE w:val="0"/>
        <w:widowControl/>
        <w:spacing w:line="220" w:lineRule="exact" w:before="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G.N. 1376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TELEGRAM TO AMRIT KAUR</w:t>
      </w:r>
    </w:p>
    <w:p>
      <w:pPr>
        <w:autoSpaceDN w:val="0"/>
        <w:autoSpaceDE w:val="0"/>
        <w:widowControl/>
        <w:spacing w:line="224" w:lineRule="exact" w:before="108" w:after="0"/>
        <w:ind w:left="527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MANORVILLE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W.</w:t>
      </w:r>
    </w:p>
    <w:p>
      <w:pPr>
        <w:autoSpaceDN w:val="0"/>
        <w:autoSpaceDE w:val="0"/>
        <w:widowControl/>
        <w:spacing w:line="212" w:lineRule="exact" w:before="136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FRONTIER      VISIT     POSTPONED.    REACHING   SEGAON   EIGHTH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1"/>
        <w:gridCol w:w="3271"/>
      </w:tblGrid>
      <w:tr>
        <w:trPr>
          <w:trHeight w:hRule="exact" w:val="558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MORNING.         EXPECT       YOU      THERE.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3917. Courtesy: Amrit Kaur. Also G.N. 7226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86" w:right="13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TELEGRAM TO MIRABEHN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POSTMASTER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ANSEHRA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3464" w:space="0"/>
            <w:col w:w="305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814"/>
        <w:ind w:left="1806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1939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3464" w:space="0"/>
            <w:col w:w="305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4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        HELD        UP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   TILL       END       MONTH.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6444. Courtesy: Mirabehn. Also G.N. 10039.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INTERVIEW TO KOLHAPUR STATE PRAJA PARISHAD</w:t>
      </w:r>
    </w:p>
    <w:p>
      <w:pPr>
        <w:autoSpaceDN w:val="0"/>
        <w:tabs>
          <w:tab w:pos="5270" w:val="left"/>
          <w:tab w:pos="5670" w:val="left"/>
        </w:tabs>
        <w:autoSpaceDE w:val="0"/>
        <w:widowControl/>
        <w:spacing w:line="258" w:lineRule="exact" w:before="82" w:after="0"/>
        <w:ind w:left="2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DEPUTATION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6, 1939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would not object to any State, which is really ready for it, resorting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direct step of civil resistance towards achieving responsible government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always recommended it to such States but that he would not be willing to allow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to launch satyagraha unless he was satisfied that the State was fully prepared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was the view expressed by Gandhiji. The deputation asked Gandhiji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to which he gave answers. The following are some of the questions and </w:t>
      </w:r>
      <w:r>
        <w:rPr>
          <w:rFonts w:ascii="Times" w:hAnsi="Times" w:eastAsia="Times"/>
          <w:b w:val="0"/>
          <w:i w:val="0"/>
          <w:color w:val="000000"/>
          <w:sz w:val="18"/>
        </w:rPr>
        <w:t>answers :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Even in spite of the fact that at present the Kolhapur State authorities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 a mood to negotiate with the Parishad workers, in view of your latest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Travancore State should negotiations be started with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authorities? 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 is meant only for the Travancore State.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anyone that the State authorities in any state are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have negotiations with their people. This I have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talks I had with Mr. Virawala in Rajkot. Negotiations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started in an honourable way and for such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a suitable and proper atmosphere. If that is not 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in your State, it is far better for you not to start negotiations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immature time. I found that opportunity and I have issued that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concerning Travancore only.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postponement of visit to the Frontier Province;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Travancore”, 4-6-1939.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should the workers do on whom notices have been served by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Durbar to be present before the court failing which their properties will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confiscated? 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objection in being present before a court.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noble to lose the properties remaining outside the State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for ideals, like Garibaldi, Mazzini, etc. It is a sin even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 in a State where no law prevails. Here you may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will think in a different way about your staying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and they will get demoralized. But if you really lose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and if   the people are convinced that you work sincerely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you need not fear demoralization of any kind in them.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always be sure that self-sacrifice carries public support.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10-6-1939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NOTES</w:t>
      </w:r>
    </w:p>
    <w:p>
      <w:pPr>
        <w:autoSpaceDN w:val="0"/>
        <w:tabs>
          <w:tab w:pos="2330" w:val="left"/>
        </w:tabs>
        <w:autoSpaceDE w:val="0"/>
        <w:widowControl/>
        <w:spacing w:line="246" w:lineRule="exact" w:before="66" w:after="0"/>
        <w:ind w:left="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EADERS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22"/>
        </w:rPr>
        <w:t>A Cutch worker came in yesterday and said 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leaders in Cutch are telling the people there that but for your stopping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civil disobedience they would today be enjoying responsible government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 near 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deny having stopped civil disobedience in Cutch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elsewhere. All I gave was my opinion. I had told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Mulraj who had come to consult me that the workers should weigh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the light of their own personal experience of things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it only if it coincided with their own experience.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 that my opinion was not given publicly. If it was not acceptable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local leaders, it need never have been published. Even 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Cutch as elsewhere responsible leaders are free to act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judgment. We should never develop the requisite qualities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leadership, unless leaders shoulder responsibility and even dare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mistakes in acting contrary to the advice of persons like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 would be no question of indiscipline, for I am not in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anywhere. I give advice as an expert when reference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me. Those who seek my advice will wrong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they lead, if they will suppress their own judgment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contrary to mine, especially when mine is not based on direct </w:t>
      </w:r>
      <w:r>
        <w:rPr>
          <w:rFonts w:ascii="Times" w:hAnsi="Times" w:eastAsia="Times"/>
          <w:b w:val="0"/>
          <w:i w:val="0"/>
          <w:color w:val="000000"/>
          <w:sz w:val="22"/>
        </w:rPr>
        <w:t>local knowledge.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GAIN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are moving much too slow in Jaipur. The papers repor-</w:t>
      </w:r>
      <w:r>
        <w:rPr>
          <w:rFonts w:ascii="Times" w:hAnsi="Times" w:eastAsia="Times"/>
          <w:b w:val="0"/>
          <w:i w:val="0"/>
          <w:color w:val="000000"/>
          <w:sz w:val="22"/>
        </w:rPr>
        <w:t>ted that a settlement between the Durbar and the people was imminent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Seth Jamnalalji and his co-workers would be free.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in dispute seem to be incredibly simple. Civil disobe-dience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decided upon only to vindicate civil liberty. It was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even the right of the Praja Mandal to function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educating the people in a constitutional manner to agitate for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in  the State was questioned. Some time ago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communique was issued by the Durbar setting forth the conditions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recognition of the Praja Mandal. Surely the Durbar could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adjusted the conditions to suit the civil disobedience leaders.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for instance, the condition that “no office-holder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shall be also an office-holder of any political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State” seems to be vexatious. Why should Seth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disqualified from being President of the Praja Mandal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>his being a member of the Working Committee of the National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gress? Or is the condition specially aimed at him?   An explana-tion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There are other conditions which too require eluci-dation.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last two are :</w:t>
      </w:r>
    </w:p>
    <w:p>
      <w:pPr>
        <w:autoSpaceDN w:val="0"/>
        <w:autoSpaceDE w:val="0"/>
        <w:widowControl/>
        <w:spacing w:line="240" w:lineRule="exact" w:before="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That the Association shall undertake to represent aspirations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grievances of the people of the Jaipur State through the proper channel as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develop from time to time under the constitution established by His Highness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Maharaja Saheb Bahadur, and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 That membership shall be restricted to persons domiciled in Jaipur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vague. Why should the people not be free to advocate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in advance of what the State is prepared to grant?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penultimate condition seems to restrict this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And the term ‘domicile’ is a risky legal term of little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Why should not the homely word ‘resident’ be used instead? 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7, 1939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10-6-1939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SATYANAND</w:t>
      </w:r>
    </w:p>
    <w:p>
      <w:pPr>
        <w:autoSpaceDN w:val="0"/>
        <w:autoSpaceDE w:val="0"/>
        <w:widowControl/>
        <w:spacing w:line="224" w:lineRule="exact" w:before="68" w:after="0"/>
        <w:ind w:left="527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SATYANAND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has preserved many letters for me to read when I can.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just now find yours of 31st March in this bundle. I have devoured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its contents with avidity simply because it is your letter.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E. Stokes, Christian missionary, social worker and close associate of C.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F. Andrews; an American naturalized as a British subject, married an Indian Christian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lived in Kotgarh near Simla; a Congress worker; was arrested in 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never knew that you had gone to Vienna. What was the opera-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tion for?   Was it not successful? I have never appreciated the homage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paid to the Vienna surgeons. However this is all by the way. I do hope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incapacity is not permanent.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great question raised by you, my reading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ahimsa is different from yours. I do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in war can never be done without anger or zest. As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ahimsa I am groping as to India’s duty. I am shirking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solution. I discuss without coming to a decision.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indi-vidual conduct is determined. But I quite agree with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can be exactly the opposite. My present mood is to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to decide for itself. It was not without cause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prom-pted me to cease even to remain a four-anna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Hence there is no moral obligation on me to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At the same time if I felt the call, I should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>announce my opinion. As it is I am praying for light.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Mrs. Stokes? What are the children doing? 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you away? 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was ailing as you might have known. He is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now. He is with me. Pyarelal has stayed in Bombay for his </w:t>
      </w:r>
      <w:r>
        <w:rPr>
          <w:rFonts w:ascii="Times" w:hAnsi="Times" w:eastAsia="Times"/>
          <w:b w:val="0"/>
          <w:i w:val="0"/>
          <w:color w:val="000000"/>
          <w:sz w:val="22"/>
        </w:rPr>
        <w:t>teeth.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all go back to Bombay on 21st.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NARAHARI D. PARIKH</w:t>
      </w:r>
    </w:p>
    <w:p>
      <w:pPr>
        <w:autoSpaceDN w:val="0"/>
        <w:autoSpaceDE w:val="0"/>
        <w:widowControl/>
        <w:spacing w:line="224" w:lineRule="exact" w:before="68" w:after="0"/>
        <w:ind w:left="52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Amtulbehn seems to have engrossed herself there in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Muslim women. Guide her and give her whatever help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She has taken the money with her and will credit it there, but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 is not held up for want of funds. Either Sardar or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remit the money. Mridulabehn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going to talk to Sardar about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Ramjibhai that if he does not trust you,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expect any guidance from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letter is enclosed.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Mridula Sarabhai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will be returning to Bombay on the 22nd.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9116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KRISHNACHANDRA</w:t>
      </w:r>
    </w:p>
    <w:p>
      <w:pPr>
        <w:autoSpaceDN w:val="0"/>
        <w:autoSpaceDE w:val="0"/>
        <w:widowControl/>
        <w:spacing w:line="244" w:lineRule="exact" w:before="108" w:after="0"/>
        <w:ind w:left="52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1939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write to you from Bombay. We reached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Pyarelal has stayed back for nursing Manjula and attending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teeth. We are going again to Bombay on the 20th. Thence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by the 1st of July to the Frontier.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was not in the spirit of fault-finding.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expression to my own feelings. The desire to stay with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a wrong thing. It is only when such desire comes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that it should cause concern. There was no such problem in </w:t>
      </w:r>
      <w:r>
        <w:rPr>
          <w:rFonts w:ascii="Times" w:hAnsi="Times" w:eastAsia="Times"/>
          <w:b w:val="0"/>
          <w:i w:val="0"/>
          <w:color w:val="000000"/>
          <w:sz w:val="22"/>
        </w:rPr>
        <w:t>your case.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to stay there with Balkrishna as long as it suits him.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Balvantsinha says you can go to Panchgani whenever necessary.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4318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SATIS CHANDRA DAS GUPTA</w:t>
      </w:r>
    </w:p>
    <w:p>
      <w:pPr>
        <w:autoSpaceDN w:val="0"/>
        <w:autoSpaceDE w:val="0"/>
        <w:widowControl/>
        <w:spacing w:line="244" w:lineRule="exact" w:before="68" w:after="0"/>
        <w:ind w:left="527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9, 1939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enclosures make sad reading. Distribution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thousand rupees among the people would be a false salve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The work you may provide would be a fraud for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only Rangoon rice. The case presented by Hemprabha is one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finding temporary work for a few but it is for an agitation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banishing rice mills and Rangoon rice. To this end you should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Babu, Dr. Ray, and the Premier. You will not hesitate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Ministers if found necessary. You should put before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picture of the condition of the villagers and trace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misery. You will equally strongly present your remedy. You will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Chandan Parekh”, 24-5-1939.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find perhaps that all the parties will take up the cause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solved a ticklish problem without much difficulty. Should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otherwise you will still have done the only possible thing.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diagnosis must be faultless and your remedy perfect. Could you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any of the processes in match-making, road-making,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tank-digging or any other work of public utility? 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 villagers? If they are Muslims your work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easier. If my idea does not commend itself to you and you need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starting relief, you should go to the Marwari Relief Society and </w:t>
      </w:r>
      <w:r>
        <w:rPr>
          <w:rFonts w:ascii="Times" w:hAnsi="Times" w:eastAsia="Times"/>
          <w:b w:val="0"/>
          <w:i w:val="0"/>
          <w:color w:val="000000"/>
          <w:sz w:val="22"/>
        </w:rPr>
        <w:t>Ghanshyamdasji.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Hemprabha that I read up the papers she sent me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Annada. Annada has a reply for everything she has to say.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LETTER TO BINODE KANUNGO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do about the undoubtedly improper appointments?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proper complaint is made before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may be possible. Where public opinion is unsound and </w:t>
      </w:r>
      <w:r>
        <w:rPr>
          <w:rFonts w:ascii="Times" w:hAnsi="Times" w:eastAsia="Times"/>
          <w:b w:val="0"/>
          <w:i w:val="0"/>
          <w:color w:val="000000"/>
          <w:sz w:val="22"/>
        </w:rPr>
        <w:t>non-existent the things you describe will happen.</w:t>
      </w:r>
    </w:p>
    <w:p>
      <w:pPr>
        <w:autoSpaceDN w:val="0"/>
        <w:autoSpaceDE w:val="0"/>
        <w:widowControl/>
        <w:spacing w:line="22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Yours.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Pyarelal.</w:t>
      </w:r>
    </w:p>
    <w:p>
      <w:pPr>
        <w:autoSpaceDN w:val="0"/>
        <w:autoSpaceDE w:val="0"/>
        <w:widowControl/>
        <w:spacing w:line="292" w:lineRule="exact" w:before="222" w:after="0"/>
        <w:ind w:left="0" w:right="18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29. LETTER TO AMRIT KAUR</w:t>
      </w:r>
    </w:p>
    <w:p>
      <w:pPr>
        <w:autoSpaceDN w:val="0"/>
        <w:autoSpaceDE w:val="0"/>
        <w:widowControl/>
        <w:spacing w:line="244" w:lineRule="exact" w:before="68" w:after="0"/>
        <w:ind w:left="51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10,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Absence of wire from you had prepared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‘No’. Though we were all expecting you last evening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and I had made all sorts of preparations for you,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it clear that you did well in not coming, not because I had no </w:t>
      </w:r>
      <w:r>
        <w:rPr>
          <w:rFonts w:ascii="Times" w:hAnsi="Times" w:eastAsia="Times"/>
          <w:b w:val="0"/>
          <w:i w:val="0"/>
          <w:color w:val="000000"/>
          <w:sz w:val="22"/>
        </w:rPr>
        <w:t>work for you but because your work there which is also mine is more</w:t>
      </w:r>
    </w:p>
    <w:p>
      <w:pPr>
        <w:autoSpaceDN w:val="0"/>
        <w:autoSpaceDE w:val="0"/>
        <w:widowControl/>
        <w:spacing w:line="220" w:lineRule="exact" w:before="30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in reply to a joint letter dated June 9 from Binode Kanungo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Gurchandra Das who had protested against the appointment of Gobinda Misra,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Bansidhar Ratha and Godassi Mahapatra as Inspectors of Orissa Pradesh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than what I had devised for you. It would be better for you </w:t>
      </w:r>
      <w:r>
        <w:rPr>
          <w:rFonts w:ascii="Times" w:hAnsi="Times" w:eastAsia="Times"/>
          <w:b w:val="0"/>
          <w:i w:val="0"/>
          <w:color w:val="000000"/>
          <w:sz w:val="22"/>
        </w:rPr>
        <w:t>to be with me in August when I expect to return from the Frontier.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Kashmir unless J. L. comes and takes me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wish you will cease to think that I misunderstand you.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 the truth,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>be cheerful.</w:t>
      </w:r>
    </w:p>
    <w:p>
      <w:pPr>
        <w:autoSpaceDN w:val="0"/>
        <w:tabs>
          <w:tab w:pos="550" w:val="left"/>
          <w:tab w:pos="57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Sharda came in today from Surat.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3918. Courtesy: Amrit Kaur. Also G.N. 7227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MEANING OF PROHIBITION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Grace the Archbishop of Bombay has been kind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copy of his address to the Rotary Club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 I have read both with the respect and attention their </w:t>
      </w:r>
      <w:r>
        <w:rPr>
          <w:rFonts w:ascii="Times" w:hAnsi="Times" w:eastAsia="Times"/>
          <w:b w:val="0"/>
          <w:i w:val="0"/>
          <w:color w:val="000000"/>
          <w:sz w:val="22"/>
        </w:rPr>
        <w:t>author deserves.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study of His Grace’s letter and address at once revealed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flaw for which I must be held primarily responsible.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is a misnomer for what the Bombay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Provincial Governments where the Congress controls the 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 are doing regarding the liquor trade. What the Governments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reality doing is not prohibiting drink but  they are closing liquor </w:t>
      </w:r>
      <w:r>
        <w:rPr>
          <w:rFonts w:ascii="Times" w:hAnsi="Times" w:eastAsia="Times"/>
          <w:b w:val="0"/>
          <w:i w:val="0"/>
          <w:color w:val="000000"/>
          <w:sz w:val="22"/>
        </w:rPr>
        <w:t>shops which are absolutely under Government control. The shop-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have no statutory protection save what they get from year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Every owner of a liquor shop knows that his licence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renewed next year. He may be even outbidden if he possesses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liquor or toddy licence as these are auctioned every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licensees have no vested interest in their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year for which they are held and then too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the stringent conditions laid down for them.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I claim that the law for the abolition of liquor licences “is an ordi-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nance of reason for the common good made and promulgated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by the competent authority.” All that the State is doing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from the drinker the temptation or the facility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considers is harmful to him except for medicinal purposes.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Archbishop says: “To win the allegiance of body, of mind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dated June 1, from T. D. Roberts, the Archbishop, was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separately in the same issue of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heart needed by any law . . . that law must be just”,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say,“the conscience of millions must say this is just.”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endorsing the proposition. Viewed in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by me the State does not need to carry with it the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millions. But I hold that India is the one place in the world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conscience of the millions would justify the law of abolition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trade in intoxicating liquors and drugs. There is no need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referendum. It consists in the overwhelming number of legislators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approving of the law. Let me remind His Grace of the past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>this great reform movement. It began with the grand old man, Dada-</w:t>
      </w:r>
      <w:r>
        <w:rPr>
          <w:rFonts w:ascii="Times" w:hAnsi="Times" w:eastAsia="Times"/>
          <w:b w:val="0"/>
          <w:i w:val="0"/>
          <w:color w:val="000000"/>
          <w:sz w:val="22"/>
        </w:rPr>
        <w:t>bhai Naoroji. In 1920 it became an integral part of the Congress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tructive programme. In the absence of political power the Con-gress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an elaborate programme of picketing liquor and opium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shops. In this programme thousands of men and women took part all </w:t>
      </w:r>
      <w:r>
        <w:rPr>
          <w:rFonts w:ascii="Times" w:hAnsi="Times" w:eastAsia="Times"/>
          <w:b w:val="0"/>
          <w:i w:val="0"/>
          <w:color w:val="000000"/>
          <w:sz w:val="22"/>
        </w:rPr>
        <w:t>over India. All communities including Parsis took part in the picke-</w:t>
      </w:r>
      <w:r>
        <w:rPr>
          <w:rFonts w:ascii="Times" w:hAnsi="Times" w:eastAsia="Times"/>
          <w:b w:val="0"/>
          <w:i w:val="0"/>
          <w:color w:val="000000"/>
          <w:sz w:val="22"/>
        </w:rPr>
        <w:t>ting programme. Attempts were made even in the days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to induce the authorities to undertake the abolition legis-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lation. Without exception they pleaded financial inability, never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impropriety of so-called interference with the right of the people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with liquor by the State. Indeed one Minister told me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help him to raise the revenue needed to make up for the loss </w:t>
      </w:r>
      <w:r>
        <w:rPr>
          <w:rFonts w:ascii="Times" w:hAnsi="Times" w:eastAsia="Times"/>
          <w:b w:val="0"/>
          <w:i w:val="0"/>
          <w:color w:val="000000"/>
          <w:sz w:val="22"/>
        </w:rPr>
        <w:t>caused by the drop in the drink revenue, he would introduce prohi-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bition at once. It is an open secret that the reform has been delayed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for the sake of the revenue. In other words,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tempted to drink for the sake of raising the revenue. The black </w:t>
      </w:r>
      <w:r>
        <w:rPr>
          <w:rFonts w:ascii="Times" w:hAnsi="Times" w:eastAsia="Times"/>
          <w:b w:val="0"/>
          <w:i w:val="0"/>
          <w:color w:val="000000"/>
          <w:sz w:val="22"/>
        </w:rPr>
        <w:t>history of the opium trade bears out the truth of this statement.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speak in the name of individual freedom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their India. There is as much right of a person to demand drink-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facilities from the State as there is to demand facilities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public women for the satisfaction of his animal passion.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those who pride themselves on their moderation in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feel hurt by the illustration I have taken. In this country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used to legislation for the regulation of vice. But in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Germany the houses of women who sell their virtue are licensed.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what will be more resented in those countries,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of the licences for the houses of ill fame or the houses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drink. When woman realizes her dignity she will refuse to sell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and those members of the sex who are jealous of its honour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heaven and earth to have legalized prostitution abolished. Will it </w:t>
      </w:r>
      <w:r>
        <w:rPr>
          <w:rFonts w:ascii="Times" w:hAnsi="Times" w:eastAsia="Times"/>
          <w:b w:val="0"/>
          <w:i w:val="0"/>
          <w:color w:val="000000"/>
          <w:sz w:val="22"/>
        </w:rPr>
        <w:t>be then contended that such abolition will go hard with the prostitutes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dependants whose only means of livelihood depended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calling?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plead that social workers cannot work effectively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licensed liquor dens continue to lure the drinkers to enter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that in all India any opposition to prohibiton comes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Parsis. They pride themselves on their temperance and resent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call encroachment upon their personal liberty. They also make it </w:t>
      </w:r>
      <w:r>
        <w:rPr>
          <w:rFonts w:ascii="Times" w:hAnsi="Times" w:eastAsia="Times"/>
          <w:b w:val="0"/>
          <w:i w:val="0"/>
          <w:color w:val="000000"/>
          <w:sz w:val="22"/>
        </w:rPr>
        <w:t>a grievance that the Europeans have been given facilities, thus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tituting a bar sinister against Asiatics. I have already pleaded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that they should rise superior to their habit and allow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to proceed with their active co-operation. As to the alleged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sinister let me point out that a bar sinister is imposed from without.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in point we the Asiatics voluntarily recognize the limitations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Euro-peans. But even they have to secure exemption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regulations. The proper course for the Parsi friends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agitate, if they wish, for the removal of the discrimination, not </w:t>
      </w:r>
      <w:r>
        <w:rPr>
          <w:rFonts w:ascii="Times" w:hAnsi="Times" w:eastAsia="Times"/>
          <w:b w:val="0"/>
          <w:i w:val="0"/>
          <w:color w:val="000000"/>
          <w:sz w:val="22"/>
        </w:rPr>
        <w:t>use it for securing similar exemption for themselves.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Grace has further argued that if the price to be paid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 temptation of drink from the drunkard “is out of all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 to the good attempted”, the reform is harmful.The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well stated, but it is a matter of opinion whether the price to </w:t>
      </w:r>
      <w:r>
        <w:rPr>
          <w:rFonts w:ascii="Times" w:hAnsi="Times" w:eastAsia="Times"/>
          <w:b w:val="0"/>
          <w:i w:val="0"/>
          <w:color w:val="000000"/>
          <w:sz w:val="22"/>
        </w:rPr>
        <w:t>be paid is out of all proportion to the good attempted. I have endea-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voured to show that the whole of the excise policy has been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any felt want but to increase the revenue.  I would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Archbishop  to  study  the  history of the excise administrtion.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all the advanced legislators have condemned the policy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unmeasured terms. The price that is being paid for the attempted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is insignificant if the history is borne in mind. And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price will not have to be paid, if the Archbishop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influential Parsi friends will lead an agitation for the reduction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indefensible army expenditure and free the money thus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bringing about all-India abolition of the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traffic. It is an overdue reform. They should congratulate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on their courage in levying a tax which was the easiest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borne. But I have no doubt that the Ministry will gladly remit the tax,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helped by the Central Government. Only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the reform whilst they were fighting the Central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single-handed. Let all the parties recognize the necessity of the reform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”Interview to Parsi Deputation”, 2-6-1939.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demand justice from the Central Government and the hardship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the Archbishop will be reduced almost to a nullity.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curious question asked of Dr. Gilder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>Archbishop justice I must copy the question in his own words: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he admit that there are several kinds of intoxication which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at all to do with drink?   Drunkenness paralyses the reason and wrecks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homes. But the intoxication of false ideals is now wrecking whole nations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world itself. Moreover, does Dr. Gilder admit that such intoxication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highly infectious?   He will hardly deny it, knowing as he does the recent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history of the nations. Then will he tell us, ‘Is India necessarily immune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infection of false ideals which intoxicate?’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suggests that the exercise by the State of the undoubted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to stop the issue of drink-shop licences is a false ideal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intoxicates and which has infected Dr. Glider. Of course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this world. But I venture to suggest that this abolition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half-century-old national cry is not likely to be a false, intoxicating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infectious ideal. An ideal that is false and intoxicating and highly </w:t>
      </w:r>
      <w:r>
        <w:rPr>
          <w:rFonts w:ascii="Times" w:hAnsi="Times" w:eastAsia="Times"/>
          <w:b w:val="0"/>
          <w:i w:val="0"/>
          <w:color w:val="000000"/>
          <w:sz w:val="22"/>
        </w:rPr>
        <w:t>infectious must in its nature be temporary.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paragraph of the address is a question addressed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half dozen lines are packed with suggestions which hardly answer </w:t>
      </w:r>
      <w:r>
        <w:rPr>
          <w:rFonts w:ascii="Times" w:hAnsi="Times" w:eastAsia="Times"/>
          <w:b w:val="0"/>
          <w:i w:val="0"/>
          <w:color w:val="000000"/>
          <w:sz w:val="22"/>
        </w:rPr>
        <w:t>known facts. Thus His Grace suggests, among other things 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Prohibition tends to be regarded by its advocates not as one possible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course but as the only possible religion.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Nobody has called it a religion. After having stated the pro-</w:t>
      </w:r>
      <w:r>
        <w:rPr>
          <w:rFonts w:ascii="Times" w:hAnsi="Times" w:eastAsia="Times"/>
          <w:b w:val="0"/>
          <w:i w:val="0"/>
          <w:color w:val="000000"/>
          <w:sz w:val="22"/>
        </w:rPr>
        <w:t>position His Grace ends: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author of the creed of truth and non-violence will not resent this last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question: ‘Is he still quite certain that all religions are true?’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any other mouth I would consider the question to be unpar-</w:t>
      </w:r>
      <w:r>
        <w:rPr>
          <w:rFonts w:ascii="Times" w:hAnsi="Times" w:eastAsia="Times"/>
          <w:b w:val="0"/>
          <w:i w:val="0"/>
          <w:color w:val="000000"/>
          <w:sz w:val="22"/>
        </w:rPr>
        <w:t>donable. But I do not expect a busy administrator like the Archbi-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of Bombay to study all a man like me may say or to verify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quotations. His question to tally with what I have said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been: ‘Is he still quite certain that all the known great religions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earth are equally true?’ My answer to this revised question would be,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‘Emph-atically yes.’ Only the revised question is obviously irrelevant </w:t>
      </w:r>
      <w:r>
        <w:rPr>
          <w:rFonts w:ascii="Times" w:hAnsi="Times" w:eastAsia="Times"/>
          <w:b w:val="0"/>
          <w:i w:val="0"/>
          <w:color w:val="000000"/>
          <w:sz w:val="22"/>
        </w:rPr>
        <w:t>to the Archbishop’s thesis.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Grace has propounded a conundrum in his letter which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needs a separate answer. So far as I know the Ministers have no </w:t>
      </w:r>
      <w:r>
        <w:rPr>
          <w:rFonts w:ascii="Times" w:hAnsi="Times" w:eastAsia="Times"/>
          <w:b w:val="0"/>
          <w:i w:val="0"/>
          <w:color w:val="000000"/>
          <w:sz w:val="22"/>
        </w:rPr>
        <w:t>qualms of conscience. They are robbing no one. All trade is pre-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D. D. Gilder, Health and Excise Minister of Bombay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carious. Liquor trade is doubly so everywhere. The Bombay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are straining every nerve to see that poor traders do not suffer </w:t>
      </w:r>
      <w:r>
        <w:rPr>
          <w:rFonts w:ascii="Times" w:hAnsi="Times" w:eastAsia="Times"/>
          <w:b w:val="0"/>
          <w:i w:val="0"/>
          <w:color w:val="000000"/>
          <w:sz w:val="22"/>
        </w:rPr>
        <w:t>avoidable hardships.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one sentence in the letter which makes me pause: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last few-months have convinced me that the cause of charity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is threatened with a shattering blow.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Archbishop’s beliefs have been based, as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>shown, on unproved assumptions. I should want proof for this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assertion. If the cause of charity is threatened as stated,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request him to produce the proof before the Ministers and I </w:t>
      </w:r>
      <w:r>
        <w:rPr>
          <w:rFonts w:ascii="Times" w:hAnsi="Times" w:eastAsia="Times"/>
          <w:b w:val="0"/>
          <w:i w:val="0"/>
          <w:color w:val="000000"/>
          <w:sz w:val="22"/>
        </w:rPr>
        <w:t>doubt not that they will soon set the thing 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Archbishop’s last paragraph in his letter is worthy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office. Only his offer appears to be conditional.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assistants and disciples unconditionally become total abstainers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noble cause of temperance. They will lighten the task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law-giver and help to make of the abolition of liquor traffic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that it deserves to be in this land where the public conscience,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the conscience of the dumb millions, is undoubtedly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>the abolition.</w:t>
      </w:r>
    </w:p>
    <w:p>
      <w:pPr>
        <w:autoSpaceDN w:val="0"/>
        <w:autoSpaceDE w:val="0"/>
        <w:widowControl/>
        <w:spacing w:line="260" w:lineRule="exact" w:before="34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11,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17-6-1939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31. LETTER TO AMRIT KAUR</w:t>
      </w:r>
    </w:p>
    <w:p>
      <w:pPr>
        <w:autoSpaceDN w:val="0"/>
        <w:autoSpaceDE w:val="0"/>
        <w:widowControl/>
        <w:spacing w:line="244" w:lineRule="exact" w:before="68" w:after="0"/>
        <w:ind w:left="515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everything is forgiven you. The fact is I have not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offended against you. My love burns as bright as ever. It is little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cannot stand the heart pourings of loved ones. I simply gave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reactions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letters. You are as much wanted here as 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me not in the least altered or if altered, it will be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I shall know how much more tender you are than I had </w:t>
      </w:r>
      <w:r>
        <w:rPr>
          <w:rFonts w:ascii="Times" w:hAnsi="Times" w:eastAsia="Times"/>
          <w:b w:val="0"/>
          <w:i w:val="0"/>
          <w:color w:val="000000"/>
          <w:sz w:val="22"/>
        </w:rPr>
        <w:t>believed you to be.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Archbishop had said: “.  .  . I would gladly promise—as so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thousands of priests have done—never to drink alcoholic liquor except at the times </w:t>
      </w:r>
      <w:r>
        <w:rPr>
          <w:rFonts w:ascii="Times" w:hAnsi="Times" w:eastAsia="Times"/>
          <w:b w:val="0"/>
          <w:i w:val="0"/>
          <w:color w:val="000000"/>
          <w:sz w:val="18"/>
        </w:rPr>
        <w:t>when we believe its use enjoined by God in His own temple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26-5-1939, “28-5-1939, and 10-6-1939.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Navin is in Bombay tending his sister. His address is care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Shah, Polyclinic, Queen’s Road, Bombay.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3919. Courtesy: Amrit Kaur. Also G.N. 7228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AMRIT KAUR</w:t>
      </w:r>
    </w:p>
    <w:p>
      <w:pPr>
        <w:autoSpaceDN w:val="0"/>
        <w:autoSpaceDE w:val="0"/>
        <w:widowControl/>
        <w:spacing w:line="244" w:lineRule="exact" w:before="10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1939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the same day. Not having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for three days I have sent you [a] wire in Hindi which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had no difficulty in understanding.</w:t>
      </w:r>
    </w:p>
    <w:p>
      <w:pPr>
        <w:autoSpaceDN w:val="0"/>
        <w:tabs>
          <w:tab w:pos="550" w:val="left"/>
          <w:tab w:pos="37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shall try to soothe.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But she is a most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person to please. But my effort continues after my own style.</w:t>
      </w:r>
    </w:p>
    <w:p>
      <w:pPr>
        <w:autoSpaceDN w:val="0"/>
        <w:tabs>
          <w:tab w:pos="550" w:val="left"/>
          <w:tab w:pos="3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Copy of the letter Mahadev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Sir Kailash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send with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you are more composed than before.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Syed Mahmud and his children were in Segaon for three days. </w:t>
      </w:r>
      <w:r>
        <w:rPr>
          <w:rFonts w:ascii="Times" w:hAnsi="Times" w:eastAsia="Times"/>
          <w:b w:val="0"/>
          <w:i w:val="0"/>
          <w:color w:val="000000"/>
          <w:sz w:val="22"/>
        </w:rPr>
        <w:t>They went this evening.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just 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3920. Courtesy:</w:t>
      </w:r>
      <w:r>
        <w:rPr>
          <w:rFonts w:ascii="Times" w:hAnsi="Times" w:eastAsia="Times"/>
          <w:b w:val="0"/>
          <w:i w:val="0"/>
          <w:color w:val="000000"/>
          <w:sz w:val="18"/>
        </w:rPr>
        <w:t>Amrit Kaur. Also G.N. 7229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AMTUSSALAAM</w:t>
      </w:r>
    </w:p>
    <w:p>
      <w:pPr>
        <w:autoSpaceDN w:val="0"/>
        <w:autoSpaceDE w:val="0"/>
        <w:widowControl/>
        <w:spacing w:line="244" w:lineRule="exact" w:before="10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1939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 not know how to keep you happy.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that I accept financial responsibility to the tune of Rs. 2,000. </w:t>
      </w:r>
      <w:r>
        <w:rPr>
          <w:rFonts w:ascii="Times" w:hAnsi="Times" w:eastAsia="Times"/>
          <w:b w:val="0"/>
          <w:i w:val="0"/>
          <w:color w:val="000000"/>
          <w:sz w:val="22"/>
        </w:rPr>
        <w:t>I have also told you that you can say you recognized me alone and no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illegible in the source.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Kailash Narain Haksar, Personal Adviser to the Maharaja of Jammu and Kas-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hmir. Gandhiji was to visit Kashmir as Haksar’s guest. The visit was,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cancelled;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22-7-1939.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is in Urdu.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else [as the source of the money]. But I did not say nor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would not take the money if Sardar gave it.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such restrictions?   I am not different from Sardar.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take so much of my time to explain such a simple thing? 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you can spend moderate amounts on medicines. Have I not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clear now?   Don’t make a mountain out of a mole-hill.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well.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4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 will be posted on the 14th.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INTERVIEW TO MYSORE CONGRESS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REPRESENTATIVE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proposed reforms are unacceptable as your fear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be, you may take no part in working them. But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any opposition to them you must be the best judges.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in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Travancore does not apply wholly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single State. You must study the general principles laid down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what you think fit. Do not ask me to judge whether Mysore is </w:t>
      </w:r>
      <w:r>
        <w:rPr>
          <w:rFonts w:ascii="Times" w:hAnsi="Times" w:eastAsia="Times"/>
          <w:b w:val="0"/>
          <w:i w:val="0"/>
          <w:color w:val="000000"/>
          <w:sz w:val="22"/>
        </w:rPr>
        <w:t>well organized or ill-organized. You are the best judges. Facts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are opinions. If you are ready, you are ready,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>what I may say.</w:t>
      </w:r>
    </w:p>
    <w:p>
      <w:pPr>
        <w:autoSpaceDN w:val="0"/>
        <w:autoSpaceDE w:val="0"/>
        <w:widowControl/>
        <w:spacing w:line="220" w:lineRule="exact" w:before="4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is extracted from Mahadev Desai’s “The Decision and After—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Harijan.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reported: “H. C. Dasappa, President, Mysore Congress,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acquainted Gandhiji with the present political situation, struggles undergone,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agreements entered into at Sardar Patel’s and Mr. Kripalani’s intercession,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recent denial of agreement itself and how the State Congress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 from Reforms Committee and constitutional bodies. He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uncontradicted forecasts of reforms recom-mended by Reforms Committee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contemplates introducing a very dilute diarchical form of government and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disappointing and unacceptable. Mr. Dasappa   said: ‘Considering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it is impossible to achieve responsible government without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country (State subjects) was prepared for carrying the struggle on strictly </w:t>
      </w:r>
      <w:r>
        <w:rPr>
          <w:rFonts w:ascii="Times" w:hAnsi="Times" w:eastAsia="Times"/>
          <w:b w:val="0"/>
          <w:i w:val="0"/>
          <w:color w:val="000000"/>
          <w:sz w:val="18"/>
        </w:rPr>
        <w:t>peaceful lines.’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”Statement of  Travancore”, 4-6-1939.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readiness may be of two kinds. You may be able to em-</w:t>
      </w:r>
      <w:r>
        <w:rPr>
          <w:rFonts w:ascii="Times" w:hAnsi="Times" w:eastAsia="Times"/>
          <w:b w:val="0"/>
          <w:i w:val="0"/>
          <w:color w:val="000000"/>
          <w:sz w:val="22"/>
        </w:rPr>
        <w:t>barrass Government sufficiently by making a big enough demons-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which invites shooting or compels them to yield.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may not be non-violent as I am defining it.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definition has changed. There is only a difference of emphasis.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compromised non-violence in the belief that thereby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progress further on the path of non-violence, but that belief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fulfilled. So the non-violence that you display may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but it may not be unadulterated non-violence in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and deed. If it is not, I should rule it out. What I would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today I cannot say. I have come up to the point of saying,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 the  Vedic seer,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‘neti’,  ‘neti’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(‘not this’, ‘not this’),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been able to say, ‘it is this’, ‘it is this’. That is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seen the full light yet.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school says, ‘We believe both in violence and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sometimes non-violence answers, and we resort to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appears to be best under the circumstances.’ But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and ends are convertible terms, and non-violence and truth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end, so long as the end conceived has not been attained.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Rajkot I compromised the means; I was weighed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scales and found wanting. But no harm has been done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retrieved my error immediately I saw it. My surrender was not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it was a surrender out of the fullness of strength. It came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which for me is the weapon of the bravest and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weak. I will not be guilty of encouraging cowards amongst us, or </w:t>
      </w:r>
      <w:r>
        <w:rPr>
          <w:rFonts w:ascii="Times" w:hAnsi="Times" w:eastAsia="Times"/>
          <w:b w:val="0"/>
          <w:i w:val="0"/>
          <w:color w:val="000000"/>
          <w:sz w:val="22"/>
        </w:rPr>
        <w:t>of allowing people to hide their weakness under cover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 say that you will not make a declaration about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satyagraha or civil disobedience. It need not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be the reverse of any of these. But you will say, ‘After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all that Gandhiji has written, or has been written about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come to the conclusion that we must not bandy about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expressions. Whether you call it violent or non-violent, we </w:t>
      </w:r>
      <w:r>
        <w:rPr>
          <w:rFonts w:ascii="Times" w:hAnsi="Times" w:eastAsia="Times"/>
          <w:b w:val="0"/>
          <w:i w:val="0"/>
          <w:color w:val="000000"/>
          <w:sz w:val="22"/>
        </w:rPr>
        <w:t>offer what resistance we can and what we feel our people are ready to</w:t>
      </w:r>
    </w:p>
    <w:p>
      <w:pPr>
        <w:autoSpaceDN w:val="0"/>
        <w:autoSpaceDE w:val="0"/>
        <w:widowControl/>
        <w:spacing w:line="220" w:lineRule="exact" w:before="4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Referring to “this middle course” which is neither violence nor non-</w:t>
      </w:r>
      <w:r>
        <w:rPr>
          <w:rFonts w:ascii="Times" w:hAnsi="Times" w:eastAsia="Times"/>
          <w:b w:val="0"/>
          <w:i w:val="0"/>
          <w:color w:val="000000"/>
          <w:sz w:val="18"/>
        </w:rPr>
        <w:t>violence, Mahadev Desai explains: “Mr. Case gave the appropriate word for it—</w:t>
      </w:r>
      <w:r>
        <w:rPr>
          <w:rFonts w:ascii="Times" w:hAnsi="Times" w:eastAsia="Times"/>
          <w:b w:val="0"/>
          <w:i/>
          <w:color w:val="000000"/>
          <w:sz w:val="18"/>
        </w:rPr>
        <w:t>Non-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violent Coercion</w:t>
      </w:r>
      <w:r>
        <w:rPr>
          <w:rFonts w:ascii="Times" w:hAnsi="Times" w:eastAsia="Times"/>
          <w:b w:val="0"/>
          <w:i w:val="0"/>
          <w:color w:val="000000"/>
          <w:sz w:val="18"/>
        </w:rPr>
        <w:t>—which he made the title of his book. . . . In fact there is a school of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in India which makes no secret of it, and says, ‘Satyagraha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definition is not for us, non-violent coercion is what we understand.’!”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offer.’ If you want further guidance, you should approach Vallabh-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who has been handling this movement and Pandit Jawaharlal who </w:t>
      </w:r>
      <w:r>
        <w:rPr>
          <w:rFonts w:ascii="Times" w:hAnsi="Times" w:eastAsia="Times"/>
          <w:b w:val="0"/>
          <w:i w:val="0"/>
          <w:color w:val="000000"/>
          <w:sz w:val="22"/>
        </w:rPr>
        <w:t>is the Chairman of the States Committee. I come in as author of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graha, but for the moment I am bankrupt. My faith is brighter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but I have not seen the full light. I am advising Travancore, </w:t>
      </w:r>
      <w:r>
        <w:rPr>
          <w:rFonts w:ascii="Times" w:hAnsi="Times" w:eastAsia="Times"/>
          <w:b w:val="0"/>
          <w:i w:val="0"/>
          <w:color w:val="000000"/>
          <w:sz w:val="22"/>
        </w:rPr>
        <w:t>Rajkot, and to a certain extent Talcher, as I have been constantly guid-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them. But even with regard to them I have been tendering my </w:t>
      </w:r>
      <w:r>
        <w:rPr>
          <w:rFonts w:ascii="Times" w:hAnsi="Times" w:eastAsia="Times"/>
          <w:b w:val="0"/>
          <w:i w:val="0"/>
          <w:color w:val="000000"/>
          <w:sz w:val="22"/>
        </w:rPr>
        <w:t>advice which it is for them to accept or reject.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ask you to see the Sardar who has a marvellous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of separating wheat from chaff. He is no visionary like Jawa-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harlal and me. For bravery he is not to be surpassed. If he had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in him, he has suppressed it.  Once  he makes  up  his 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steels it against all argument. He has all the making of a soldier.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 do not argue with him, but of course he allows me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law. He will always be the people’s man. He cannot hit it off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power. See him. He has studied the situation,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make concrete suggestions. Have the setting from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 and the concrete suggestions from the Sardar.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love Mysore and Mysoreans. I like spending days together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Belur and Halebidu but I cannot go there for sightseeing. I can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only if duty calls.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24-6-1939; also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0"/>
        </w:rPr>
        <w:t>16-6-1939</w:t>
      </w:r>
    </w:p>
    <w:p>
      <w:pPr>
        <w:autoSpaceDN w:val="0"/>
        <w:autoSpaceDE w:val="0"/>
        <w:widowControl/>
        <w:spacing w:line="292" w:lineRule="exact" w:before="2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PRITHVI SINGH</w:t>
      </w:r>
    </w:p>
    <w:p>
      <w:pPr>
        <w:autoSpaceDN w:val="0"/>
        <w:autoSpaceDE w:val="0"/>
        <w:widowControl/>
        <w:spacing w:line="244" w:lineRule="exact" w:before="6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PRITHVI SINGH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27th May is very good. It shows that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understanding the working of ahimsa.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>who swear by ahimsa [but] have not understood my step.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book.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not given up the attempt to secure possession of your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continue to be made about the release of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There are difficulties [in] the way. But for those who only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non-violent way, success is contained in the effort itself. 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which added: “It is understood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received an invitation also from Sir Mirza Ismail, Dewan of Mysore, to </w:t>
      </w:r>
      <w:r>
        <w:rPr>
          <w:rFonts w:ascii="Times" w:hAnsi="Times" w:eastAsia="Times"/>
          <w:b w:val="0"/>
          <w:i w:val="0"/>
          <w:color w:val="000000"/>
          <w:sz w:val="18"/>
        </w:rPr>
        <w:t>take a trip to Mysore for health, which also Gandhiji found impossible to accept.”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prisoners who believe in non-violence regard prison-life and the out-</w:t>
      </w:r>
      <w:r>
        <w:rPr>
          <w:rFonts w:ascii="Times" w:hAnsi="Times" w:eastAsia="Times"/>
          <w:b w:val="0"/>
          <w:i w:val="0"/>
          <w:color w:val="000000"/>
          <w:sz w:val="22"/>
        </w:rPr>
        <w:t>side with indifference. They serve whether in prison or outside.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go to the Frontier Province early July when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Pyarelal will be with me. One of them will surely see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5635. Also C.W. 2946. Courtesy: Prithvi Singh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36. LETTER TO CHANDAN PAREKH</w:t>
      </w:r>
    </w:p>
    <w:p>
      <w:pPr>
        <w:autoSpaceDN w:val="0"/>
        <w:autoSpaceDE w:val="0"/>
        <w:widowControl/>
        <w:spacing w:line="244" w:lineRule="exact" w:before="108" w:after="0"/>
        <w:ind w:left="515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that [Amritlal] Nanavati is with you, get </w:t>
      </w:r>
      <w:r>
        <w:rPr>
          <w:rFonts w:ascii="Times" w:hAnsi="Times" w:eastAsia="Times"/>
          <w:b w:val="0"/>
          <w:i w:val="0"/>
          <w:color w:val="000000"/>
          <w:sz w:val="22"/>
        </w:rPr>
        <w:t>well soon.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your having written to your distant cousin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Harbhai. Send me more details about the Home School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it. I shall certainly be surprised if you again start teaching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girls. Do go to Ahmedabad for treatment if you think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 C.W. 952.  Courtesy: Satish  D. Kalelkar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STATEMENT TO THE PRES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51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1939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pity that Shri Sarat Chandra Bose and Lalit Chandra 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resign from the Prisoners’ Release Advisory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found that they could not make further headway and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>views differed from those of their colleagues and of the Government.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“Bengal Political Prisoners”. According to the source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was given “in releasing the letter” dated May 31, 1939, from Sarat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Chandra Bose, Leader of the Opposition, Bengal Legislative Assembly;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“Letter from Sarat Chandra Bose”, 31-5-1939.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Appointed by the Bengal Government; it started working from December </w:t>
      </w:r>
      <w:r>
        <w:rPr>
          <w:rFonts w:ascii="Times" w:hAnsi="Times" w:eastAsia="Times"/>
          <w:b w:val="0"/>
          <w:i w:val="0"/>
          <w:color w:val="000000"/>
          <w:sz w:val="18"/>
        </w:rPr>
        <w:t>1938.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 option. I had hoped, when the Committee was formed,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would evolve a joint scheme whereby the question of poli-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tical prisoners would be solved on an all-India basis and on non-party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Provincial autonomy should have meant at least the release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prisoners throughout India especially when they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faith in non-violence as the vast majority, if not all, have 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releases  already effected have shown that there is no dan-ger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terrorism such as the country has known. Therefore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Shri Sarat Chandra Bose and Lalit Chandra Das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reinvited to serve on the Committee and a formula be found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their viewpoint. It would be unfortunate if a hurricane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be restarted on an issue which does not warrant any such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 and which is capable of being decided by mutual accommo-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dation. I hope that my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Government of Bengal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the policy of conciliation they had adopted on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question of the release of political prisoners will not 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vain. It ought to be enough for them that the prisoners have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faith in non-violence. I hope that the prisoners will not be restless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allow friendly effort to take its course without the interruption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hunger-strike or the like. I would ask them to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>dignified restraint they have so wisely observed.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24-6-1939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TELEGRAM TO MIRABEHN</w:t>
      </w:r>
    </w:p>
    <w:p>
      <w:pPr>
        <w:autoSpaceDN w:val="0"/>
        <w:autoSpaceDE w:val="0"/>
        <w:widowControl/>
        <w:spacing w:line="246" w:lineRule="exact" w:before="106" w:after="0"/>
        <w:ind w:left="493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15,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COME      SEGAON      EIGHTEENTH    OR    REACH   BOMBAY   TWENTY-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FIRST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6440. Courtesy: Mirabehn. Also G.N. 10035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13-4-1938 and 4-10-1938; also “Statement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Bengal Government’s Communique”, 21-11-1937.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is illegible in the source.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AMRIT KAUR</w:t>
      </w:r>
    </w:p>
    <w:p>
      <w:pPr>
        <w:autoSpaceDN w:val="0"/>
        <w:autoSpaceDE w:val="0"/>
        <w:widowControl/>
        <w:spacing w:line="244" w:lineRule="exact" w:before="10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15, 1939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I ever told you that you were to write to Sardar Datar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Singh, your dairy friend, whether he is now prepared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Balvantsinha in his dairy near Lahore and give him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You will remember that he said he would gladly take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he had put his branch dairy in Lahore in order. You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>him all about Balvantsinha, that he has considerable practical expe-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rience of handling cattle but that he has no knowledge of English.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Khurja and hence his mother tongue is Hindi. He is now </w:t>
      </w:r>
      <w:r>
        <w:rPr>
          <w:rFonts w:ascii="Times" w:hAnsi="Times" w:eastAsia="Times"/>
          <w:b w:val="0"/>
          <w:i w:val="0"/>
          <w:color w:val="000000"/>
          <w:sz w:val="22"/>
        </w:rPr>
        <w:t>picking up Urdu.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today to Bombay for her matriculation.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wavering but I told her it was the best thing to do. Sharda has come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she is bearing. She is likely to be in Segaon for a </w:t>
      </w:r>
      <w:r>
        <w:rPr>
          <w:rFonts w:ascii="Times" w:hAnsi="Times" w:eastAsia="Times"/>
          <w:b w:val="0"/>
          <w:i w:val="0"/>
          <w:color w:val="000000"/>
          <w:sz w:val="22"/>
        </w:rPr>
        <w:t>few months. Shankaran is not overwell.</w:t>
      </w:r>
    </w:p>
    <w:p>
      <w:pPr>
        <w:autoSpaceDN w:val="0"/>
        <w:tabs>
          <w:tab w:pos="550" w:val="left"/>
          <w:tab w:pos="32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seems to have become ill on the high altitude and is due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 House tomorrow. I am asking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 to see me in Bombay.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 and that you had a good time at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educational meeting.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3921. Courtesy: Amrit Kaur. Aslo. G.N. 7230</w:t>
      </w:r>
    </w:p>
    <w:p>
      <w:pPr>
        <w:autoSpaceDN w:val="0"/>
        <w:autoSpaceDE w:val="0"/>
        <w:widowControl/>
        <w:spacing w:line="220" w:lineRule="exact" w:before="250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Lilavati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40. LETTER TO KAPILRAI PAREKH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1939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KAPILRAI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Let us hope that there will be no partiality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Bihar. But I cannot interfere. I think you should personally go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 Munshiji in Bombay.</w:t>
      </w:r>
    </w:p>
    <w:p>
      <w:pPr>
        <w:autoSpaceDN w:val="0"/>
        <w:autoSpaceDE w:val="0"/>
        <w:widowControl/>
        <w:spacing w:line="220" w:lineRule="exact" w:before="4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APILRAI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AREKH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ORJI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UNGALOW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AIKHAD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HMEDABAD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9828. Courtesy: Kapilrai Parekh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MATHURADAS TRIKUMJI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1939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Captain Gokhale’s lectures in a separate cover.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think about only one point in those lectures.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 them if you do not want to. He says that schools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only from 7.00 am to 11.30 a m., so that the health of the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harmed by the sun. Is this possible in Bombay? If the health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students demands it it should be made possible.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Parsis are likely to be affected by the new levy?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is it a valid argument that it will adversely affect the charities?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an estimate can be obtained only from your end.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prepared. This argument should be effectively answered.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answer, the mistake should be corrected.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Gandhiji’s article on the resistance of the Parsi community to the liquor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the Congress;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., pp. 387-9.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AMTUSSALAAM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1939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DEAR DAUGHTER,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Everything will work out well. Be 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yourself over money. Keep in touch with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Leaguers. When you were invited by them to a dinner,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gone. You should not be angry with them even in your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khadi is our mission. Do not forget the vow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One may spin thin yarn and weave fine and coloured cloth. If </w:t>
      </w:r>
      <w:r>
        <w:rPr>
          <w:rFonts w:ascii="Times" w:hAnsi="Times" w:eastAsia="Times"/>
          <w:b w:val="0"/>
          <w:i w:val="0"/>
          <w:color w:val="000000"/>
          <w:sz w:val="22"/>
        </w:rPr>
        <w:t>we gave up the vow to wear khadi, we would be lost.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your health.</w:t>
      </w:r>
    </w:p>
    <w:p>
      <w:pPr>
        <w:autoSpaceDN w:val="0"/>
        <w:tabs>
          <w:tab w:pos="550" w:val="left"/>
          <w:tab w:pos="1990" w:val="left"/>
          <w:tab w:pos="4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and Kanam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perhaps go there when I leave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Frontier. Give the enclosed to Lakshmidasbhai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402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 A  LETTER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1939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if ahimsa is not applicable to all walks of life,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My experiments therefore must have that end in view.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myself a thousand times but I am not likely to give up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in which visible results have been attained.  This earthly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a blend of the soul and the body, spirit and matter. We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only through the body and so shall we know true ahimsa through </w:t>
      </w:r>
      <w:r>
        <w:rPr>
          <w:rFonts w:ascii="Times" w:hAnsi="Times" w:eastAsia="Times"/>
          <w:b w:val="0"/>
          <w:i w:val="0"/>
          <w:color w:val="000000"/>
          <w:sz w:val="22"/>
        </w:rPr>
        <w:t>its action in the daily life.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Urdu.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Ramdas Gandhi; also called “Kana” and “Kano”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DEVDAS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carefully preserved your letter of the 30th. I could reach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today. I could never be unmindful of Jawaharlal’s feelings.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becomes one’s dharma to express a certain view, what else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do? When saying something becomes absolutely necessary,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violation of truth to suppress it for anybody’s sake. I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my pen to a great extent for the sake of Jawaharlal. I had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with him and even showed him your opinion. One may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we came to understand each other better. The differences,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persist. We will bear with each other. You also should do the </w:t>
      </w:r>
      <w:r>
        <w:rPr>
          <w:rFonts w:ascii="Times" w:hAnsi="Times" w:eastAsia="Times"/>
          <w:b w:val="0"/>
          <w:i w:val="0"/>
          <w:color w:val="000000"/>
          <w:sz w:val="22"/>
        </w:rPr>
        <w:t>same. Time will do its work.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views regarding the people around me. Let </w:t>
      </w:r>
      <w:r>
        <w:rPr>
          <w:rFonts w:ascii="Times" w:hAnsi="Times" w:eastAsia="Times"/>
          <w:b w:val="0"/>
          <w:i w:val="0"/>
          <w:color w:val="000000"/>
          <w:sz w:val="22"/>
        </w:rPr>
        <w:t>me deal with the problems in my own way.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is as follows: [From June] 21 [to] July 1, </w:t>
      </w:r>
      <w:r>
        <w:rPr>
          <w:rFonts w:ascii="Times" w:hAnsi="Times" w:eastAsia="Times"/>
          <w:b w:val="0"/>
          <w:i w:val="0"/>
          <w:color w:val="000000"/>
          <w:sz w:val="22"/>
        </w:rPr>
        <w:t>Bombay, then most probably in the Frontier Province.</w:t>
      </w:r>
    </w:p>
    <w:p>
      <w:pPr>
        <w:autoSpaceDN w:val="0"/>
        <w:tabs>
          <w:tab w:pos="550" w:val="left"/>
          <w:tab w:pos="16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and Kanam will most probably go to the Harijan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Today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Lilavati left for Bombay for her studies.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2031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KRISHNACHANDRA</w:t>
      </w:r>
    </w:p>
    <w:p>
      <w:pPr>
        <w:autoSpaceDN w:val="0"/>
        <w:autoSpaceDE w:val="0"/>
        <w:widowControl/>
        <w:spacing w:line="224" w:lineRule="exact" w:before="8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1939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all your letters. Whether the climate there suits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Balkrishna’s health can be judged only after an adjustment of diet.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 has less rains and you can perhaps get good milk  there. If Wai </w:t>
      </w:r>
      <w:r>
        <w:rPr>
          <w:rFonts w:ascii="Times" w:hAnsi="Times" w:eastAsia="Times"/>
          <w:b w:val="0"/>
          <w:i w:val="0"/>
          <w:color w:val="000000"/>
          <w:sz w:val="22"/>
        </w:rPr>
        <w:t>suits you better you   can   go   there.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It  is   said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T. B. patients despite the rains. We have to be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Balkrishna’s reactions. If he does not feel better there,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>here. We are leaving for Bombay on the 20th.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4319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“Letter to Amrit Kaur”,  15-6-1939.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AMRIT KAUR</w:t>
      </w:r>
    </w:p>
    <w:p>
      <w:pPr>
        <w:autoSpaceDN w:val="0"/>
        <w:autoSpaceDE w:val="0"/>
        <w:widowControl/>
        <w:spacing w:line="264" w:lineRule="exact" w:before="30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17, 1939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  <w:tab w:pos="547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 tyrant I am, but non-violent. My tyranny too arises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Therefore it only does good to the victim, does it not?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26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had no difficulty in deciphering my wire. I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posely wrote the wire in Hindi to make it ununderstandable save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It was my first or second attempt to send my wire in Hindi. If it </w:t>
      </w:r>
      <w:r>
        <w:rPr>
          <w:rFonts w:ascii="Times" w:hAnsi="Times" w:eastAsia="Times"/>
          <w:b w:val="0"/>
          <w:i w:val="0"/>
          <w:color w:val="000000"/>
          <w:sz w:val="22"/>
        </w:rPr>
        <w:t>was tyranny, it was tyranny of love.</w:t>
      </w:r>
    </w:p>
    <w:p>
      <w:pPr>
        <w:sectPr>
          <w:pgSz w:w="9360" w:h="12960"/>
          <w:pgMar w:top="736" w:right="1402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Muslim League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revealing.</w:t>
      </w:r>
    </w:p>
    <w:p>
      <w:pPr>
        <w:sectPr>
          <w:type w:val="continuous"/>
          <w:pgSz w:w="9360" w:h="12960"/>
          <w:pgMar w:top="736" w:right="1402" w:bottom="358" w:left="1440" w:header="720" w:footer="720" w:gutter="0"/>
          <w:cols w:num="2" w:equalWidth="0">
            <w:col w:w="4128" w:space="0"/>
            <w:col w:w="239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Basic Education is</w:t>
      </w:r>
    </w:p>
    <w:p>
      <w:pPr>
        <w:sectPr>
          <w:type w:val="nextColumn"/>
          <w:pgSz w:w="9360" w:h="12960"/>
          <w:pgMar w:top="736" w:right="1402" w:bottom="358" w:left="1440" w:header="720" w:footer="720" w:gutter="0"/>
          <w:cols w:num="2" w:equalWidth="0">
            <w:col w:w="4128" w:space="0"/>
            <w:col w:w="2390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26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succeed in going to the Frontier, you will join me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during my return journey and have the luxury of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>third class with me on your line !!!</w:t>
      </w:r>
    </w:p>
    <w:p>
      <w:pPr>
        <w:sectPr>
          <w:type w:val="continuous"/>
          <w:pgSz w:w="9360" w:h="12960"/>
          <w:pgMar w:top="7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. . . ’s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736" w:right="1402" w:bottom="358" w:left="1440" w:header="720" w:footer="720" w:gutter="0"/>
          <w:cols w:num="2" w:equalWidth="0">
            <w:col w:w="2306" w:space="0"/>
            <w:col w:w="421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848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message. I am writing to him.</w:t>
      </w:r>
    </w:p>
    <w:p>
      <w:pPr>
        <w:sectPr>
          <w:type w:val="nextColumn"/>
          <w:pgSz w:w="9360" w:h="12960"/>
          <w:pgMar w:top="736" w:right="1402" w:bottom="358" w:left="1440" w:header="720" w:footer="720" w:gutter="0"/>
          <w:cols w:num="2" w:equalWidth="0">
            <w:col w:w="2306" w:space="0"/>
            <w:col w:w="421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3922. Courtesy: Amrit Kaur. Also G. N. 7231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in Hindi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which rejected the Wardha Scheme of Basic Education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by the Working Committee meeting of the League held in Bombay on July 2 </w:t>
      </w:r>
      <w:r>
        <w:rPr>
          <w:rFonts w:ascii="Times" w:hAnsi="Times" w:eastAsia="Times"/>
          <w:b w:val="0"/>
          <w:i w:val="0"/>
          <w:color w:val="000000"/>
          <w:sz w:val="18"/>
        </w:rPr>
        <w:t>and 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illegible in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type w:val="continuous"/>
          <w:pgSz w:w="9360" w:h="12960"/>
          <w:pgMar w:top="7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ATULANAND CHAKRABARTY</w:t>
      </w:r>
    </w:p>
    <w:p>
      <w:pPr>
        <w:autoSpaceDN w:val="0"/>
        <w:autoSpaceDE w:val="0"/>
        <w:widowControl/>
        <w:spacing w:line="264" w:lineRule="exact" w:before="26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17,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ATULANAND,</w:t>
      </w:r>
    </w:p>
    <w:p>
      <w:pPr>
        <w:autoSpaceDN w:val="0"/>
        <w:autoSpaceDE w:val="0"/>
        <w:widowControl/>
        <w:spacing w:line="280" w:lineRule="exact" w:before="3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can make no suggestions. My mind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runs in a different direction. The disease has gone too deep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to help. Some big action is necessary. What, I do not know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I wish you could see this very obvious thing.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8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TULANAND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HAKRABARTY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166/A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K</w:t>
      </w:r>
      <w:r>
        <w:rPr>
          <w:rFonts w:ascii="Times" w:hAnsi="Times" w:eastAsia="Times"/>
          <w:b w:val="0"/>
          <w:i w:val="0"/>
          <w:color w:val="000000"/>
          <w:sz w:val="18"/>
        </w:rPr>
        <w:t>ALIGHAT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1481. Courtesy: A. K. Sen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VANAMALA PARIKH</w:t>
      </w:r>
    </w:p>
    <w:p>
      <w:pPr>
        <w:autoSpaceDN w:val="0"/>
        <w:tabs>
          <w:tab w:pos="5150" w:val="left"/>
        </w:tabs>
        <w:autoSpaceDE w:val="0"/>
        <w:widowControl/>
        <w:spacing w:line="238" w:lineRule="exact" w:before="100" w:after="0"/>
        <w:ind w:left="48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17,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80" w:lineRule="exact" w:before="3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friend is sitting near me and I have heard from her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stories about your sense of humour. I hope you are adding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have your letter. Guess who this friend of yours is. Perfect </w:t>
      </w:r>
      <w:r>
        <w:rPr>
          <w:rFonts w:ascii="Times" w:hAnsi="Times" w:eastAsia="Times"/>
          <w:b w:val="0"/>
          <w:i w:val="0"/>
          <w:color w:val="000000"/>
          <w:sz w:val="22"/>
        </w:rPr>
        <w:t>your Urdu.</w:t>
      </w:r>
    </w:p>
    <w:p>
      <w:pPr>
        <w:autoSpaceDN w:val="0"/>
        <w:autoSpaceDE w:val="0"/>
        <w:widowControl/>
        <w:spacing w:line="268" w:lineRule="exact" w:before="19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5787</w:t>
      </w:r>
    </w:p>
    <w:p>
      <w:pPr>
        <w:autoSpaceDN w:val="0"/>
        <w:autoSpaceDE w:val="0"/>
        <w:widowControl/>
        <w:spacing w:line="234" w:lineRule="exact" w:before="15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Reproducing a part of this letter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Life of Mahatma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338, Louis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Fischer explains : “Atulanand continued to concentrate on the Hindu-Muslim tension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suggested a book about it”.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Atulanand Chakrabarty”,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28-8-1937.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SUMANGAL PRAKASH</w:t>
      </w:r>
    </w:p>
    <w:p>
      <w:pPr>
        <w:autoSpaceDN w:val="0"/>
        <w:autoSpaceDE w:val="0"/>
        <w:widowControl/>
        <w:spacing w:line="294" w:lineRule="exact" w:before="3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1939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write what you feel you must. It is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to follow my advice. You must follow the dictates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>inner voice.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 is good you decided to get married. I have no girl in view. </w:t>
      </w:r>
      <w:r>
        <w:rPr>
          <w:rFonts w:ascii="Times" w:hAnsi="Times" w:eastAsia="Times"/>
          <w:b w:val="0"/>
          <w:i w:val="0"/>
          <w:color w:val="000000"/>
          <w:sz w:val="22"/>
        </w:rPr>
        <w:t>Only your own endeavour can bear fruit. You must be patient.</w:t>
      </w:r>
    </w:p>
    <w:p>
      <w:pPr>
        <w:autoSpaceDN w:val="0"/>
        <w:autoSpaceDE w:val="0"/>
        <w:widowControl/>
        <w:spacing w:line="220" w:lineRule="exact" w:before="2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Hindi: Sumangal Prakash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NIRMALA GANDHI AND SUMITRA GANDHI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NIMU-SUMI,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Kanam is here sitting with me. He keeps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to him. So how am I to complete this letter? For the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continue with your studies there. Do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Kanam. We will think about the matter after I return from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 will go to live in the Harijan Ashram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Kanam will study there.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Memorials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returned from a tour of the Frontier Province on July 27, reaching </w:t>
      </w:r>
      <w:r>
        <w:rPr>
          <w:rFonts w:ascii="Times" w:hAnsi="Times" w:eastAsia="Times"/>
          <w:b w:val="0"/>
          <w:i w:val="0"/>
          <w:color w:val="000000"/>
          <w:sz w:val="18"/>
        </w:rPr>
        <w:t>Segaon on the 28th.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A LETTER</w:t>
      </w:r>
    </w:p>
    <w:p>
      <w:pPr>
        <w:autoSpaceDN w:val="0"/>
        <w:autoSpaceDE w:val="0"/>
        <w:widowControl/>
        <w:spacing w:line="270" w:lineRule="exact" w:before="4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delayed writing to you in the hope of being able to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helpful reply to your kind letter of the 15th ultimo.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beyond saying that you should act in accordance with your lights.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the sole judge of the situation there and seeing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non-violence has been found to be skin-deep,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propose anything worthy of your consideration.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mean that my faith in non-violence has suffered any diminution.</w:t>
      </w:r>
    </w:p>
    <w:p>
      <w:pPr>
        <w:autoSpaceDN w:val="0"/>
        <w:autoSpaceDE w:val="0"/>
        <w:widowControl/>
        <w:spacing w:line="220" w:lineRule="exact" w:before="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S. SATYAMURTI</w:t>
      </w:r>
    </w:p>
    <w:p>
      <w:pPr>
        <w:autoSpaceDN w:val="0"/>
        <w:autoSpaceDE w:val="0"/>
        <w:widowControl/>
        <w:spacing w:line="224" w:lineRule="exact" w:before="34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18,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SATYAMURTI,</w:t>
      </w:r>
    </w:p>
    <w:p>
      <w:pPr>
        <w:autoSpaceDN w:val="0"/>
        <w:autoSpaceDE w:val="0"/>
        <w:widowControl/>
        <w:spacing w:line="28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at one with you about Congressmen not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any other political organization. But nobody will go so far. </w:t>
      </w:r>
      <w:r>
        <w:rPr>
          <w:rFonts w:ascii="Times" w:hAnsi="Times" w:eastAsia="Times"/>
          <w:b w:val="0"/>
          <w:i w:val="0"/>
          <w:color w:val="000000"/>
          <w:sz w:val="22"/>
        </w:rPr>
        <w:t>Your other suggestions are also worthy of consideration. My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fluence is limited as it should be. After all I am not in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organization. I suggest your pressing your points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C. C.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you must not come at the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I am keeping your letter with me. I shall let Rajen Babu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 see it.</w:t>
      </w:r>
    </w:p>
    <w:p>
      <w:pPr>
        <w:autoSpaceDN w:val="0"/>
        <w:autoSpaceDE w:val="0"/>
        <w:widowControl/>
        <w:spacing w:line="246" w:lineRule="exact" w:before="0" w:after="0"/>
        <w:ind w:left="5184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S. Satyamurti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Library. Also C. W. 10199. Courtesy: Government of Tamil Nadu</w:t>
      </w:r>
    </w:p>
    <w:p>
      <w:pPr>
        <w:autoSpaceDN w:val="0"/>
        <w:autoSpaceDE w:val="0"/>
        <w:widowControl/>
        <w:spacing w:line="240" w:lineRule="exact" w:before="1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to be held in Bombay from June 24 to 27.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53. LETTER TO KAKALBHAI KOTHARI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KAKALBHAI,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misty vapourings about Rajkot. I glanced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 saw nothing in it but rhetoric. But isn’t rhetoric your life?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then can you help yourself? If you have patience, one day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realize the truth of these remarks of mine.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5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MULRAJ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MULRAJ,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English letter. I thought you could write in Gujarati.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will be able to read this. Otherwise ask someone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you. I adhere to my view. Even in Travancore and Jaipur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control over the movement, I give advice only when asked.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else, then, can I do for Kutch? Please, therefore,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[accept] no responsibility for stopping civil disobedience in Kutch.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rests entirely on you workers. You may make </w:t>
      </w:r>
      <w:r>
        <w:rPr>
          <w:rFonts w:ascii="Times" w:hAnsi="Times" w:eastAsia="Times"/>
          <w:b w:val="0"/>
          <w:i w:val="0"/>
          <w:color w:val="000000"/>
          <w:sz w:val="22"/>
        </w:rPr>
        <w:t>public use of this letter.</w:t>
      </w:r>
    </w:p>
    <w:p>
      <w:pPr>
        <w:autoSpaceDN w:val="0"/>
        <w:tabs>
          <w:tab w:pos="5250" w:val="left"/>
        </w:tabs>
        <w:autoSpaceDE w:val="0"/>
        <w:widowControl/>
        <w:spacing w:line="226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HOW FAR ?</w:t>
      </w:r>
    </w:p>
    <w:p>
      <w:pPr>
        <w:autoSpaceDN w:val="0"/>
        <w:autoSpaceDE w:val="0"/>
        <w:widowControl/>
        <w:spacing w:line="294" w:lineRule="exact" w:before="3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advice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States people to lower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demands if necessary, a correspondent asks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far are the people to go and what reduction if any is suggested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contemplated, for instance, in the Jaipur demand which has been practically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worker of Saurashtra and editor of Gujarati daily, </w:t>
      </w:r>
      <w:r>
        <w:rPr>
          <w:rFonts w:ascii="Times" w:hAnsi="Times" w:eastAsia="Times"/>
          <w:b w:val="0"/>
          <w:i/>
          <w:color w:val="000000"/>
          <w:sz w:val="18"/>
        </w:rPr>
        <w:t>Prabhat,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published from Ahmedabad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“Notes”, subtitle,“Leaders Must Lead”, 7-6-1939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Travancore”, 4-6-1939.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framed by you?</w:t>
      </w:r>
    </w:p>
    <w:p>
      <w:pPr>
        <w:autoSpaceDN w:val="0"/>
        <w:autoSpaceDE w:val="0"/>
        <w:widowControl/>
        <w:spacing w:line="280" w:lineRule="exact" w:before="32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would never have arisen if my language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attended to. In the first place, I have added the proviso ‘if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necessary’. This must be clearly proved and each committee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the necessity and the extent of the reduction. In the second,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question of reduction where the people are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sacrifice involved in the development and the consolidation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enforce the demand. Take the case of Rajkot itself. Award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 award, if the people in general had the capacity for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sacrifice and if they had been ready for swaraj, nothing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kept them from their prize.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wrong to say or believe that but for my mistake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Rajkot would have got what they wanted. My mistake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admitted. But it must not be held responsible for the failure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famous Notification. The talk of demoralization resulting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‘bad handling’ of the situation is nonsensical. In satyagraha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such thing as demoralization. Those who are truthful,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lent and brave do not cease to be so because of the stupidity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leader. Of course there would be demoralization or rather ex-posure,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three virtues were put on for the occasion and were to fail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test being applied. People who are strong by nature displace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and go about their business as if they never needed a leader.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needed one, they would soon elect a better one. Workers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should try to understand the Rajkot case, if they will profit by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too compli-cated for them, they should leave it alone and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as if it had not happened. Nothing will be more misleading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think that before my so-called mishandling of the Rajkot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were so trembling in their shoes that they were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abdicate their powers in favour of their people. What they were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even went to Rajkot was to confer among themselves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and means of meeting the menace, as they thought it to be,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very existence. We know what Limbdi did.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talk of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bining with the Muslims, the Garasias and even the Depressed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Congress workers was in the air. My action has resulted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discovery of the unholy combination. A true diagnosis is three-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fourths the remedy. The workers are today in a position to devise </w:t>
      </w:r>
      <w:r>
        <w:rPr>
          <w:rFonts w:ascii="Times" w:hAnsi="Times" w:eastAsia="Times"/>
          <w:b w:val="0"/>
          <w:i w:val="0"/>
          <w:color w:val="000000"/>
          <w:sz w:val="22"/>
        </w:rPr>
        <w:t>remedies to combat the combination. It simply resolves itself into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“Lawless Limbdi”, 20-2-1939.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Congressmen or satyagrahis gaining control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arrayed against them. They are as much out to gain liberty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Muslims, Garasias, Depressed Classes and even the Princes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satyagrahis have to show by cold reasoning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that the Princes cannot remain autocrats for all times,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their interest to become trustees of their people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their masters. In other words, what I have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correcting myself in Rajkot is to show the true way to the satyagrahis.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following it, they may find it necessary to lower their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but only so as to really hasten their progress to their goal.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there can be no lowering out of weakness. Every lowering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out of due appreciation of the local situation and the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workers to cope with it. Here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demoralization and rout. In cases like Jaipur of course there can [be]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lowering. The demand itself is in the lowest pitch.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room in it for lowering anything. In essence it is one for </w:t>
      </w:r>
      <w:r>
        <w:rPr>
          <w:rFonts w:ascii="Times" w:hAnsi="Times" w:eastAsia="Times"/>
          <w:b w:val="0"/>
          <w:i w:val="0"/>
          <w:color w:val="000000"/>
          <w:sz w:val="22"/>
        </w:rPr>
        <w:t>civil liberty. Civil liberty consistent with the observance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the first step towards swaraj. It is the breath of political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life. It is the foundation of freedom. There is no room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dilution or compromise. It is the water of life. I have never heard of </w:t>
      </w:r>
      <w:r>
        <w:rPr>
          <w:rFonts w:ascii="Times" w:hAnsi="Times" w:eastAsia="Times"/>
          <w:b w:val="0"/>
          <w:i w:val="0"/>
          <w:color w:val="000000"/>
          <w:sz w:val="22"/>
        </w:rPr>
        <w:t>water being diluted.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question has been raised by another correspondent. He </w:t>
      </w:r>
      <w:r>
        <w:rPr>
          <w:rFonts w:ascii="Times" w:hAnsi="Times" w:eastAsia="Times"/>
          <w:b w:val="0"/>
          <w:i w:val="0"/>
          <w:color w:val="000000"/>
          <w:sz w:val="22"/>
        </w:rPr>
        <w:t>says 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expect us to work by negotiation. But if there is no wish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side and the only wish is to humiliate the party of freedom, what is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nothing is to be done except waiting and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suffering and promotion of constructive work. Absence of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negotiation by authority may mean despise or distrust of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freedom. In either case silent work is the remedy. Negotiation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mentioned as a substitute for the ignoring of, i.e.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despise of,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constituted authority whether it is the Dewan or any other.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pleaded for is desire and readiness for negotiation.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inconceivable that the stage of negotiation may never be reached. If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not, it must not be for the fault of the satyagrahis.</w:t>
      </w:r>
    </w:p>
    <w:p>
      <w:pPr>
        <w:autoSpaceDN w:val="0"/>
        <w:autoSpaceDE w:val="0"/>
        <w:widowControl/>
        <w:spacing w:line="32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June 19, 1939</w:t>
      </w:r>
    </w:p>
    <w:p>
      <w:pPr>
        <w:autoSpaceDN w:val="0"/>
        <w:autoSpaceDE w:val="0"/>
        <w:widowControl/>
        <w:spacing w:line="294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24-6-1939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WILL KHADI KILL KHADI ?</w:t>
      </w:r>
    </w:p>
    <w:p>
      <w:pPr>
        <w:autoSpaceDN w:val="0"/>
        <w:autoSpaceDE w:val="0"/>
        <w:widowControl/>
        <w:spacing w:line="260" w:lineRule="exact" w:before="11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increase in the spinners’ wages was decided upon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S. A., the Maharashtra Branch was the foremost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support to the proposal. It has the direct guidance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Vinoba. It has worked out the increase programme with a precision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approached by the other provinces. The result is that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not having increased the wages to the same extent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Branch are able to undersell the latter’s khadi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send their stock to the areas covered by the Maharashtra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Branch. Unscrupulous merchants are not slow to take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Thus uncertified stores have sprung up in Nagpur,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elsewhere. The unwary public, not knowing the new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eager to buy cheap khadi, prefer to patronize uncertified stores,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doing great damage to the Maharashtra Branch stores.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Maharashtra Branch has either to reduce wages or to close </w:t>
      </w:r>
      <w:r>
        <w:rPr>
          <w:rFonts w:ascii="Times" w:hAnsi="Times" w:eastAsia="Times"/>
          <w:b w:val="0"/>
          <w:i w:val="0"/>
          <w:color w:val="000000"/>
          <w:sz w:val="22"/>
        </w:rPr>
        <w:t>down its business. This would amount to khadi killing khadi. Khadi-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 should know that the economics of khadi are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often contrary to the ordinary economics of the competitive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which is not governed by the principle of the greatest good of </w:t>
      </w:r>
      <w:r>
        <w:rPr>
          <w:rFonts w:ascii="Times" w:hAnsi="Times" w:eastAsia="Times"/>
          <w:b w:val="0"/>
          <w:i w:val="0"/>
          <w:color w:val="000000"/>
          <w:sz w:val="22"/>
        </w:rPr>
        <w:t>all, i. e., of the least among the downtrodden. Thus I have endea-</w:t>
      </w:r>
      <w:r>
        <w:rPr>
          <w:rFonts w:ascii="Times" w:hAnsi="Times" w:eastAsia="Times"/>
          <w:b w:val="0"/>
          <w:i w:val="0"/>
          <w:color w:val="000000"/>
          <w:sz w:val="22"/>
        </w:rPr>
        <w:t>voured to show in these columns that if khadi is to fulfil its mission,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There must be progressive increase in the rise of the wages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spinners till the minimum of one anna per hour is reached.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ideal is that each village should produce and use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From this it is clear that the least that should be done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each province should produce enough and no more for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requirements, permission being given for the sale outside its limits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khadi as can only be produced by that province.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can export, say, 80 counts khadi outside its limits but not </w:t>
      </w:r>
      <w:r>
        <w:rPr>
          <w:rFonts w:ascii="Times" w:hAnsi="Times" w:eastAsia="Times"/>
          <w:b w:val="0"/>
          <w:i w:val="0"/>
          <w:color w:val="000000"/>
          <w:sz w:val="22"/>
        </w:rPr>
        <w:t>coarse khadi no matter how cheap it is.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3. No profits</w:t>
      </w:r>
      <w:r>
        <w:rPr>
          <w:rFonts w:ascii="Times" w:hAnsi="Times" w:eastAsia="Times"/>
          <w:b w:val="0"/>
          <w:i w:val="0"/>
          <w:color w:val="000000"/>
          <w:sz w:val="22"/>
        </w:rPr>
        <w:t>can be made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sake of profits. The wage-</w:t>
      </w:r>
      <w:r>
        <w:rPr>
          <w:rFonts w:ascii="Times" w:hAnsi="Times" w:eastAsia="Times"/>
          <w:b w:val="0"/>
          <w:i w:val="0"/>
          <w:color w:val="000000"/>
          <w:sz w:val="22"/>
        </w:rPr>
        <w:t>earners are the shareholders and the proprietors in this the greatest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organization in the world. If, therefore, there happen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 made in any single year, the proper use to make of them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them to increase the number of spinners so long as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to be provided for, otherwise to increase the wages of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spinners.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Any province that makes an attempt to increase the wages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to the desired level should be encouraged by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branches and khadi-lovers.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general public should restrict their use of khadi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produced in their own provinces although it is dearer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provinces. They must trust the A. I. S. A. to do its best for </w:t>
      </w:r>
      <w:r>
        <w:rPr>
          <w:rFonts w:ascii="Times" w:hAnsi="Times" w:eastAsia="Times"/>
          <w:b w:val="0"/>
          <w:i w:val="0"/>
          <w:color w:val="000000"/>
          <w:sz w:val="22"/>
        </w:rPr>
        <w:t>every province.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policy of the A. I. S. A. no doubt should be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uniformity of wages and prices throughout India. But till that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reached the public should have humanitarianism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that they have a duty by the wage-earners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It is almost as bad to have inter-provincial competition as it </w:t>
      </w:r>
      <w:r>
        <w:rPr>
          <w:rFonts w:ascii="Times" w:hAnsi="Times" w:eastAsia="Times"/>
          <w:b w:val="0"/>
          <w:i w:val="0"/>
          <w:color w:val="000000"/>
          <w:sz w:val="22"/>
        </w:rPr>
        <w:t>is to have competition with the outside world.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thing to be wished for is that all uncertified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 should be closed. Congressmen and others should warn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against buying from such stores, and provincial branches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resolutely refuse to sell their stock outside except at the ins-</w:t>
      </w:r>
      <w:r>
        <w:rPr>
          <w:rFonts w:ascii="Times" w:hAnsi="Times" w:eastAsia="Times"/>
          <w:b w:val="0"/>
          <w:i w:val="0"/>
          <w:color w:val="000000"/>
          <w:sz w:val="22"/>
        </w:rPr>
        <w:t>tance of the provincial agencies concerned of the A. I. S. 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19,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24-6-1939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AMRIT KAUR</w:t>
      </w:r>
    </w:p>
    <w:p>
      <w:pPr>
        <w:autoSpaceDN w:val="0"/>
        <w:autoSpaceDE w:val="0"/>
        <w:widowControl/>
        <w:spacing w:line="224" w:lineRule="exact" w:before="6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titbits in your letter to Mahadev Desai. What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with the Princes? Gods confound those whom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destroy. It may be that their days are numbered. Only as believers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we have to so act that we do not become directly or indirectly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instruments of their destruction.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to pray for you not in the letter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previous ones. I am doing it daily. I do not want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with your logic or, which is the same thing, your reason. But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talk to our hearts’ content when we meet, not even fearing explo-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sions and   storms. They clear the air. You must therefore reserve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tears. Do not spend up all behind closed doors. I smiled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read your reference to Hansa. You successfully hid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even from her as from everybody else. Shall I bestow 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you? Can you guess?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3657. Courtesy: Amrit Kaur. Also G. N. 6466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29-6-1939.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MANILAL AND SUSHILA GANDHI</w:t>
      </w:r>
    </w:p>
    <w:p>
      <w:pPr>
        <w:autoSpaceDN w:val="0"/>
        <w:autoSpaceDE w:val="0"/>
        <w:widowControl/>
        <w:spacing w:line="224" w:lineRule="exact" w:before="10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write to you quite regularly, you can’t complain.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all the fight there about? Who were the persons involved?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have written and given me this information.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get help from here if the [Indian] community there had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of its own.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good. Ba’s indifferent. We are leaving for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From there we shall perhaps go to the Frontier Province. </w:t>
      </w:r>
      <w:r>
        <w:rPr>
          <w:rFonts w:ascii="Times" w:hAnsi="Times" w:eastAsia="Times"/>
          <w:b w:val="0"/>
          <w:i w:val="0"/>
          <w:color w:val="000000"/>
          <w:sz w:val="22"/>
        </w:rPr>
        <w:t>Ba may go to Sabarmati and stay there during that period.</w:t>
      </w:r>
    </w:p>
    <w:p>
      <w:pPr>
        <w:autoSpaceDN w:val="0"/>
        <w:autoSpaceDE w:val="0"/>
        <w:widowControl/>
        <w:spacing w:line="220" w:lineRule="exact" w:before="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4898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ITS IMPLICATIONS</w:t>
      </w:r>
    </w:p>
    <w:p>
      <w:pPr>
        <w:autoSpaceDN w:val="0"/>
        <w:autoSpaceDE w:val="0"/>
        <w:widowControl/>
        <w:spacing w:line="260" w:lineRule="exact" w:before="7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that my recent statements about States have per-</w:t>
      </w:r>
      <w:r>
        <w:rPr>
          <w:rFonts w:ascii="Times" w:hAnsi="Times" w:eastAsia="Times"/>
          <w:b w:val="0"/>
          <w:i w:val="0"/>
          <w:color w:val="000000"/>
          <w:sz w:val="22"/>
        </w:rPr>
        <w:t>plexed even those who have hitherto had no difficulty in under-stan-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my writings or my actions. But the Rajkot statements, my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Rajkot, and the statement on Travancore have made ‘con-fusion </w:t>
      </w:r>
      <w:r>
        <w:rPr>
          <w:rFonts w:ascii="Times" w:hAnsi="Times" w:eastAsia="Times"/>
          <w:b w:val="0"/>
          <w:i w:val="0"/>
          <w:color w:val="000000"/>
          <w:sz w:val="22"/>
        </w:rPr>
        <w:t>worse con-founded’. Pyarelal and latterly Mahadev have been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trying to interpret for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my writings </w:t>
      </w:r>
      <w:r>
        <w:rPr>
          <w:rFonts w:ascii="Times" w:hAnsi="Times" w:eastAsia="Times"/>
          <w:b w:val="0"/>
          <w:i w:val="0"/>
          <w:color w:val="000000"/>
          <w:sz w:val="22"/>
        </w:rPr>
        <w:t>and doings. I know that they have somewhat helped to clear misun-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derstandings. But I observe that something is required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directly. I must therefore try to give the implications as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them of my recent writings and actions.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better first say what they do not imply. Thus my ideas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disobedience—individual, group or mass—have not changed,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views about the relations between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and the people changed. Nor has my view undergone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that it is essential for the Paramount Power to do its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people of the States—a duty which it has woefully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all these years. My recantation had reference only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in God, in whose name the fast was undertaken,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supplement His work by Viceregal intervention.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upon the Viceroy, instead of God or in addition to God,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Thakore Saheb, was an act of pure violence which the fast </w:t>
      </w:r>
      <w:r>
        <w:rPr>
          <w:rFonts w:ascii="Times" w:hAnsi="Times" w:eastAsia="Times"/>
          <w:b w:val="0"/>
          <w:i w:val="0"/>
          <w:color w:val="000000"/>
          <w:sz w:val="22"/>
        </w:rPr>
        <w:t>was never conceived to imply or use in the remotest degree.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positive implication of the Rajkot chapter in my life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that the non-violence claimed for the movement since 1920,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though it was, was not unadulterated. The results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would have been far richer if our non-violence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complete. A non-violent action accompanied by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and word should never produce enduring violent reaction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opponent. But I have observed that the movement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has produced violent reaction on the Princes and their advisers.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filled with distrust of the Congress. They do not want what </w:t>
      </w:r>
      <w:r>
        <w:rPr>
          <w:rFonts w:ascii="Times" w:hAnsi="Times" w:eastAsia="Times"/>
          <w:b w:val="0"/>
          <w:i w:val="0"/>
          <w:color w:val="000000"/>
          <w:sz w:val="22"/>
        </w:rPr>
        <w:t>they call interference from it. In some cases the very name ‘Congress’</w:t>
      </w:r>
      <w:r>
        <w:rPr>
          <w:rFonts w:ascii="Times" w:hAnsi="Times" w:eastAsia="Times"/>
          <w:b w:val="0"/>
          <w:i w:val="0"/>
          <w:color w:val="000000"/>
          <w:sz w:val="22"/>
        </w:rPr>
        <w:t>is anathema. This should not have been the case.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the discovery lies in its reaction upon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stiffened in my demands upon would-be satyagrahis.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stiffness reduces the number to an insignificant figure,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If satyagraha is a universal principle of universal application,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find an effective method of action even through a handful.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say I see the new light only dimly, I mean that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with certainty how a handful can act effectively. It may be,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throughout my life, that I shall know the next step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first has been taken. I have faith that when the time for action </w:t>
      </w:r>
      <w:r>
        <w:rPr>
          <w:rFonts w:ascii="Times" w:hAnsi="Times" w:eastAsia="Times"/>
          <w:b w:val="0"/>
          <w:i w:val="0"/>
          <w:color w:val="000000"/>
          <w:sz w:val="22"/>
        </w:rPr>
        <w:t>has arrived, the plan will be found ready.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impatient critic will say, ‘The time has always been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action; only you have been found unready!’ I cannot plead guilty.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to the contrary. I have been for some years saying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warrant for resumption of satyagraha.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reasons are plain.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ceased to be an effective vehicle for launching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nation-wide satyagraha. It has become unwieldy, it has corruption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there is indiscipline among Congressmen, and rival groups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into being which would radically change the Congress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if they could secure a majority. That they have failed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it is no comfort to me. The majority has no living faith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programme. In any case satyagraha through a majority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feasible proposition. The whole weight of the Congress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behind any nation-wide satyagraha.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Then there is the ever-growing communal tension. Final satya-</w:t>
      </w:r>
      <w:r>
        <w:rPr>
          <w:rFonts w:ascii="Times" w:hAnsi="Times" w:eastAsia="Times"/>
          <w:b w:val="0"/>
          <w:i w:val="0"/>
          <w:color w:val="000000"/>
          <w:sz w:val="22"/>
        </w:rPr>
        <w:t>graha is inconceivable without an honourable peace between the seve-</w:t>
      </w:r>
      <w:r>
        <w:rPr>
          <w:rFonts w:ascii="Times" w:hAnsi="Times" w:eastAsia="Times"/>
          <w:b w:val="0"/>
          <w:i w:val="0"/>
          <w:color w:val="000000"/>
          <w:sz w:val="22"/>
        </w:rPr>
        <w:t>ral communities composing the Indian 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Lastly, there is the provincial autonomy. I adhere to my belief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not done anything like justice to the task undertaken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in connection with it. It must be confessed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Governors have on the whole played the game. There has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interference on their part with the ministerial actions.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interference, sometimes irritating, has come from Congressmen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organizations. Popular violence there should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Congressmen were in office. Much of the ministerial energy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devoted to dealing with the demands and opposition of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gressmen. If the Ministers are unpopular, they can and should be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missed. Instead they have been allowed to function without the active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of many Congressmen.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contrary to every canon of satyagraha to launch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extreme step till every other is exhausted. Such haste will itself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constitute violence.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said in reply with some justification that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 have mentioned are insisted upon, civil disobedience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well-nigh impossible. Is that a valid objection? Every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with it conditions for its adoption. Satyagraha is no exception. </w:t>
      </w:r>
      <w:r>
        <w:rPr>
          <w:rFonts w:ascii="Times" w:hAnsi="Times" w:eastAsia="Times"/>
          <w:b w:val="0"/>
          <w:i w:val="0"/>
          <w:color w:val="000000"/>
          <w:sz w:val="22"/>
        </w:rPr>
        <w:t>But I feel within me that some active form of satyagraha, not nece-</w:t>
      </w:r>
      <w:r>
        <w:rPr>
          <w:rFonts w:ascii="Times" w:hAnsi="Times" w:eastAsia="Times"/>
          <w:b w:val="0"/>
          <w:i w:val="0"/>
          <w:color w:val="000000"/>
          <w:sz w:val="22"/>
        </w:rPr>
        <w:t>ssarily civil disobedience, must be available in order to end an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situation. There must be either effective non-violent action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anarchy within a measurable distance of time.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this position on a future occasion.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June 20,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24-6-1939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60. LETTER TO D. B. KALELKAR</w:t>
      </w:r>
    </w:p>
    <w:p>
      <w:pPr>
        <w:autoSpaceDN w:val="0"/>
        <w:autoSpaceDE w:val="0"/>
        <w:widowControl/>
        <w:spacing w:line="224" w:lineRule="exact" w:before="10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find enclosed a letter from Amritlal. Return it to me </w:t>
      </w:r>
      <w:r>
        <w:rPr>
          <w:rFonts w:ascii="Times" w:hAnsi="Times" w:eastAsia="Times"/>
          <w:b w:val="0"/>
          <w:i w:val="0"/>
          <w:color w:val="000000"/>
          <w:sz w:val="22"/>
        </w:rPr>
        <w:t>today along with the prescription.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next day after your visit I gave instructions to Jivanji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Autobiography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Nagari script and sell it at one anna </w:t>
      </w:r>
      <w:r>
        <w:rPr>
          <w:rFonts w:ascii="Times" w:hAnsi="Times" w:eastAsia="Times"/>
          <w:b w:val="0"/>
          <w:i w:val="0"/>
          <w:color w:val="000000"/>
          <w:sz w:val="22"/>
        </w:rPr>
        <w:t>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reply from Sardar. I will insist on getting one. I will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“Non-violence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v. </w:t>
      </w:r>
      <w:r>
        <w:rPr>
          <w:rFonts w:ascii="Times" w:hAnsi="Times" w:eastAsia="Times"/>
          <w:b w:val="0"/>
          <w:i w:val="0"/>
          <w:color w:val="000000"/>
          <w:sz w:val="18"/>
        </w:rPr>
        <w:t>Violence”, 4-7-1939.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going to the Mahila Ashram at 4 and to Jamnalalji’s bungalow at </w:t>
      </w:r>
      <w:r>
        <w:rPr>
          <w:rFonts w:ascii="Times" w:hAnsi="Times" w:eastAsia="Times"/>
          <w:b w:val="0"/>
          <w:i w:val="0"/>
          <w:color w:val="000000"/>
          <w:sz w:val="22"/>
        </w:rPr>
        <w:t>4.30. Vinoba will be there. Have you agreed to keep Prabhu Dayal?</w:t>
      </w:r>
    </w:p>
    <w:p>
      <w:pPr>
        <w:autoSpaceDN w:val="0"/>
        <w:autoSpaceDE w:val="0"/>
        <w:widowControl/>
        <w:spacing w:line="220" w:lineRule="exact" w:before="6" w:after="2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282"/>
        <w:gridCol w:w="3282"/>
      </w:tblGrid>
      <w:tr>
        <w:trPr>
          <w:trHeight w:hRule="exact" w:val="560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 N. 10922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150" w:val="left"/>
        </w:tabs>
        <w:autoSpaceDE w:val="0"/>
        <w:widowControl/>
        <w:spacing w:line="316" w:lineRule="exact" w:before="138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LETTER TO SUSHILA NAYYAR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20, 1939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not come to the station? Observe the rules about </w:t>
      </w:r>
      <w:r>
        <w:rPr>
          <w:rFonts w:ascii="Times" w:hAnsi="Times" w:eastAsia="Times"/>
          <w:b w:val="0"/>
          <w:i w:val="0"/>
          <w:color w:val="000000"/>
          <w:sz w:val="22"/>
        </w:rPr>
        <w:t>eating, sleeping and going for walks. I want your letters every day.</w:t>
      </w:r>
    </w:p>
    <w:p>
      <w:pPr>
        <w:autoSpaceDN w:val="0"/>
        <w:autoSpaceDE w:val="0"/>
        <w:widowControl/>
        <w:spacing w:line="28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42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TELEGRAM TO AMRITLAL T. NANAVATI</w:t>
      </w:r>
    </w:p>
    <w:p>
      <w:pPr>
        <w:sectPr>
          <w:pgSz w:w="9360" w:h="12960"/>
          <w:pgMar w:top="504" w:right="135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ANAVATI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AREKH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ROTHERS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</w:p>
    <w:p>
      <w:pPr>
        <w:sectPr>
          <w:type w:val="continuous"/>
          <w:pgSz w:w="9360" w:h="12960"/>
          <w:pgMar w:top="504" w:right="1356" w:bottom="358" w:left="1440" w:header="720" w:footer="720" w:gutter="0"/>
          <w:cols w:num="2" w:equalWidth="0">
            <w:col w:w="3664" w:space="0"/>
            <w:col w:w="290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812"/>
        <w:ind w:left="1486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21, 1939</w:t>
      </w:r>
    </w:p>
    <w:p>
      <w:pPr>
        <w:sectPr>
          <w:type w:val="nextColumn"/>
          <w:pgSz w:w="9360" w:h="12960"/>
          <w:pgMar w:top="504" w:right="1356" w:bottom="358" w:left="1440" w:header="720" w:footer="720" w:gutter="0"/>
          <w:cols w:num="2" w:equalWidth="0">
            <w:col w:w="3664" w:space="0"/>
            <w:col w:w="29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>
        <w:trPr>
          <w:trHeight w:hRule="exact" w:val="228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CONSULTED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SUSHILA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SEGAON.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SHE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SAID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JIVRAJ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</w:tr>
      <w:tr>
        <w:trPr>
          <w:trHeight w:hRule="exact" w:val="268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WORRIED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1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CASE. IF DIAGNOSIS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RECT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TREATMENT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LIKELY     TO    BE       DIFFERENT      FROM    THERE.    MY EMPHATIC    OPINION </w:t>
      </w:r>
    </w:p>
    <w:p>
      <w:pPr>
        <w:autoSpaceDN w:val="0"/>
        <w:tabs>
          <w:tab w:pos="390" w:val="left"/>
          <w:tab w:pos="1450" w:val="left"/>
          <w:tab w:pos="2350" w:val="left"/>
          <w:tab w:pos="3070" w:val="left"/>
          <w:tab w:pos="429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CHANDAN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AYURVEDIC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TREATMENT.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</w:p>
    <w:p>
      <w:pPr>
        <w:autoSpaceDN w:val="0"/>
        <w:tabs>
          <w:tab w:pos="710" w:val="left"/>
          <w:tab w:pos="1770" w:val="left"/>
          <w:tab w:pos="2890" w:val="left"/>
          <w:tab w:pos="439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AHMEDABAD.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AYURVEDIC </w:t>
      </w:r>
    </w:p>
    <w:p>
      <w:pPr>
        <w:autoSpaceDN w:val="0"/>
        <w:tabs>
          <w:tab w:pos="1010" w:val="left"/>
          <w:tab w:pos="1750" w:val="left"/>
          <w:tab w:pos="3250" w:val="left"/>
          <w:tab w:pos="4310" w:val="left"/>
          <w:tab w:pos="493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PHSICIANS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WELL-EQUIPPED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HOSPITALS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WEATHER </w:t>
      </w:r>
    </w:p>
    <w:p>
      <w:pPr>
        <w:autoSpaceDN w:val="0"/>
        <w:tabs>
          <w:tab w:pos="730" w:val="left"/>
          <w:tab w:pos="1490" w:val="left"/>
          <w:tab w:pos="2970" w:val="left"/>
          <w:tab w:pos="3870" w:val="left"/>
          <w:tab w:pos="499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FAVOURABLE.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BOMBAY </w:t>
      </w:r>
    </w:p>
    <w:p>
      <w:pPr>
        <w:autoSpaceDN w:val="0"/>
        <w:tabs>
          <w:tab w:pos="1390" w:val="left"/>
          <w:tab w:pos="1950" w:val="left"/>
          <w:tab w:pos="2590" w:val="left"/>
          <w:tab w:pos="3070" w:val="left"/>
          <w:tab w:pos="4130" w:val="left"/>
          <w:tab w:pos="497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UNDESIRABLE.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ATTEN-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ACCOMMO </w:t>
      </w:r>
    </w:p>
    <w:p>
      <w:pPr>
        <w:autoSpaceDN w:val="0"/>
        <w:autoSpaceDE w:val="0"/>
        <w:widowControl/>
        <w:spacing w:line="212" w:lineRule="exact" w:before="4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DATION BIRLA HOUSE IMPROPER. ONLY PROPER PLACE FOR ALLOPATHIC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hRule="exact" w:val="26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TREATMENT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HOSPITAL.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THINGS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CONSIDERED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CHOICE IS AHMEDABAD UNLESS CHANDAN AND HER FATHER HAVE   FAITH IN</w:t>
      </w:r>
    </w:p>
    <w:p>
      <w:pPr>
        <w:autoSpaceDN w:val="0"/>
        <w:tabs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NATURECURE IN WHICH CASE SHE SHOULD BE SENT POONA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TAKE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TREATMENT UNDER   DINSHA       MEHTA     WHERE     KAKASAHEB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2"/>
        <w:gridCol w:w="3282"/>
      </w:tblGrid>
      <w:tr>
        <w:trPr>
          <w:trHeight w:hRule="exact" w:val="1534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BAL TREATED.</w:t>
            </w:r>
          </w:p>
          <w:p>
            <w:pPr>
              <w:autoSpaceDN w:val="0"/>
              <w:autoSpaceDE w:val="0"/>
              <w:widowControl/>
              <w:spacing w:line="240" w:lineRule="exact" w:before="24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C. W. 953. Courtesy: Satish D. Kalelkar</w:t>
            </w:r>
          </w:p>
          <w:p>
            <w:pPr>
              <w:autoSpaceDN w:val="0"/>
              <w:autoSpaceDE w:val="0"/>
              <w:widowControl/>
              <w:spacing w:line="240" w:lineRule="exact" w:before="5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76 : 31 MAY, 1939 - 15 OCTOBER, 1939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77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04" w:right="135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AMRITLAL SHETH</w:t>
      </w:r>
    </w:p>
    <w:p>
      <w:pPr>
        <w:autoSpaceDN w:val="0"/>
        <w:autoSpaceDE w:val="0"/>
        <w:widowControl/>
        <w:spacing w:line="270" w:lineRule="exact" w:before="4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AMRITLAL,</w:t>
      </w:r>
    </w:p>
    <w:p>
      <w:pPr>
        <w:autoSpaceDN w:val="0"/>
        <w:autoSpaceDE w:val="0"/>
        <w:widowControl/>
        <w:spacing w:line="260" w:lineRule="exact" w:before="3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see your letter. I did not even know for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were living and what you were doing. I hope you keep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guide you in the Limbdi affair. Perhaps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course will be to obey the dictates of your heart.</w:t>
      </w:r>
    </w:p>
    <w:p>
      <w:pPr>
        <w:autoSpaceDN w:val="0"/>
        <w:autoSpaceDE w:val="0"/>
        <w:widowControl/>
        <w:spacing w:line="220" w:lineRule="exact" w:before="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8"/>
        <w:gridCol w:w="3268"/>
      </w:tblGrid>
      <w:tr>
        <w:trPr>
          <w:trHeight w:hRule="exact" w:val="49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NATHALAL</w:t>
      </w:r>
    </w:p>
    <w:p>
      <w:pPr>
        <w:autoSpaceDN w:val="0"/>
        <w:autoSpaceDE w:val="0"/>
        <w:widowControl/>
        <w:spacing w:line="270" w:lineRule="exact" w:before="4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NATHALAL,</w:t>
      </w:r>
    </w:p>
    <w:p>
      <w:pPr>
        <w:autoSpaceDN w:val="0"/>
        <w:autoSpaceDE w:val="0"/>
        <w:widowControl/>
        <w:spacing w:line="260" w:lineRule="exact" w:before="3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came into my hands only today. I cannot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every day as soon as it comes. Your unhappiness is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imaginary. You should forget that woman. Let her stay at her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wishes. If it is necessary to give something for her maintenance,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her a fixed amount. Why should you be unhappy because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shortcomings? We believe that a wife is our property. But in fact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What difference does it make even if she is married to you?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divorce her and if that is possible, you may do so.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 deterred through any false regard for society. Even the parents’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will be of little use in this matter. You should, therefore, stop </w:t>
      </w:r>
      <w:r>
        <w:rPr>
          <w:rFonts w:ascii="Times" w:hAnsi="Times" w:eastAsia="Times"/>
          <w:b w:val="0"/>
          <w:i w:val="0"/>
          <w:color w:val="000000"/>
          <w:sz w:val="22"/>
        </w:rPr>
        <w:t>being unhappy. Cast off the load from your mind.</w:t>
      </w:r>
    </w:p>
    <w:p>
      <w:pPr>
        <w:autoSpaceDN w:val="0"/>
        <w:autoSpaceDE w:val="0"/>
        <w:widowControl/>
        <w:spacing w:line="220" w:lineRule="exact" w:before="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8"/>
        <w:gridCol w:w="3268"/>
      </w:tblGrid>
      <w:tr>
        <w:trPr>
          <w:trHeight w:hRule="exact" w:val="49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1939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the letter I sent you yesterday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station. I shall expect your letter tomorrow. Come soon. Manju has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from the hospital. You will be well. Lilavati has not met me </w:t>
      </w:r>
      <w:r>
        <w:rPr>
          <w:rFonts w:ascii="Times" w:hAnsi="Times" w:eastAsia="Times"/>
          <w:b w:val="0"/>
          <w:i w:val="0"/>
          <w:color w:val="000000"/>
          <w:sz w:val="22"/>
        </w:rPr>
        <w:t>yet.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LORD LINLITHGOW</w:t>
      </w:r>
    </w:p>
    <w:p>
      <w:pPr>
        <w:autoSpaceDN w:val="0"/>
        <w:autoSpaceDE w:val="0"/>
        <w:widowControl/>
        <w:spacing w:line="232" w:lineRule="exact" w:before="100" w:after="0"/>
        <w:ind w:left="3744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16th instant.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Though it is a pity that prisoner Prithvi Singh cannot be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charged, I have no difficulty in understanding your decision. I must </w:t>
      </w:r>
      <w:r>
        <w:rPr>
          <w:rFonts w:ascii="Times" w:hAnsi="Times" w:eastAsia="Times"/>
          <w:b w:val="0"/>
          <w:i w:val="0"/>
          <w:color w:val="000000"/>
          <w:sz w:val="22"/>
        </w:rPr>
        <w:t>await another opportunity.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Jaipur is hanging fire. I wonder if a solution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As far as I know the Maharaja himself was quite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free Sheth Jamnalalji and the other prisoners, to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Association and to respect full civil liberty so long as it did </w:t>
      </w:r>
      <w:r>
        <w:rPr>
          <w:rFonts w:ascii="Times" w:hAnsi="Times" w:eastAsia="Times"/>
          <w:b w:val="0"/>
          <w:i w:val="0"/>
          <w:color w:val="000000"/>
          <w:sz w:val="22"/>
        </w:rPr>
        <w:t>not cross the bounds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other matter which I had better mention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understand there are Princes who are desirous of seeing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have hesitation in doing so for fear of the disapproval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Department. As I had said during our talks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New Delhi,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of opinion that they should be free to meet any person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so openly. It would be a good thing if a declaration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on this subject were made either openly or privately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advisable. I feel that it would not be enough if the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given in individual cases like mine. Seeing that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States have intimate connection—political and social—with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others all over India, is it not wise and proper to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Princes establishing friendly relation with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influence over their people? To treat Congressmen and others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outsiders seems to be so unnatural that the barrier cannot last long.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pity if it is broken after a clash and creation of bad blood.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April 4, 1939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wonder if you have noticed that some States have invited or wel-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comed visits of anti-Congress personalities. I do not complain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in striking contrast to the opposition fostered often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Department to the visits of Congressmen.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7827. Courtesy: G. D. Birla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UMA DEVI</w:t>
      </w:r>
    </w:p>
    <w:p>
      <w:pPr>
        <w:autoSpaceDN w:val="0"/>
        <w:tabs>
          <w:tab w:pos="5690" w:val="left"/>
        </w:tabs>
        <w:autoSpaceDE w:val="0"/>
        <w:widowControl/>
        <w:spacing w:line="238" w:lineRule="exact" w:before="60" w:after="0"/>
        <w:ind w:left="51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1939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UMA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think I would not give my blessings? 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he was satisfied with the talk I gave. And in proof of what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[the] thing duly signed. I hope you are flourishing. My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Frontier is uncertain.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26" w:after="0"/>
        <w:ind w:left="10" w:right="0" w:firstLine="6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RINAGAR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ASHMIR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1201. Also C. W. 5096. Courtesy: Uma Devi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not there and I woke up at 2 o’clock last night.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sleep, so I got up and started writing letters. Now what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you say?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Pyarelal’a letter.</w:t>
      </w:r>
    </w:p>
    <w:p>
      <w:pPr>
        <w:autoSpaceDN w:val="0"/>
        <w:autoSpaceDE w:val="0"/>
        <w:widowControl/>
        <w:spacing w:line="220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Lord Linlithgow’s reply to 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Lord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Linlithgow”, 1-7-1939.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Wanda Dynowska, a Polish lady.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5150" w:val="left"/>
        </w:tabs>
        <w:autoSpaceDE w:val="0"/>
        <w:widowControl/>
        <w:spacing w:line="256" w:lineRule="exact" w:before="36" w:after="0"/>
        <w:ind w:left="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69. ADVICE TO CONGRESS WORKING COMMITTEE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22, 1939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understood that Gandhiji suggested that any amendment to the Cons-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titution which was being given effect to should find favour with the general body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 in the country. His opinion seems to have been that such changes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far-reaching importance should not be decided by a mere majority vote.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suggestion of Gandhiji is regarded in responsible Congress circles as a hint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to drop the Clause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present.</w:t>
      </w:r>
    </w:p>
    <w:p>
      <w:pPr>
        <w:autoSpaceDN w:val="0"/>
        <w:autoSpaceDE w:val="0"/>
        <w:widowControl/>
        <w:spacing w:line="294" w:lineRule="exact" w:before="38" w:after="29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23-6-1939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169"/>
        <w:gridCol w:w="2169"/>
        <w:gridCol w:w="2169"/>
      </w:tblGrid>
      <w:tr>
        <w:trPr>
          <w:trHeight w:hRule="exact" w:val="612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70.  A. I. C. C.  RESOLUTIONS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23, 1939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 The All-India Congress Committee views with grave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measures proposed by the Ceylon Government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Indian employees and hopes that it may be possible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avoid the most undesirable and grave conflict that,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measures, is threatened between such near and ancient neigh-</w:t>
      </w:r>
      <w:r>
        <w:rPr>
          <w:rFonts w:ascii="Times" w:hAnsi="Times" w:eastAsia="Times"/>
          <w:b w:val="0"/>
          <w:i w:val="0"/>
          <w:color w:val="000000"/>
          <w:sz w:val="22"/>
        </w:rPr>
        <w:t>bours as India and Ceylon.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proposed amendment to Article V (c)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Constitution. In his Presidential Address at the A. I. C. C. meeting on June 24,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Rajendra Prasad said: “With the object of tightening up the Congress organization,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have </w:t>
      </w:r>
      <w:r>
        <w:rPr>
          <w:rFonts w:ascii="Times" w:hAnsi="Times" w:eastAsia="Times"/>
          <w:b w:val="0"/>
          <w:i w:val="0"/>
          <w:color w:val="FFFFFF"/>
          <w:sz w:val="1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made to amend the Constitution. The Tripuri Congress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authority to the A. I. C. C. for this purpose. . . . Among the recommendations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by the Constitution Sub-committee was the addition of some words to Article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V(c) of the Constitution so that the rule applying to communal organization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be applied to other anti-national organizations. The Working Committee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this recommendation. . . . It appeared to the Working Committee that there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 in the minds of some Congressmen that the proposed change in Article V(c)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to be used to penalize opinion or to suppress organizations. This fear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unjustified. . . . When, however, any organization is continually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attacked and run down by another organization, it is improper for the same person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member of the executives of both organizations. This produces not only conflict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organizations but continuous internal conflict within them. It was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to avoid this and thus to have greater harmony even between the organizations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amendment to Article V(c) was suggested. But in view of the suspicions some </w:t>
      </w:r>
      <w:r>
        <w:rPr>
          <w:rFonts w:ascii="Times" w:hAnsi="Times" w:eastAsia="Times"/>
          <w:b w:val="0"/>
          <w:i w:val="0"/>
          <w:color w:val="000000"/>
          <w:sz w:val="18"/>
        </w:rPr>
        <w:t>members have, the Working Committee have decided not to press for the change . . .”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1939,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355-6).</w:t>
      </w:r>
    </w:p>
    <w:p>
      <w:pPr>
        <w:autoSpaceDN w:val="0"/>
        <w:autoSpaceDE w:val="0"/>
        <w:widowControl/>
        <w:spacing w:line="230" w:lineRule="exact" w:before="1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resolutions were drafted by Gandhiji on this date;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item. These were passed by the A. I. C. C. at its session held in Bombay from June 24 </w:t>
      </w:r>
      <w:r>
        <w:rPr>
          <w:rFonts w:ascii="Times" w:hAnsi="Times" w:eastAsia="Times"/>
          <w:b w:val="0"/>
          <w:i w:val="0"/>
          <w:color w:val="000000"/>
          <w:sz w:val="18"/>
        </w:rPr>
        <w:t>to 27.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66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cannot contemplate without much concern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between the two countries which are separated only by a strip </w:t>
      </w:r>
      <w:r>
        <w:rPr>
          <w:rFonts w:ascii="Times" w:hAnsi="Times" w:eastAsia="Times"/>
          <w:b w:val="0"/>
          <w:i w:val="0"/>
          <w:color w:val="000000"/>
          <w:sz w:val="22"/>
        </w:rPr>
        <w:t>of water but which have a common culture and which have been inti-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mately connected from times immemorial. The Committee desires to </w:t>
      </w:r>
      <w:r>
        <w:rPr>
          <w:rFonts w:ascii="Times" w:hAnsi="Times" w:eastAsia="Times"/>
          <w:b w:val="0"/>
          <w:i w:val="0"/>
          <w:color w:val="000000"/>
          <w:sz w:val="22"/>
        </w:rPr>
        <w:t>explore every means of avoiding conflict and, therefore, appoints Pan-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 Jawaharlal Nehru to go to Ceylon and confer with the autho-rities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representative associations and individuals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and do all that may be possible to effect a just </w:t>
      </w:r>
      <w:r>
        <w:rPr>
          <w:rFonts w:ascii="Times" w:hAnsi="Times" w:eastAsia="Times"/>
          <w:b w:val="0"/>
          <w:i w:val="0"/>
          <w:color w:val="000000"/>
          <w:sz w:val="22"/>
        </w:rPr>
        <w:t>and honourable settlement.</w:t>
      </w:r>
    </w:p>
    <w:p>
      <w:pPr>
        <w:autoSpaceDN w:val="0"/>
        <w:tabs>
          <w:tab w:pos="550" w:val="left"/>
          <w:tab w:pos="590" w:val="left"/>
          <w:tab w:pos="2030" w:val="left"/>
          <w:tab w:pos="2850" w:val="left"/>
          <w:tab w:pos="5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 The A. I. C. C. regrets the attitude of the Union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Indian settlers. It betrays utter disregard of the obligations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by the predecessors of the present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initiated by them is in direct breach of the Smuts-Gandhi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of 1914,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Cape Town Agreement of 1927,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Feetham Commission of 1932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subsequent undertakings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Union Government. The A. I. C. C. notes with pride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the firm stand taken up by the Indians of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the sympathy of the whole Indian nation behind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fight for self-respect and honourable existence. The A. I.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trusts that there will be no dissensions among them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present a united front. The A. I. C. C. appeals to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retrace their steps and carry out the promises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predecessors to adopt a policy of progressive amelioration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the Indian nationals in South Africa, 80 percent of whom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and bred in that sub-continent and to whom South Africa is their </w:t>
      </w:r>
      <w:r>
        <w:rPr>
          <w:rFonts w:ascii="Times" w:hAnsi="Times" w:eastAsia="Times"/>
          <w:b w:val="0"/>
          <w:i w:val="0"/>
          <w:color w:val="000000"/>
          <w:sz w:val="22"/>
        </w:rPr>
        <w:t>only home.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 This meeting of the A. I. C. C. resolves that no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>may offer or organize any form of satyagraha in the Administrative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2nd footnote of “A Letter”, 7-4-1939.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“The Indians Relief Act, 1914”, 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“Sir Habibullah Deputation”, 10-2-1927 and “Honourable Com-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promise”, 24-2-1927.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called the Transvaal Asiatic Land Tenure Act Commission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Chairmanship of justice Feetham, appointed by the Union Government of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Africa, “to enquire into the occupation by Coloured persons of proclaimed land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Transvaal.” As the Commission “was unable to finish its work before April 30, 1935,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had been hoped, the Union Government of South Africa took steps early in the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amend the Transvaal Asiatic Land Tenure Act of 1932, so as to extend the </w:t>
      </w:r>
      <w:r>
        <w:rPr>
          <w:rFonts w:ascii="Times" w:hAnsi="Times" w:eastAsia="Times"/>
          <w:b w:val="0"/>
          <w:i w:val="0"/>
          <w:color w:val="000000"/>
          <w:sz w:val="18"/>
        </w:rPr>
        <w:t>protection provided by it to April 30, 1937”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in 1931-32,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85 and </w:t>
      </w:r>
      <w:r>
        <w:rPr>
          <w:rFonts w:ascii="Times" w:hAnsi="Times" w:eastAsia="Times"/>
          <w:b w:val="0"/>
          <w:i/>
          <w:color w:val="000000"/>
          <w:sz w:val="18"/>
        </w:rPr>
        <w:t>India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1934-35,  </w:t>
      </w:r>
      <w:r>
        <w:rPr>
          <w:rFonts w:ascii="Times" w:hAnsi="Times" w:eastAsia="Times"/>
          <w:b w:val="0"/>
          <w:i w:val="0"/>
          <w:color w:val="000000"/>
          <w:sz w:val="18"/>
        </w:rPr>
        <w:t>pp. 92-3).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of India without the previous sanction of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 concerned.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The Working Committee has repeatedly laid stress on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desirability of co-operation between the Congress Ministry,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party and the Provincial Congress Committee. Without such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misunderstandings are likely to arise with the result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the Congress will suffer. In administrative matters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Congress Committee should not interfere with the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cretion of the Congress Ministry, but it is always open to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Provincial Congress Committee to draw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privately to any particular abuse or difficulty.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>of policy if there is a difference between the Ministry and the pro-</w:t>
      </w:r>
      <w:r>
        <w:rPr>
          <w:rFonts w:ascii="Times" w:hAnsi="Times" w:eastAsia="Times"/>
          <w:b w:val="0"/>
          <w:i w:val="0"/>
          <w:color w:val="000000"/>
          <w:sz w:val="22"/>
        </w:rPr>
        <w:t>vincial Congress Committee, reference should be made to the Parlia-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mentary Sub-committee. Public discussion in such matters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avoided.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 This Committee views with grave concern the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at Digboi and expresses its sympathy with the strikers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Committee regrets that the Assam Oil Company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its way to accept the  modest suggestion of referring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method and time of re-employment of the strikers to a Con-</w:t>
      </w:r>
      <w:r>
        <w:rPr>
          <w:rFonts w:ascii="Times" w:hAnsi="Times" w:eastAsia="Times"/>
          <w:b w:val="0"/>
          <w:i w:val="0"/>
          <w:color w:val="000000"/>
          <w:sz w:val="22"/>
        </w:rPr>
        <w:t>ciliation Board to be appointed by the Government of Assam.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opinion of this Committee no Corporation, however big </w:t>
      </w:r>
      <w:r>
        <w:rPr>
          <w:rFonts w:ascii="Times" w:hAnsi="Times" w:eastAsia="Times"/>
          <w:b w:val="0"/>
          <w:i w:val="0"/>
          <w:color w:val="000000"/>
          <w:sz w:val="22"/>
        </w:rPr>
        <w:t>and influential it may be, can be above public criticism or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supervision and legitimate control. Moreover as was declared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Karachi session the Congress policy is that there should be State </w:t>
      </w:r>
      <w:r>
        <w:rPr>
          <w:rFonts w:ascii="Times" w:hAnsi="Times" w:eastAsia="Times"/>
          <w:b w:val="0"/>
          <w:i w:val="0"/>
          <w:color w:val="000000"/>
          <w:sz w:val="22"/>
        </w:rPr>
        <w:t>ownership or control of key industries. The oil industry is undou-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btedly a vital key industry. This Committee therefore hopes that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counsels will prevail with the Company and that its directors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modest suggestion made on behalf of the Committee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Congress. If, however, the directors do not see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do so, the Committee advises the Assam Government forthwith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undertake legislation for making the acceptance of the decisions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Conciliation Boards obligatory and further give notice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that the Committee may reluctantly be obliged to take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as may be necessary to stop renewal of the lease to the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termination. At the same time that this Committee urges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Company to fall in with the just suggestion made by the Committee,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workers of Assam Oil Company, Digboi, had been on strike since April </w:t>
      </w:r>
      <w:r>
        <w:rPr>
          <w:rFonts w:ascii="Times" w:hAnsi="Times" w:eastAsia="Times"/>
          <w:b w:val="0"/>
          <w:i w:val="0"/>
          <w:color w:val="000000"/>
          <w:sz w:val="18"/>
        </w:rPr>
        <w:t>3 on account of the discharge of some 63 workers from service.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that the Labour Union will be ready to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advice and if they were to retain Congress and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they will be ready and willing to abide by the advice that </w:t>
      </w:r>
      <w:r>
        <w:rPr>
          <w:rFonts w:ascii="Times" w:hAnsi="Times" w:eastAsia="Times"/>
          <w:b w:val="0"/>
          <w:i w:val="0"/>
          <w:color w:val="000000"/>
          <w:sz w:val="22"/>
        </w:rPr>
        <w:t>may be tendered to them by the Committee.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 The All-India Congress Committee is strongly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immediate steps should be taken for the formation of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Andhra Province.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1-7-1939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 LETTER  TO  AMRIT  KAUR</w:t>
      </w:r>
    </w:p>
    <w:p>
      <w:pPr>
        <w:autoSpaceDN w:val="0"/>
        <w:autoSpaceDE w:val="0"/>
        <w:widowControl/>
        <w:spacing w:line="244" w:lineRule="exact" w:before="28" w:after="0"/>
        <w:ind w:left="515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 IDIOT,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6 a. m. Amtul Salaam is as busy as ever doing nothing </w:t>
      </w:r>
      <w:r>
        <w:rPr>
          <w:rFonts w:ascii="Times" w:hAnsi="Times" w:eastAsia="Times"/>
          <w:b w:val="0"/>
          <w:i w:val="0"/>
          <w:color w:val="000000"/>
          <w:sz w:val="22"/>
        </w:rPr>
        <w:t>useful and wasting her time in preparing my breakfast. She is discon-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solate because I can’t give her hours. She defies analysis. She baffles </w:t>
      </w:r>
      <w:r>
        <w:rPr>
          <w:rFonts w:ascii="Times" w:hAnsi="Times" w:eastAsia="Times"/>
          <w:b w:val="0"/>
          <w:i w:val="0"/>
          <w:color w:val="000000"/>
          <w:sz w:val="22"/>
        </w:rPr>
        <w:t>me. There is something wrong in my handling 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Mira is here silently watching everything. She is without occu-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pation as she has not to go to the Frontier. I am now considering what </w:t>
      </w:r>
      <w:r>
        <w:rPr>
          <w:rFonts w:ascii="Times" w:hAnsi="Times" w:eastAsia="Times"/>
          <w:b w:val="0"/>
          <w:i w:val="0"/>
          <w:color w:val="000000"/>
          <w:sz w:val="22"/>
        </w:rPr>
        <w:t>use to make of her talents.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is quite convinced that I have put back the clock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by a century or thereabout by my Rajkot misdeeds.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sure that I have rendered great service by my good deeds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We have not found an umpire. Therefore we are none the </w:t>
      </w:r>
      <w:r>
        <w:rPr>
          <w:rFonts w:ascii="Times" w:hAnsi="Times" w:eastAsia="Times"/>
          <w:b w:val="0"/>
          <w:i w:val="0"/>
          <w:color w:val="000000"/>
          <w:sz w:val="22"/>
        </w:rPr>
        <w:t>wiser for our assertions. He thinks I am impossible for an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zation. He is right there. But I am helpless. Of course there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possible. I can voluntarily retire from all activity. It may come </w:t>
      </w:r>
      <w:r>
        <w:rPr>
          <w:rFonts w:ascii="Times" w:hAnsi="Times" w:eastAsia="Times"/>
          <w:b w:val="0"/>
          <w:i w:val="0"/>
          <w:color w:val="000000"/>
          <w:sz w:val="22"/>
        </w:rPr>
        <w:t>but only by a call from God. I am praying.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news must not disturb you. I am as cheerful as ever.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do not worry me. I am drafting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Jawaharlal is drafting a statement. There is no coolness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Perhaps we have come nearer for the discovery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wide divergence of views.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3658. Courtesy: Amrit Kaur. Also G. N. 6467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 slept a lot last night. Yes, Ba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She has a cough. For her sake your absence irks me. Be </w:t>
      </w:r>
      <w:r>
        <w:rPr>
          <w:rFonts w:ascii="Times" w:hAnsi="Times" w:eastAsia="Times"/>
          <w:b w:val="0"/>
          <w:i w:val="0"/>
          <w:color w:val="000000"/>
          <w:sz w:val="22"/>
        </w:rPr>
        <w:t>here by Sunday if you can do so.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I told you that we are co-existing with snakes and scor-</w:t>
      </w:r>
      <w:r>
        <w:rPr>
          <w:rFonts w:ascii="Times" w:hAnsi="Times" w:eastAsia="Times"/>
          <w:b w:val="0"/>
          <w:i w:val="0"/>
          <w:color w:val="000000"/>
          <w:sz w:val="22"/>
        </w:rPr>
        <w:t>pions? God protects us. Have you got the antidote for snak bite?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 LETTER  TO  PATTOM  THANU  PILLAI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50" w:right="0" w:hanging="1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THANU PILLAY,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all the copies of the wires exchanged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 and me. My suggestion is, you or he who is considered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suitable amongst you should write to Sir C. P. referring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wires and seeking an appointment as a preliminary to establish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to enable you to answer and clear out the charges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Congress in Sir C. P.’s wires. This you will do,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assimilated the new technique. The new technique is not a mere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expression. It has great potency. You will closely follow the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understood it, there must be new access of </w:t>
      </w:r>
      <w:r>
        <w:rPr>
          <w:rFonts w:ascii="Times" w:hAnsi="Times" w:eastAsia="Times"/>
          <w:b w:val="0"/>
          <w:i w:val="0"/>
          <w:color w:val="000000"/>
          <w:sz w:val="22"/>
        </w:rPr>
        <w:t>faith, courage and hope.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Pattom Thanu Pillai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4" w:lineRule="exact" w:before="20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690" w:val="left"/>
        </w:tabs>
        <w:autoSpaceDE w:val="0"/>
        <w:widowControl/>
        <w:spacing w:line="258" w:lineRule="exact" w:before="34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74.  LETTER  TO  CHIMANLAL  N.  SHAH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 must write to you. Sharda is all right. When she goes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Surat, Shakaribehn may go and stay with her, or she may come away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watching for some time how Sharda feels at Surat. I see no cause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all for worrying.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expected some information about Balvantsinha today.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Permission for him to go to Lahore has been received.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Munnalal’s letter. Let the book remain there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still weak, though she is a little better today.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10597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75.  LETTER  TO  DADACHANJI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DADACHANJI,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 I saw the monthly that you left yesterday.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Baba’s article. I just glanced through the other articles also.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it, Baba’s wish seems to be that if I approve of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in his article I should myself translate it. But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translators more proficient than I am. I cannot say ‘I approve </w:t>
      </w:r>
      <w:r>
        <w:rPr>
          <w:rFonts w:ascii="Times" w:hAnsi="Times" w:eastAsia="Times"/>
          <w:b w:val="0"/>
          <w:i w:val="0"/>
          <w:color w:val="000000"/>
          <w:sz w:val="22"/>
        </w:rPr>
        <w:t>of it’ nor would I say ‘I do not’, for either way it would be presump-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So, in other words, ‘I am just wondering what all this is.’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other issues also. I admit that my curiosity for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Baba and his works has increased. If Baba agrees, I wish to send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co-workers to Meherabad. Thus, after getting to know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way, if [his articles] appeal to me, I shall certainly translate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will be guided by God in this. Let me know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 after meeting Baba or even otherwise whether I should send </w:t>
      </w:r>
      <w:r>
        <w:rPr>
          <w:rFonts w:ascii="Times" w:hAnsi="Times" w:eastAsia="Times"/>
          <w:b w:val="0"/>
          <w:i w:val="0"/>
          <w:color w:val="000000"/>
          <w:sz w:val="22"/>
        </w:rPr>
        <w:t>one of my co-workers to Meherabad.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 from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ADACHANJI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ORAB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HARUCHA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INCENT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ADAR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 LETTER  TO  KRISHNACHANDRA</w:t>
      </w:r>
    </w:p>
    <w:p>
      <w:pPr>
        <w:autoSpaceDN w:val="0"/>
        <w:autoSpaceDE w:val="0"/>
        <w:widowControl/>
        <w:spacing w:line="242" w:lineRule="exact" w:before="110" w:after="0"/>
        <w:ind w:left="3312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wired that Balvantsinha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and he may have reached there by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and you intend to stay there till I return to Segaon, I  have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objection. You may do what you consider proper. I received no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you today.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may reach here tomorrow.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4321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 LETTER  TO  PRABHAVATI</w:t>
      </w:r>
    </w:p>
    <w:p>
      <w:pPr>
        <w:autoSpaceDN w:val="0"/>
        <w:autoSpaceDE w:val="0"/>
        <w:widowControl/>
        <w:spacing w:line="232" w:lineRule="exact" w:before="120" w:after="0"/>
        <w:ind w:left="3312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is no need to consult a lady doctor.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engage a tutor. I will pay up to Rs. 25 for him. But then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plunge yourself whole-heartedly in your studies.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a tutor, you will not be free to move from place to place.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household chores also take up too much of your time, engaging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tutor will serve no purpose. When the tutor devotes one hour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devote four hours for studying by yourself. Only then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by it. Let me know what you finally decide. But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whatever you do.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of the Frontier Province is still not certain. I am here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July 1 at any rate. Sushila will return from Segaon tomorrow. She is </w:t>
      </w:r>
      <w:r>
        <w:rPr>
          <w:rFonts w:ascii="Times" w:hAnsi="Times" w:eastAsia="Times"/>
          <w:b w:val="0"/>
          <w:i w:val="0"/>
          <w:color w:val="000000"/>
          <w:sz w:val="22"/>
        </w:rPr>
        <w:t>better now. Ba is ill, though. She has a cough.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right. The diet remains the same, one and a half pounds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Balvantsinha did not go to Panchgani as the wire was not dispatched;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Balvantsinha”, 26-6-1939.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milk. Amtul Salaam is with me. Lilavati has joined a high school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study. Would you like to do the same?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photstat of the Gujarati: G. N. 3476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 LETTER  TO  MANILAL  GANDHI</w:t>
      </w:r>
    </w:p>
    <w:p>
      <w:pPr>
        <w:autoSpaceDN w:val="0"/>
        <w:tabs>
          <w:tab w:pos="5290" w:val="left"/>
        </w:tabs>
        <w:autoSpaceDE w:val="0"/>
        <w:widowControl/>
        <w:spacing w:line="246" w:lineRule="exact" w:before="106" w:after="0"/>
        <w:ind w:left="34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proper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received any information about the fight there. There is no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struggle either. Everyone believes that I am being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informed. But there has been no information from that side.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 There was a cable from him. After that there has been noth-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I am preparing the ground for whatever help can be given. But if </w:t>
      </w:r>
      <w:r>
        <w:rPr>
          <w:rFonts w:ascii="Times" w:hAnsi="Times" w:eastAsia="Times"/>
          <w:b w:val="0"/>
          <w:i w:val="0"/>
          <w:color w:val="000000"/>
          <w:sz w:val="22"/>
        </w:rPr>
        <w:t>I get no regular news from there at all, nothing can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with me. She keeps indifferent health. Ramdas and Devdas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 are here. Lakshmi is here on her way to Madras.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4899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 LETTER  TO  CHHAGANLAL  GANDHI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today Kanu told me about Krishnadas’s health and 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shocked to hear the news. He says he is staying with Radha and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got very much emaciated, and that tuberculosis is suspected. How did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happen to him? If you wish you may take him to Rajkot. Dr.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Variava there is a very kind and efficient doctor. If you get all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Of A. I. C. C. on the attitude of the Union Government towards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settlers;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“A.I.C.C. Resolutions”, 23-6-1939.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leader of the Passive Resistance Committee in South Africa;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to the addressee, “Letter to Manilal and Sushila Gandhi”, 19-6-1939.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requisite facilities there, let him stay on. There is no harm in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ceeding on the assumption that he is suffering from tuberculosis.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drink plenty of milk and eat as much butter as he can digest. Also </w:t>
      </w:r>
      <w:r>
        <w:rPr>
          <w:rFonts w:ascii="Times" w:hAnsi="Times" w:eastAsia="Times"/>
          <w:b w:val="0"/>
          <w:i w:val="0"/>
          <w:color w:val="000000"/>
          <w:sz w:val="22"/>
        </w:rPr>
        <w:t>green vegetables and fruits. Garlic is considered very good for tuber-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culosis. He had better go to Ahmedabad and get himself X-rayed.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all the details. I am here till July 1. It should be kept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rest is the main thing. Talking and movement also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a minimum. Manojna must be all right. You and Kashi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get alarmed. Ba is with me. She gets slight fever daily.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10090. Courtesy: Chhaganlal 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 NOTES</w:t>
      </w:r>
    </w:p>
    <w:p>
      <w:pPr>
        <w:autoSpaceDN w:val="0"/>
        <w:autoSpaceDE w:val="0"/>
        <w:widowControl/>
        <w:spacing w:line="320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MBASSADOR OF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EACE TO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EYLON</w:t>
      </w:r>
    </w:p>
    <w:p>
      <w:pPr>
        <w:autoSpaceDN w:val="0"/>
        <w:autoSpaceDE w:val="0"/>
        <w:widowControl/>
        <w:spacing w:line="26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C. C. has done well in choosing its best 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ceed to Ceylon as the nation’s Ambassador of peace. It is, at least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be, impossible for India and Ceylon to quarrel. We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neighbours. We are inheritors of a common culture.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contact between the two countries. From Rameshwar one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on to Ceylon and finds that one is on no foreign land.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blood brothers sometimes differ, so do next-door neighbours.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brothers, they usually adjust their differences and are often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knit together after the clearance. So may it be between Ceylon </w:t>
      </w:r>
      <w:r>
        <w:rPr>
          <w:rFonts w:ascii="Times" w:hAnsi="Times" w:eastAsia="Times"/>
          <w:b w:val="0"/>
          <w:i w:val="0"/>
          <w:color w:val="000000"/>
          <w:sz w:val="22"/>
        </w:rPr>
        <w:t>and India through the efforts of Pandit Jawaharlal Nehru.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better man could have been chosen for the task.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is clear. Several thousand men who have been in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for years, whether as day workers or other it does not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dismissed for no fault save that they are Indians. Private </w:t>
      </w:r>
      <w:r>
        <w:rPr>
          <w:rFonts w:ascii="Times" w:hAnsi="Times" w:eastAsia="Times"/>
          <w:b w:val="0"/>
          <w:i w:val="0"/>
          <w:color w:val="000000"/>
          <w:sz w:val="22"/>
        </w:rPr>
        <w:t>firms have been, it is said, told to copy the Government. Now this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cedure seems to be extraordinary, arbitrary and unjust. But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know the other side. It will be for the Pandit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 Government case and make due allowance for everything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justly pleaded on their behalf. Let us hope that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 Government and the Indians in Ceylon will make the way </w:t>
      </w:r>
      <w:r>
        <w:rPr>
          <w:rFonts w:ascii="Times" w:hAnsi="Times" w:eastAsia="Times"/>
          <w:b w:val="0"/>
          <w:i w:val="0"/>
          <w:color w:val="000000"/>
          <w:sz w:val="22"/>
        </w:rPr>
        <w:t>smooth for an honourable settlement.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“A.I.C.C. Resolutions”, 23-6-1939.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these acute differences come upon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revelation. I have a vivid recollection of my visit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Ceylon. There </w:t>
      </w:r>
      <w:r>
        <w:rPr>
          <w:rFonts w:ascii="Times" w:hAnsi="Times" w:eastAsia="Times"/>
          <w:b w:val="0"/>
          <w:i w:val="0"/>
          <w:color w:val="000000"/>
          <w:sz w:val="22"/>
        </w:rPr>
        <w:t>seemed to be most cordial relations between the Indians and the Cey-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lonese. The monks and the laymen of Ceylon vied with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lavishing their affection on me. I do not remember anybody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to me about acute differences between the two. Why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partial responsible government that Ceylon enjoys made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that we witness today? It will be for the Pandit to unravel </w:t>
      </w:r>
      <w:r>
        <w:rPr>
          <w:rFonts w:ascii="Times" w:hAnsi="Times" w:eastAsia="Times"/>
          <w:b w:val="0"/>
          <w:i w:val="0"/>
          <w:color w:val="000000"/>
          <w:sz w:val="22"/>
        </w:rPr>
        <w:t>the mystery.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—W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A B</w:t>
      </w:r>
      <w:r>
        <w:rPr>
          <w:rFonts w:ascii="Times" w:hAnsi="Times" w:eastAsia="Times"/>
          <w:b w:val="0"/>
          <w:i w:val="0"/>
          <w:color w:val="000000"/>
          <w:sz w:val="18"/>
        </w:rPr>
        <w:t>ETRAYAL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always felt that whatever Gandhiji done at any time from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standpoint, has been proved to be correct from the practical point.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great for his enunciation of spiritual theories which are to be found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scriptures of all countries. His contribution to the world is his showing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to put into practice, in the ordinary day-to-day life, those great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theories. For me, if any of Gandhiji’s actions done from a spiritual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failed to prove that it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 thing to be done from a practical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standpoint, then he would be considered to have failed to that extent. Let me </w:t>
      </w:r>
      <w:r>
        <w:rPr>
          <w:rFonts w:ascii="Times" w:hAnsi="Times" w:eastAsia="Times"/>
          <w:b w:val="0"/>
          <w:i w:val="0"/>
          <w:color w:val="000000"/>
          <w:sz w:val="18"/>
        </w:rPr>
        <w:t>apply that test to what he did in Rajkot.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discovered that his fast became vitiated by his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H. E. the Viceroy to intervene, he renounced the Gwyer Award.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effect was to free him from Rajkot. But did his renunciation free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from the obligation of seeing that the Rajkot Notification was acted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according to the Chief Justice’s interpretation? In my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renunciation casts a double duty on the Viceroy. And if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perform his duty, the people of Rajkot are free to act as they choose,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Congress will have a powerful case against the Viceroy if the </w:t>
      </w:r>
      <w:r>
        <w:rPr>
          <w:rFonts w:ascii="Times" w:hAnsi="Times" w:eastAsia="Times"/>
          <w:b w:val="0"/>
          <w:i w:val="0"/>
          <w:color w:val="000000"/>
          <w:sz w:val="18"/>
        </w:rPr>
        <w:t>Notification proved abortive.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an abridgement of an article sent by a noted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gressman for publication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built up an elaborate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defence of my action regarding Rajkot, in reply to the criticism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betrayed the cause of the Rajkot people. The heading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is the correspondent’s. I need not weary the reader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his argument. After all, time alone is the true test.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finally show whether my action was right or wrong. But the abridge-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is given for the novelty of the thought about the Viceroy’s duty. </w:t>
      </w:r>
      <w:r>
        <w:rPr>
          <w:rFonts w:ascii="Times" w:hAnsi="Times" w:eastAsia="Times"/>
          <w:b w:val="0"/>
          <w:i w:val="0"/>
          <w:color w:val="000000"/>
          <w:sz w:val="22"/>
        </w:rPr>
        <w:t>I had no thought of the consequence of the renunciation. As soon as I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November 1927.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 my  fast  had become tainted for my seeking Viceregal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intervention, I renounced the Award. But now that my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mentions it, I must admit the force of his reasoning. My renunciation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act as a double spur to the Viceregal duty of seeing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Rajkot Notification No. 50 is carried out according to the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pretation put upon it by the Chief Justice. So far as I am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renunciation debars me, in this instance, from invoking Viceregal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intervention. I also endorse the correspondent’s statement that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mine claimed to be spiritual is proved to be unpractical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pronounced to be a failure. I do believe the most spiritual act </w:t>
      </w:r>
      <w:r>
        <w:rPr>
          <w:rFonts w:ascii="Times" w:hAnsi="Times" w:eastAsia="Times"/>
          <w:b w:val="0"/>
          <w:i w:val="0"/>
          <w:color w:val="000000"/>
          <w:sz w:val="22"/>
        </w:rPr>
        <w:t>is the most practical in the true sense of the term.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 June 26,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1-7-1939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 SOUTH  AFRICA  RESOLUTION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congratulation that the South Africa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A. I. C. C. escaped complete disfigurement which the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Lohia’s amendment would have caused. I tender him my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having listened to Pandit Jawaharlal’s advice to respect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expert like me who had passed the best part of his life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who had not lost touch with that great country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 from it. This incident is an illustration showing that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learning, mere humanitarianism divorced from actual experience may </w:t>
      </w:r>
      <w:r>
        <w:rPr>
          <w:rFonts w:ascii="Times" w:hAnsi="Times" w:eastAsia="Times"/>
          <w:b w:val="0"/>
          <w:i w:val="0"/>
          <w:color w:val="000000"/>
          <w:sz w:val="22"/>
        </w:rPr>
        <w:t>spell disaster to the cause sought to be espoused. Dr. Lohia’s amend-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had as much place in the resolution as mine would have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framed by him as an authority on socialism to meet a </w:t>
      </w:r>
      <w:r>
        <w:rPr>
          <w:rFonts w:ascii="Times" w:hAnsi="Times" w:eastAsia="Times"/>
          <w:b w:val="0"/>
          <w:i w:val="0"/>
          <w:color w:val="000000"/>
          <w:sz w:val="22"/>
        </w:rPr>
        <w:t>socialist difficulty. If I made any such attempt, he would very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perly say, ‘Don’t pass the resolution if you don’t like it, but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disfigure it. It would defeat the purpose for which it is framed.’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about the South Africa resolution applies more or 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Committee’s resolutions. That Committee is the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on matters relating to the Congress. It is dangerous to tamper </w:t>
      </w:r>
      <w:r>
        <w:rPr>
          <w:rFonts w:ascii="Times" w:hAnsi="Times" w:eastAsia="Times"/>
          <w:b w:val="0"/>
          <w:i w:val="0"/>
          <w:color w:val="000000"/>
          <w:sz w:val="22"/>
        </w:rPr>
        <w:t>with its resolutions unless reason convinces the Cabinet of the sound-</w:t>
      </w:r>
      <w:r>
        <w:rPr>
          <w:rFonts w:ascii="Times" w:hAnsi="Times" w:eastAsia="Times"/>
          <w:b w:val="0"/>
          <w:i w:val="0"/>
          <w:color w:val="000000"/>
          <w:sz w:val="22"/>
        </w:rPr>
        <w:t>ness of alterations suggested by members of the A. I. C. C. Accep-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of this practical advice, which I tendered more than once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member of the Working Committee, would facilitate the </w:t>
      </w:r>
      <w:r>
        <w:rPr>
          <w:rFonts w:ascii="Times" w:hAnsi="Times" w:eastAsia="Times"/>
          <w:b w:val="0"/>
          <w:i w:val="0"/>
          <w:color w:val="000000"/>
          <w:sz w:val="22"/>
        </w:rPr>
        <w:t>despatch of national business.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“A.I.C.C. Resolutions”, 1-7-1939.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this let me say for the information of Dr. Lohia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fellow humanitarians that I yield to no one in my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Zulus, the Bantus and the other races of South Africa. I used to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relations with many of them. I had the privilege of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them. It used to be my constant advice to our countrymen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never to exploit or deceive these simple folk.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amalgamate the two causes. The rights and privileges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(if any could be so called) of the indigenous inhabitants are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of the Indians. So are their disabilities and their causes.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discovered that our rights conflicted with their vital interests,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the forgoing of those rights. They are the inhabitants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as we are of India. The Europeans are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usurpers, exploiters or conquerors or all these rolled into one.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Africans have a whole code of laws specially governing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segregation policy of the Union Government has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the policy governing the African races.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for me to go into details. Suffice it to say that ours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tiny problem compared to the vast problem that faces the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and that affects their progress. Hence it is not possible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 in the same breath. The A. I. C. C. resolution concerns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with the civil resistance struggle of our countrymen on a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applicable solely to them. It is now easy to see that Dr. Lohia’s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amendment, if it had remained, would have been fatal to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have become perfectly meaningless. The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>Union Government would have lost all its point.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good often comes out of evil. The amendment, wisely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withdrawn, shows to the Africans and to the world in general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great regard and sympathy for all the exploited races of 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she would not have a single benefit at the expense of the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any of them. Indeed the war against imperialism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succeed unless all exploitation ceases. The only way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is for every exploited race or nation to secure freedom without </w:t>
      </w:r>
      <w:r>
        <w:rPr>
          <w:rFonts w:ascii="Times" w:hAnsi="Times" w:eastAsia="Times"/>
          <w:b w:val="0"/>
          <w:i w:val="0"/>
          <w:color w:val="000000"/>
          <w:sz w:val="22"/>
        </w:rPr>
        <w:t>injuring any other.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examination of the South Africa resolution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incomplete if I did not warn the Indians in South Africa against build-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much on the resolution itself. It is a potent resolution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take the contemplated action. The motherland will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protect their self-respect, if they are not prepared to protect it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selves. They must therefore be ready to suffer for it. The struggle may </w:t>
      </w:r>
      <w:r>
        <w:rPr>
          <w:rFonts w:ascii="Times" w:hAnsi="Times" w:eastAsia="Times"/>
          <w:b w:val="0"/>
          <w:i w:val="0"/>
          <w:color w:val="000000"/>
          <w:sz w:val="22"/>
        </w:rPr>
        <w:t>be prolonged, suffering great. But they will have the moral backing of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nation. In this Hindus, Muslims, and all political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Europeans are united. The Government of India may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powerless. I fancy they are not so powerless as they imagine.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of the ‘Thought for the Day’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24th instant. It begins, ‘We have more power than will.’ I know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is with the Indians. If they have the strength of will,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power. Our countrymen in South Africa know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>of satyagraha. The foremost condition is unity among themselves.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Union Government I would say, “You have never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case. Your best men have admitted that there is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absorbing the two hundred thousand Indians in your continent.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but a drop in the ocean. Remember that 80 percent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born in South Africa. They have adopted your manners, customs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costume. They are intelligent. They have the same feelings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emotions that you have. They deserve better treatment than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untouchables fit only to be relegated to ghettos.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>playing the game. And you should not wonder if, at last, Indians say,</w:t>
      </w:r>
      <w:r>
        <w:rPr>
          <w:rFonts w:ascii="Times" w:hAnsi="Times" w:eastAsia="Times"/>
          <w:b w:val="0"/>
          <w:i w:val="0"/>
          <w:color w:val="000000"/>
          <w:sz w:val="22"/>
        </w:rPr>
        <w:t>‘We shall rather die in your jails than live in your segregation camps.’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do not want to go to all that length. Let it not be said of </w:t>
      </w:r>
      <w:r>
        <w:rPr>
          <w:rFonts w:ascii="Times" w:hAnsi="Times" w:eastAsia="Times"/>
          <w:b w:val="0"/>
          <w:i w:val="0"/>
          <w:color w:val="000000"/>
          <w:sz w:val="22"/>
        </w:rPr>
        <w:t>you that you had no respect for your promises.”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June 26, 1939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1-7-1939</w:t>
      </w:r>
    </w:p>
    <w:p>
      <w:pPr>
        <w:autoSpaceDN w:val="0"/>
        <w:tabs>
          <w:tab w:pos="5690" w:val="left"/>
        </w:tabs>
        <w:autoSpaceDE w:val="0"/>
        <w:widowControl/>
        <w:spacing w:line="258" w:lineRule="exact" w:before="384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82.  LETTER  TO  PREMABEHN  KANTAK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To me also you are just a girl of 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always remain the same. I am submerged in work here.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here up to the 1st.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10400</w:t>
      </w:r>
    </w:p>
    <w:p>
      <w:pPr>
        <w:autoSpaceDN w:val="0"/>
        <w:autoSpaceDE w:val="0"/>
        <w:widowControl/>
        <w:spacing w:line="294" w:lineRule="exact" w:before="19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 LETTER  TO  BALVANTSINHA</w:t>
      </w:r>
    </w:p>
    <w:p>
      <w:pPr>
        <w:autoSpaceDN w:val="0"/>
        <w:autoSpaceDE w:val="0"/>
        <w:widowControl/>
        <w:spacing w:line="244" w:lineRule="exact" w:before="28" w:after="0"/>
        <w:ind w:left="5150" w:right="0" w:hanging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Consent for the dairy was received four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I had drafted a telegram about Panchgani and given it to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learn today that it was not dispatched. What shall I do?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family is what it is ! Every moment I realize that I am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this confusion. But I cannot overcome this short-</w:t>
      </w:r>
      <w:r>
        <w:rPr>
          <w:rFonts w:ascii="Times" w:hAnsi="Times" w:eastAsia="Times"/>
          <w:b w:val="0"/>
          <w:i w:val="0"/>
          <w:color w:val="000000"/>
          <w:sz w:val="22"/>
        </w:rPr>
        <w:t>coming at this stage.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send you to Panchgani now. Get ready for Lahore.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Sir Datar Singh has agreed to make all arrangements. When </w:t>
      </w:r>
      <w:r>
        <w:rPr>
          <w:rFonts w:ascii="Times" w:hAnsi="Times" w:eastAsia="Times"/>
          <w:b w:val="0"/>
          <w:i w:val="0"/>
          <w:color w:val="000000"/>
          <w:sz w:val="22"/>
        </w:rPr>
        <w:t>will you leave? If you let me know, I shall send him word.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1921</w:t>
      </w:r>
    </w:p>
    <w:p>
      <w:pPr>
        <w:autoSpaceDN w:val="0"/>
        <w:tabs>
          <w:tab w:pos="550" w:val="left"/>
          <w:tab w:pos="930" w:val="left"/>
          <w:tab w:pos="1810" w:val="left"/>
        </w:tabs>
        <w:autoSpaceDE w:val="0"/>
        <w:widowControl/>
        <w:spacing w:line="260" w:lineRule="exact" w:before="37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84.  THE  NATIONAL  FLAG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use of the national flag still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 the public mind. It was designed when non-co-operation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height.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accepted without reserve, without opposition, by all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communities. The Muslims and others vied with the Hindus in hoist-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ing, carrying and honouring it. I recall having listened to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enthusing over its praises from many a platform.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as a symbol of the peaceful revolt against imperialistic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a nation pledged to non-violence through a mighty,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and united effort through the spinning-wheel and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signifying out-and-out swadeshi and identity with the poorest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It also symbolized unbreakable communal unity, the colours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specially and deliberately designed and chosen. That flag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of no competition as national flag. At national gatherings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command unquestioned and universal respect. But it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it does not  command that respect today.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symbol of simplicity, purity, unity, and through these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revolt against exploitation, moral, material and political,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often becomes a signal for communal quarrels. Even </w:t>
      </w:r>
      <w:r>
        <w:rPr>
          <w:rFonts w:ascii="Times" w:hAnsi="Times" w:eastAsia="Times"/>
          <w:b w:val="0"/>
          <w:i w:val="0"/>
          <w:color w:val="000000"/>
          <w:sz w:val="22"/>
        </w:rPr>
        <w:t>among Congressmen attempt is sometimes made to prefer the red flag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National Flag”, 13-4-1921; also “My Notes”, 13-1-1929.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tricolour. Some Congressmen do not even hesitate to run it </w:t>
      </w:r>
      <w:r>
        <w:rPr>
          <w:rFonts w:ascii="Times" w:hAnsi="Times" w:eastAsia="Times"/>
          <w:b w:val="0"/>
          <w:i w:val="0"/>
          <w:color w:val="000000"/>
          <w:sz w:val="22"/>
        </w:rPr>
        <w:t>down.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 I personally would like to remove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gatherings and not unfurl it till the public feel the want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impatiently demand to see it restored to its original and unique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vast majority of Congressmen who have suffered under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well-tried banner and drawn inspiration and strength from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 length I would like them to. I therefore suggest that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opposition in a mixed gathering, the flag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hoisted. This can happen in schools, colleges, local boards,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and the like. The flag should not be insisted on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even from one member. Let it not be called the tyranny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person. When one person among many offers opposition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allowed to have his way, it is proof of magnanimity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farsightedness on the part of the overwhelming majority.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this is the most effective non-violent way of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question. My advice applies even to those places where the flag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flying. It was triumphantly flown in many places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 was offering non-co-operation on a scale perhaps hitherto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in history. Times are changed. Opposition wherever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is fomenting communal dissensions. Surely it is wisdom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those who treasure the flag and unity to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 of a minority be it ever so small.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about the flag applies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mutatis mutandis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matter what its source was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it was composed, it had become a most powerful battle-cry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Hindus and Mussalmans of Bengal during the partition days.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anti-imperialist cry. As a lad, when I knew nothing of </w:t>
      </w:r>
      <w:r>
        <w:rPr>
          <w:rFonts w:ascii="Times" w:hAnsi="Times" w:eastAsia="Times"/>
          <w:b w:val="0"/>
          <w:i/>
          <w:color w:val="000000"/>
          <w:sz w:val="22"/>
        </w:rPr>
        <w:t>Anand-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Bankim, its immortal author,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gripped   me,  and when I first heard it sung, it had enthralled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the purest national spirit with it. It never occurred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 Hindu song or meant only for Hindus. Unfortunately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fallen on evil days. All that was pure gold before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base metal today. In such times it is wisdom not to market pure gold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song occurs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Anandmath </w:t>
      </w:r>
      <w:r>
        <w:rPr>
          <w:rFonts w:ascii="Times" w:hAnsi="Times" w:eastAsia="Times"/>
          <w:b w:val="0"/>
          <w:i w:val="0"/>
          <w:color w:val="000000"/>
          <w:sz w:val="18"/>
        </w:rPr>
        <w:t>by Bankim Chandra Chatterjee. In 1937, the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Working Committee meeting in Calcutta passed a resolution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“Whenever and wherever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18"/>
        </w:rPr>
        <w:t>is sung only the first two stanzas should be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sung, with perfect freedom to the organizers to sing any other song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unobjectionable character in addition to, or in the place of,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18"/>
        </w:rPr>
        <w:t>song.”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it be sold as base metal. I would not risk a single quarrel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mixed gathering. It will never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disuse. It is enthroned in the hearts of millions. It stirs to its depth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of millions in and outside Bengal. Its chosen stanzas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Bengal’s gift among many others to the whole nation. The flag and </w:t>
      </w:r>
      <w:r>
        <w:rPr>
          <w:rFonts w:ascii="Times" w:hAnsi="Times" w:eastAsia="Times"/>
          <w:b w:val="0"/>
          <w:i w:val="0"/>
          <w:color w:val="000000"/>
          <w:sz w:val="22"/>
        </w:rPr>
        <w:t>the song will live as long as the nation lives.</w:t>
      </w:r>
    </w:p>
    <w:p>
      <w:pPr>
        <w:autoSpaceDN w:val="0"/>
        <w:autoSpaceDE w:val="0"/>
        <w:widowControl/>
        <w:spacing w:line="274" w:lineRule="exact" w:before="46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June 27,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1-7-1939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 LETTER  TO 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is here now. She will write everything in detail.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Balvantsinha’s letter is enclosed. I shall not send him there now.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stay there for the present. If you need anyone’s help,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it. We shall see what can be done after I return [to Segaon].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stay there, you must be at ease. I have forgotten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book. Ask for it.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4320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 LETTER  TO  PURATAN  J.  BUCH</w:t>
      </w:r>
    </w:p>
    <w:p>
      <w:pPr>
        <w:autoSpaceDN w:val="0"/>
        <w:autoSpaceDE w:val="0"/>
        <w:widowControl/>
        <w:spacing w:line="244" w:lineRule="exact" w:before="108" w:after="0"/>
        <w:ind w:left="515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28,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Amtulbehn has been working among the Muslim women.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should help her as much as you can without allowing your </w:t>
      </w:r>
      <w:r>
        <w:rPr>
          <w:rFonts w:ascii="Times" w:hAnsi="Times" w:eastAsia="Times"/>
          <w:b w:val="0"/>
          <w:i w:val="0"/>
          <w:color w:val="000000"/>
          <w:sz w:val="22"/>
        </w:rPr>
        <w:t>Harijan work to suffer.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 it at all  that  Anandi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 not come along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Sabarmati station. I very much wanted to enjoy a few minutes’ fun </w:t>
      </w:r>
      <w:r>
        <w:rPr>
          <w:rFonts w:ascii="Times" w:hAnsi="Times" w:eastAsia="Times"/>
          <w:b w:val="0"/>
          <w:i w:val="0"/>
          <w:color w:val="000000"/>
          <w:sz w:val="22"/>
        </w:rPr>
        <w:t>with her and was disappointed.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9173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 LETTER  TO  RADHAKRISHNA  BAJAJ</w:t>
      </w:r>
    </w:p>
    <w:p>
      <w:pPr>
        <w:autoSpaceDN w:val="0"/>
        <w:autoSpaceDE w:val="0"/>
        <w:widowControl/>
        <w:spacing w:line="266" w:lineRule="exact" w:before="12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ISHRAM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ATIKA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RADHAKRISHNA,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received your earlier letter. Now I have the second one.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long as there is the least hope from the Viceroy, we should neither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 nor write about the breakdown of negotiations.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Viceroy must have been sent to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same day; but perhaps I could not instruct anyone. If it has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received, you will get a copy now with this. The reference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waiting on the Premier should be overlooked.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me informed about the satyagraha by Muslims.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Jamnalal’s knee causes anxiety. The main thing is rest. Does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 enough fruits? It is also necessary to take green leafy vegetables.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Oil should be eschewed. What about the vaid who used to treat him?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hospital all right? Send the leg X-ray for Sushila’s examination.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leave for the Frontier Province on the 2nd. Mahadev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sent to Rajkot. The work which was progressing there is, I 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afraid, likely to suffer a set-back.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slightly unwell. She will be all right.</w:t>
      </w:r>
    </w:p>
    <w:p>
      <w:pPr>
        <w:autoSpaceDN w:val="0"/>
        <w:autoSpaceDE w:val="0"/>
        <w:widowControl/>
        <w:spacing w:line="220" w:lineRule="exact" w:before="2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9125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 TELEGRAM  TO  SIR  J.  G.  LAITHWAITE</w:t>
      </w:r>
    </w:p>
    <w:p>
      <w:pPr>
        <w:autoSpaceDN w:val="0"/>
        <w:autoSpaceDE w:val="0"/>
        <w:widowControl/>
        <w:spacing w:line="270" w:lineRule="exact" w:before="0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1939</w:t>
      </w:r>
    </w:p>
    <w:p>
      <w:pPr>
        <w:autoSpaceDN w:val="0"/>
        <w:tabs>
          <w:tab w:pos="1070" w:val="left"/>
          <w:tab w:pos="2110" w:val="left"/>
          <w:tab w:pos="2790" w:val="left"/>
          <w:tab w:pos="3850" w:val="left"/>
          <w:tab w:pos="4610" w:val="left"/>
          <w:tab w:pos="581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SUPPLIED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TALCHER’S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REVISED </w:t>
      </w:r>
    </w:p>
    <w:p>
      <w:pPr>
        <w:autoSpaceDN w:val="0"/>
        <w:tabs>
          <w:tab w:pos="1550" w:val="left"/>
          <w:tab w:pos="2550" w:val="left"/>
          <w:tab w:pos="3590" w:val="left"/>
          <w:tab w:pos="4090" w:val="left"/>
          <w:tab w:pos="53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STUDIED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CAREFULLY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 </w:t>
      </w:r>
    </w:p>
    <w:p>
      <w:pPr>
        <w:autoSpaceDN w:val="0"/>
        <w:tabs>
          <w:tab w:pos="590" w:val="left"/>
          <w:tab w:pos="1450" w:val="left"/>
          <w:tab w:pos="2230" w:val="left"/>
          <w:tab w:pos="3110" w:val="left"/>
          <w:tab w:pos="4470" w:val="left"/>
          <w:tab w:pos="53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</w:p>
    <w:p>
      <w:pPr>
        <w:autoSpaceDN w:val="0"/>
        <w:tabs>
          <w:tab w:pos="1570" w:val="left"/>
          <w:tab w:pos="1990" w:val="left"/>
          <w:tab w:pos="3350" w:val="left"/>
          <w:tab w:pos="4150" w:val="left"/>
          <w:tab w:pos="56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REFUGEES.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CONCLUDED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</w:p>
    <w:p>
      <w:pPr>
        <w:autoSpaceDN w:val="0"/>
        <w:tabs>
          <w:tab w:pos="850" w:val="left"/>
          <w:tab w:pos="1570" w:val="left"/>
          <w:tab w:pos="3110" w:val="left"/>
          <w:tab w:pos="3930" w:val="left"/>
          <w:tab w:pos="501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RULER. </w:t>
      </w:r>
    </w:p>
    <w:p>
      <w:pPr>
        <w:autoSpaceDN w:val="0"/>
        <w:tabs>
          <w:tab w:pos="470" w:val="left"/>
          <w:tab w:pos="990" w:val="left"/>
          <w:tab w:pos="1370" w:val="left"/>
          <w:tab w:pos="2130" w:val="left"/>
          <w:tab w:pos="3050" w:val="left"/>
          <w:tab w:pos="4170" w:val="left"/>
          <w:tab w:pos="5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REFUGEES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RELUCTANTLY </w:t>
      </w:r>
    </w:p>
    <w:p>
      <w:pPr>
        <w:autoSpaceDN w:val="0"/>
        <w:tabs>
          <w:tab w:pos="590" w:val="left"/>
          <w:tab w:pos="1790" w:val="left"/>
          <w:tab w:pos="2710" w:val="left"/>
          <w:tab w:pos="3430" w:val="left"/>
          <w:tab w:pos="4470" w:val="left"/>
          <w:tab w:pos="539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FORTH- </w:t>
      </w:r>
    </w:p>
    <w:p>
      <w:pPr>
        <w:autoSpaceDN w:val="0"/>
        <w:tabs>
          <w:tab w:pos="1190" w:val="left"/>
          <w:tab w:pos="1990" w:val="left"/>
          <w:tab w:pos="3090" w:val="left"/>
          <w:tab w:pos="4270" w:val="left"/>
          <w:tab w:pos="5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</w:p>
    <w:p>
      <w:pPr>
        <w:autoSpaceDN w:val="0"/>
        <w:tabs>
          <w:tab w:pos="390" w:val="left"/>
          <w:tab w:pos="1350" w:val="left"/>
          <w:tab w:pos="2070" w:val="left"/>
          <w:tab w:pos="2630" w:val="left"/>
          <w:tab w:pos="3490" w:val="left"/>
          <w:tab w:pos="3970" w:val="left"/>
          <w:tab w:pos="4370" w:val="left"/>
          <w:tab w:pos="509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</w:p>
    <w:p>
      <w:pPr>
        <w:autoSpaceDN w:val="0"/>
        <w:autoSpaceDE w:val="0"/>
        <w:widowControl/>
        <w:spacing w:line="240" w:lineRule="exact" w:before="4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June 22;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22-6-1939.</w:t>
      </w:r>
    </w:p>
    <w:p>
      <w:pPr>
        <w:autoSpaceDN w:val="0"/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16" w:right="136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23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EXCELLENCY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ANYTHING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FURTHER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REDEEM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CONTAINED    IN      DOCUMENTS          SIGNED          BY        POLITICAL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 LETTER  TO  AMRIT  KAUR</w:t>
      </w:r>
    </w:p>
    <w:p>
      <w:pPr>
        <w:autoSpaceDN w:val="0"/>
        <w:tabs>
          <w:tab w:pos="4350" w:val="left"/>
          <w:tab w:pos="5150" w:val="left"/>
        </w:tabs>
        <w:autoSpaceDE w:val="0"/>
        <w:widowControl/>
        <w:spacing w:line="252" w:lineRule="exact" w:before="360" w:after="0"/>
        <w:ind w:left="39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ISHRAM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ATIKA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RUZ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29, 1939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DECEIVER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ban about your letters renders it impossible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all questions. They are either passed on to Mahadev or </w:t>
      </w:r>
      <w:r>
        <w:rPr>
          <w:rFonts w:ascii="Times" w:hAnsi="Times" w:eastAsia="Times"/>
          <w:b w:val="0"/>
          <w:i w:val="0"/>
          <w:color w:val="000000"/>
          <w:sz w:val="22"/>
        </w:rPr>
        <w:t>destroyed as soon as I have read them.</w:t>
      </w:r>
    </w:p>
    <w:p>
      <w:pPr>
        <w:autoSpaceDN w:val="0"/>
        <w:autoSpaceDE w:val="0"/>
        <w:widowControl/>
        <w:spacing w:line="28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advised you about Jawaharlal Nehru’s invitation.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 whole of his planning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waste of effort. But he can’t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anything that is not big.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6"/>
        <w:gridCol w:w="3276"/>
      </w:tblGrid>
      <w:tr>
        <w:trPr>
          <w:trHeight w:hRule="exact" w:val="89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stop.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Here there is interruption and if I am to catch the post I must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3659. Courtesy: Amrit Kaur. Also G. N. 6468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telegraphic reply dated July 2 read: “Your telegram of 29th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June, and my interim reply of 30th Talcher refugees. According to His Excellency’s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Raja’s latest declaration supplementing his previous announcement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fulfils substantially all expectations held out to refugees. Position has been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to a responsible Minister of Orissa Government who has undertaken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best to get refugees to return on these terms. It seems to His Excellency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genuine well-wishers of refugees should unite in offering this advice so that they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to their homes before weather conditions increase their difficulties.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means sacrificing their interest for a purpose which it appears clearly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 to justify.”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title given to Amrit Kaur;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19-6-1939.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was Chairman of the National Planning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appointed by the Indian National Congress in 1938.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 LETTER  TO  F.  MARY  BARR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30, 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 to say you will not grieve over your mother’s death. </w:t>
      </w:r>
      <w:r>
        <w:rPr>
          <w:rFonts w:ascii="Times" w:hAnsi="Times" w:eastAsia="Times"/>
          <w:b w:val="0"/>
          <w:i w:val="0"/>
          <w:color w:val="000000"/>
          <w:sz w:val="22"/>
        </w:rPr>
        <w:t>Living faith in God is tested on these occasions.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6076. Also C. W. 3406. Courtesy: F. Mary Barr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 LETTER  TO  SAIYID  ASGHAR  HASAN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1939</w:t>
      </w:r>
    </w:p>
    <w:p>
      <w:pPr>
        <w:autoSpaceDN w:val="0"/>
        <w:tabs>
          <w:tab w:pos="550" w:val="left"/>
          <w:tab w:pos="459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19th ultimo. As I get the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read the literature you have sent me. It is a difficult job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 many things on hand that I cannot do justice to the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Meanwhile it grieves me that the matter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adjusted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united effort of the two sections. Adjustment seems to me, an </w:t>
      </w:r>
      <w:r>
        <w:rPr>
          <w:rFonts w:ascii="Times" w:hAnsi="Times" w:eastAsia="Times"/>
          <w:b w:val="0"/>
          <w:i w:val="0"/>
          <w:color w:val="000000"/>
          <w:sz w:val="22"/>
        </w:rPr>
        <w:t>outsider, to be simple.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I gather that nothing emerged from your visit </w:t>
      </w:r>
      <w:r>
        <w:rPr>
          <w:rFonts w:ascii="Times" w:hAnsi="Times" w:eastAsia="Times"/>
          <w:b w:val="0"/>
          <w:i w:val="0"/>
          <w:color w:val="000000"/>
          <w:sz w:val="22"/>
        </w:rPr>
        <w:t>to the Maulana Saheb.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ANAB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AIYID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SGHAR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ETIRED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ESSIONS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UDGE</w:t>
      </w:r>
    </w:p>
    <w:p>
      <w:pPr>
        <w:autoSpaceDN w:val="0"/>
        <w:autoSpaceDE w:val="0"/>
        <w:widowControl/>
        <w:spacing w:line="252" w:lineRule="exact" w:before="14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ANZIMAL </w:t>
      </w:r>
      <w:r>
        <w:rPr>
          <w:rFonts w:ascii="Times" w:hAnsi="Times" w:eastAsia="Times"/>
          <w:b w:val="0"/>
          <w:i w:val="0"/>
          <w:color w:val="000000"/>
          <w:sz w:val="20"/>
        </w:rPr>
        <w:t>M.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 U. P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92.  INDIANS  IN  BELGIAN  CONGO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our countrymen in Belgian Congo does not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easy treatment. It consists in the prosecution, alleged to be political,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technically under the Gold Law of Belgian Congo, of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settlers for being in possession of illicit gold. In the case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in the circulated pamphlet it is suggested that the accused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without just cause. Witnesses for the Crown are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perjured. Every obstacle is being placed in the way of the </w:t>
      </w:r>
      <w:r>
        <w:rPr>
          <w:rFonts w:ascii="Times" w:hAnsi="Times" w:eastAsia="Times"/>
          <w:b w:val="0"/>
          <w:i w:val="0"/>
          <w:color w:val="000000"/>
          <w:sz w:val="22"/>
        </w:rPr>
        <w:t>accused being properly defended. The expectation of our country-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written by Gandhiji on Mirabehn’s letter dated June 30, 1939,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F. Mary Barr”, 4-7-1939.</w:t>
      </w:r>
    </w:p>
    <w:p>
      <w:pPr>
        <w:autoSpaceDN w:val="0"/>
        <w:autoSpaceDE w:val="0"/>
        <w:widowControl/>
        <w:spacing w:line="240" w:lineRule="exact" w:before="0" w:after="0"/>
        <w:ind w:left="7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connection with the Shia-Sunni differences;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Letter”, 23-5-1939.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Congo is that we should send eminent counsel from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them. Representations have been made to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on their behalf. This is essentially a case, however hard in itself,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effective public action is hardly possible. But it is undoub-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tedly a case in which the Government of India can do much.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Foreign Office in England ascertain the exact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Consul can be instructed to watch the case and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get a fair trial. Indeed British Consuls have been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instructed to engage counsel to watch cases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proteges. I hope that the Government of India are giving atten-</w:t>
      </w:r>
      <w:r>
        <w:rPr>
          <w:rFonts w:ascii="Times" w:hAnsi="Times" w:eastAsia="Times"/>
          <w:b w:val="0"/>
          <w:i w:val="0"/>
          <w:color w:val="000000"/>
          <w:sz w:val="22"/>
        </w:rPr>
        <w:t>tion to this hard case of the Indians of Belgian Congo.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 july 3, 1939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8-7-1939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 LETTER  TO  VITHAL  L.  PHADKE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MAMA,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start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Wednesday the 5th.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3841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94.  LETTER  TO  MANGALDAS  PAKWASA</w:t>
      </w:r>
    </w:p>
    <w:p>
      <w:pPr>
        <w:autoSpaceDN w:val="0"/>
        <w:autoSpaceDE w:val="0"/>
        <w:widowControl/>
        <w:spacing w:line="244" w:lineRule="exact" w:before="108" w:after="0"/>
        <w:ind w:left="53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MANGALDAS,</w:t>
      </w:r>
    </w:p>
    <w:p>
      <w:pPr>
        <w:autoSpaceDN w:val="0"/>
        <w:autoSpaceDE w:val="0"/>
        <w:widowControl/>
        <w:spacing w:line="28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made some important changes, I got the draft retyped.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draft also is enclosed. I am here till the 5th at any rate.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necessary to see me, do come. I have not checked the </w:t>
      </w:r>
      <w:r>
        <w:rPr>
          <w:rFonts w:ascii="Times" w:hAnsi="Times" w:eastAsia="Times"/>
          <w:b w:val="0"/>
          <w:i w:val="0"/>
          <w:color w:val="000000"/>
          <w:sz w:val="22"/>
        </w:rPr>
        <w:t>revisions in the copy retyped.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form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4683. Courtesy: Mangaldas Pakwasa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For the Frontier Province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95.  LETTER  TO  MUNNALAL  G.  SHAH</w:t>
      </w:r>
    </w:p>
    <w:p>
      <w:pPr>
        <w:autoSpaceDN w:val="0"/>
        <w:autoSpaceDE w:val="0"/>
        <w:widowControl/>
        <w:spacing w:line="244" w:lineRule="exact" w:before="108" w:after="0"/>
        <w:ind w:left="53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The last one was excellent.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untouched by either respect or disrespect is the first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learn. Without laws the sun and the other heavenly bodies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move and even the trains would not run and  hundreds of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sands of people would die. Nothing in this world can function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laws. Hence wherever you go, you will have to abide by certain rules.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we consider ourselves smaller than even a particle of dust,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whom would we feel insulted or pained? Having said this,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that I believe your good lies in staying where you have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If you do not get peace in Segaon, then you may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company is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satsang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you. You are bound to derive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>satsang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why I 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if you got no peace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Segaon, you should go to Aurobindo Ashram or Ramanasramam.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many people who have not found peace with me have found it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them. Just now your duty lies in Segaon only.</w:t>
      </w:r>
    </w:p>
    <w:p>
      <w:pPr>
        <w:autoSpaceDN w:val="0"/>
        <w:autoSpaceDE w:val="0"/>
        <w:widowControl/>
        <w:spacing w:line="220" w:lineRule="exact" w:before="26" w:after="1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 went yesterday to live with her husband. She is still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They will leave for Surat this evening. Tell Shakaribehn that </w:t>
      </w:r>
      <w:r>
        <w:rPr>
          <w:rFonts w:ascii="Times" w:hAnsi="Times" w:eastAsia="Times"/>
          <w:b w:val="0"/>
          <w:i w:val="0"/>
          <w:color w:val="000000"/>
          <w:sz w:val="22"/>
        </w:rPr>
        <w:t>Sharda benefited a lot by staying here.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8573. Also C. W. 7029.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 PARSIS  AND  LIQUOR  TRAFFIC</w:t>
      </w:r>
    </w:p>
    <w:p>
      <w:pPr>
        <w:autoSpaceDN w:val="0"/>
        <w:autoSpaceDE w:val="0"/>
        <w:widowControl/>
        <w:spacing w:line="260" w:lineRule="exact" w:before="9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Parsis will shed their anger and look at the liquor </w:t>
      </w:r>
      <w:r>
        <w:rPr>
          <w:rFonts w:ascii="Times" w:hAnsi="Times" w:eastAsia="Times"/>
          <w:b w:val="0"/>
          <w:i w:val="0"/>
          <w:color w:val="000000"/>
          <w:sz w:val="22"/>
        </w:rPr>
        <w:t>policy of the Congress square in the face. If they have made it a prin-</w:t>
      </w:r>
      <w:r>
        <w:rPr>
          <w:rFonts w:ascii="Times" w:hAnsi="Times" w:eastAsia="Times"/>
          <w:b w:val="0"/>
          <w:i w:val="0"/>
          <w:color w:val="000000"/>
          <w:sz w:val="22"/>
        </w:rPr>
        <w:t>ciple to resist by all means at their disposal the Government’s undou-</w:t>
      </w:r>
      <w:r>
        <w:rPr>
          <w:rFonts w:ascii="Times" w:hAnsi="Times" w:eastAsia="Times"/>
          <w:b w:val="0"/>
          <w:i w:val="0"/>
          <w:color w:val="000000"/>
          <w:sz w:val="22"/>
        </w:rPr>
        <w:t>bted right to refuse to auction or sell liquor licences, there is no argu-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left to be advanced. It is the assertion of a principle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principle. But I hope they have taken up no such uncompromising</w:t>
      </w:r>
    </w:p>
    <w:p>
      <w:pPr>
        <w:autoSpaceDN w:val="0"/>
        <w:autoSpaceDE w:val="0"/>
        <w:widowControl/>
        <w:spacing w:line="220" w:lineRule="exact" w:before="3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Company of good men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Munnalal G. Shah”, 27-4-1939.</w:t>
      </w:r>
    </w:p>
    <w:p>
      <w:pPr>
        <w:autoSpaceDN w:val="0"/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The deputation of licensees and tappers took up no such </w:t>
      </w:r>
      <w:r>
        <w:rPr>
          <w:rFonts w:ascii="Times" w:hAnsi="Times" w:eastAsia="Times"/>
          <w:b w:val="0"/>
          <w:i w:val="0"/>
          <w:color w:val="000000"/>
          <w:sz w:val="22"/>
        </w:rPr>
        <w:t>attitude.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apart from the question of principle there are objections </w:t>
      </w:r>
      <w:r>
        <w:rPr>
          <w:rFonts w:ascii="Times" w:hAnsi="Times" w:eastAsia="Times"/>
          <w:b w:val="0"/>
          <w:i w:val="0"/>
          <w:color w:val="000000"/>
          <w:sz w:val="22"/>
        </w:rPr>
        <w:t>raised against the working out of the policy. They are chiefly about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 the right to use wines for religious purposes.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 the right to have liquor on medical, i. e., health grounds,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 racial discrimination,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(d) compensation to those who will be thrown out of employ-</w:t>
      </w:r>
      <w:r>
        <w:rPr>
          <w:rFonts w:ascii="Times" w:hAnsi="Times" w:eastAsia="Times"/>
          <w:b w:val="0"/>
          <w:i w:val="0"/>
          <w:color w:val="000000"/>
          <w:sz w:val="22"/>
        </w:rPr>
        <w:t>ment, i. e., tappers, contractors and liquor-dealers, etc.,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(e)  the effect of the property tax on charities.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are pertinent questions demanding clear answers.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are bound to remove every valid objection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advanced against the working out of the policy.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use wines on religious or health grounds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>been recognized by Dr. Gilder.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in law there will be no racial discrimination.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appear to be in the administration of the law. No one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have the permit for the asking, not even the Europeans,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so that the law might not be evaded. Every case will be examined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merits. Even Europeans will  be  expected  to  respect  the  liquor </w:t>
      </w:r>
      <w:r>
        <w:rPr>
          <w:rFonts w:ascii="Times" w:hAnsi="Times" w:eastAsia="Times"/>
          <w:b w:val="0"/>
          <w:i w:val="0"/>
          <w:color w:val="000000"/>
          <w:sz w:val="22"/>
        </w:rPr>
        <w:t>policy  of  the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178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country and, wherever  they can, to refrain from asking for permits.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Archbishop of Bombay, in spite of his unconvincing opposition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closing of liquor shops, has gracefully announced that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under him are not going to ask for permits for their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Many Protestant divines, I understand, have already announced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self-denial. I should not be surprised if many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laymen copy the estimable example of the European divines. Never-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theless there is no doubt that in the administration of the law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indulgence to Europeans than to those like Parsis for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been their home for centuries. But I have not the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doubt that every genuine case will be considered with sympathy.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the Parsis be expected to fall in with the general sentiment,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it conduces to the conservation of the social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welfare of the labouring classes? Enlightened Parsis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recognize the necessity of checking the drink evil while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still time.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“Meaning of Prohibition”, 11-6-1939.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points (d) and (e) cannot be dealt with at all satisfactorily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hearty co-operation of the parties concerned. Thus,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charities are concerned, it is surely up to the trustees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charities to support their case with facts and figures. Some hardship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there will be. Every tax is a hardship. But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if any single charity is seriously affected. After all, the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bring in from the city of Bombay about Rs. one crore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widely distributed that no individual or corporation will be 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endurance. But it is for those who contend otherwise to prove </w:t>
      </w:r>
      <w:r>
        <w:rPr>
          <w:rFonts w:ascii="Times" w:hAnsi="Times" w:eastAsia="Times"/>
          <w:b w:val="0"/>
          <w:i w:val="0"/>
          <w:color w:val="000000"/>
          <w:sz w:val="22"/>
        </w:rPr>
        <w:t>their case.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Liquor-dealers have to present their case with full detail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 Government to deal with it. I understand that most 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stocks of wine have not even furnished the information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Government. How is the Government to deal with them,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sullenly refuse to help the Government to help them?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are taxing themselves to meet every case of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avoidable hardship. I use the word ‘avoidable’ purposely.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‘Taj’ will certainly be affected, but that is as much as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shopkeepers will be affected. The ‘Taj’ is a mighty liquor-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dealer. The house of Tata is resourceful enough to devise 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ways of supporting the many charities for which it is so justly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famed. I dare say that the charities themselves will bear richer fruit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being purged of the questionable income from the drink traffic.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not be said of the Parsis,  known  the  world over as 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>philanthropists as a class, that they lagged behind, nay actually obstru-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cted a reform which was urgently needed for the sake of saving the </w:t>
      </w:r>
      <w:r>
        <w:rPr>
          <w:rFonts w:ascii="Times" w:hAnsi="Times" w:eastAsia="Times"/>
          <w:b w:val="0"/>
          <w:i w:val="0"/>
          <w:color w:val="000000"/>
          <w:sz w:val="22"/>
        </w:rPr>
        <w:t>helpless labouring population from social and economic ruin.</w:t>
      </w:r>
    </w:p>
    <w:p>
      <w:pPr>
        <w:autoSpaceDN w:val="0"/>
        <w:autoSpaceDE w:val="0"/>
        <w:widowControl/>
        <w:spacing w:line="254" w:lineRule="exact" w:before="66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July 4,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8-7-1939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97.  NON-VIOLENCE </w:t>
      </w:r>
      <w:r>
        <w:rPr>
          <w:rFonts w:ascii="Times" w:hAnsi="Times" w:eastAsia="Times"/>
          <w:b w:val="0"/>
          <w:i w:val="0"/>
          <w:color w:val="000000"/>
          <w:sz w:val="24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VIOLENCE</w:t>
      </w:r>
    </w:p>
    <w:p>
      <w:pPr>
        <w:autoSpaceDN w:val="0"/>
        <w:tabs>
          <w:tab w:pos="550" w:val="left"/>
          <w:tab w:pos="327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resume the argument about the implications of the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step, where I left it the week before.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theory, if there is sufficient non-violence developed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person, he should be able to discover the means of combating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no matter how widespread or severe, within his jurisdiction.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repeatedly admitted my imperfections. I am no example of per-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“Its Implications”, 20-6-1939.</w:t>
      </w:r>
    </w:p>
    <w:p>
      <w:pPr>
        <w:autoSpaceDN w:val="0"/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fect ahimsa. I am evolving. Such ahimsa as has been developed 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found enough to cope with situations that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>arisen. But today I feel helpless in the face of the surrounding 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lence. There was a penetrating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The editor had therein contended that the English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taken our movement to be true satyagraha, but being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they had allowed the myth to continue though they had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be a violent revolt. It was none the less so because the rebels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arms. I have quoted the substance from memory. When I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I felt the force of the argument. Though I had intended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to be pure non-violent resistance, as I look back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of those days, there was undoubtedly violence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resisters. I must own that had I been perfectly tuned to the music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I would have sensed the slightest departure from it and my </w:t>
      </w:r>
      <w:r>
        <w:rPr>
          <w:rFonts w:ascii="Times" w:hAnsi="Times" w:eastAsia="Times"/>
          <w:b w:val="0"/>
          <w:i w:val="0"/>
          <w:color w:val="000000"/>
          <w:sz w:val="22"/>
        </w:rPr>
        <w:t>sensitiveness would have rebelled against any discord in it.</w:t>
      </w:r>
    </w:p>
    <w:p>
      <w:pPr>
        <w:autoSpaceDN w:val="0"/>
        <w:tabs>
          <w:tab w:pos="194" w:val="left"/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the united action of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blinded me to the violence that was lurking in the breasts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many. The English who are trained diplomats and administrators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 the line of least resistance, and when they found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more profitable to conciliate a big organization than to crush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 frightfulness, they yielded to the extent that they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necessary. It is, however, my conviction that our resistance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non-violent in action and will be accepted as such by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future historian. As a seeker of truth and non-violence,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satisfied with mere action if it is not from the heart.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from the house-tops that the non-violence of those days fell </w:t>
      </w:r>
      <w:r>
        <w:rPr>
          <w:rFonts w:ascii="Times" w:hAnsi="Times" w:eastAsia="Times"/>
          <w:b w:val="0"/>
          <w:i w:val="0"/>
          <w:color w:val="000000"/>
          <w:sz w:val="22"/>
        </w:rPr>
        <w:t>far short of the non-violence as I have so often defined.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 without the co-operation of the heart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cannot produce the intended result. The failure of our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visible to the naked eye. Look at the feud that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Muslims. Each is arming for the fight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The violence that we had harboured in our breasts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days is now recoiling upon ourselves. The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that was generated among the masses, but was kept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in the pursuit of a common objective, has now been let loose </w:t>
      </w:r>
      <w:r>
        <w:rPr>
          <w:rFonts w:ascii="Times" w:hAnsi="Times" w:eastAsia="Times"/>
          <w:b w:val="0"/>
          <w:i w:val="0"/>
          <w:color w:val="000000"/>
          <w:sz w:val="22"/>
        </w:rPr>
        <w:t>and is being used among and against ourselves.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phenomenon is discernible, though in a less crude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in the dissension among Congressmen themselves and the use </w:t>
      </w:r>
      <w:r>
        <w:rPr>
          <w:rFonts w:ascii="Times" w:hAnsi="Times" w:eastAsia="Times"/>
          <w:b w:val="0"/>
          <w:i w:val="0"/>
          <w:color w:val="000000"/>
          <w:sz w:val="22"/>
        </w:rPr>
        <w:t>of forcible methods that the Congress Ministers are obliged to adopt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running the administrations under their charge.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narrative clearly shows that the atmosphere is surcharged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violence. I hope it also shows that non-violent mass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impossibility unless the atmosphere is radically changed. To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eyes to the events happening around us is to court disaster.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suggested to me that I should declare mass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internal strife will cease, Hindus and Muslims will compose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differences, Congressmen will forget mutual jealousies and fights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power. My reading of the situation is wholly different. If any mass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is undertaken at the present moment in the name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it will resolve itself into violence largely unorganized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in some cases. It will bring discredit on the Congress, spell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disaster for the Congress struggle for independence and bring ruin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home. This may be a wholly untrue picture born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If so, unless I shed that weakness, I cannot lead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which requires great strength and resolution.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cannot find an effective, purely non-violent method, </w:t>
      </w:r>
      <w:r>
        <w:rPr>
          <w:rFonts w:ascii="Times" w:hAnsi="Times" w:eastAsia="Times"/>
          <w:b w:val="0"/>
          <w:i w:val="0"/>
          <w:color w:val="000000"/>
          <w:sz w:val="22"/>
        </w:rPr>
        <w:t>outbreak of violence seems to be a certainty. The people demand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expression. They are not satisfied with 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by me and accepted almost unanimously by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 before, the imperfect response to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is itself proof positive of the skin-deep nature of the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of Congressmen.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there is an outbreak of violence, it would not be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We are yet far from the independence of  our  dream.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irresponsibility of the Centre, which eats up 80 percent of the revenue,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grinds down the people and thwarts their aspirations, is daily proving </w:t>
      </w:r>
      <w:r>
        <w:rPr>
          <w:rFonts w:ascii="Times" w:hAnsi="Times" w:eastAsia="Times"/>
          <w:b w:val="0"/>
          <w:i w:val="0"/>
          <w:color w:val="000000"/>
          <w:sz w:val="22"/>
        </w:rPr>
        <w:t>more and more intolerable.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growing consciousness of the terrible autocracy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States. I admit my responsibility for the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in several States. This has resulted in demoralization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among the people and the Princes. The people have lost nerve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 that all is lost. The demoralization among the Princes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thinking that now they have nothing to fear from their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substantial to grant. Both are wrong. The result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dismay me. In fact I had foretold the possibility of these results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discussing with the Jaipur workers the advisability of suspending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movement, even though it was well circumscribed with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restrictions. The demoralization among the people shows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not non-violence in thought and word, and therefore when the</w:t>
      </w:r>
    </w:p>
    <w:p>
      <w:pPr>
        <w:autoSpaceDN w:val="0"/>
        <w:autoSpaceDE w:val="0"/>
        <w:widowControl/>
        <w:spacing w:line="294" w:lineRule="exact" w:before="4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intoxication and excitement of jail-going and the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ceased they thought that the struggle was over.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Princes came to the hasty conclusion that they could safely consoli-</w:t>
      </w:r>
      <w:r>
        <w:rPr>
          <w:rFonts w:ascii="Times" w:hAnsi="Times" w:eastAsia="Times"/>
          <w:b w:val="0"/>
          <w:i w:val="0"/>
          <w:color w:val="000000"/>
          <w:sz w:val="22"/>
        </w:rPr>
        <w:t>date their autocracy by adopting summary measures against the resis-</w:t>
      </w:r>
      <w:r>
        <w:rPr>
          <w:rFonts w:ascii="Times" w:hAnsi="Times" w:eastAsia="Times"/>
          <w:b w:val="0"/>
          <w:i w:val="0"/>
          <w:color w:val="000000"/>
          <w:sz w:val="22"/>
        </w:rPr>
        <w:t>ters and placating the docile element by granting eye-wash reforms.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people and the Princes might have reacted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manner—the people by recognizing the correctness of my advice and </w:t>
      </w:r>
      <w:r>
        <w:rPr>
          <w:rFonts w:ascii="Times" w:hAnsi="Times" w:eastAsia="Times"/>
          <w:b w:val="0"/>
          <w:i w:val="0"/>
          <w:color w:val="000000"/>
          <w:sz w:val="22"/>
        </w:rPr>
        <w:t>calmly generating strength and energy by quiet and determined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tructive effort, and the Princes by seizing the opportunity afforded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suspension, of doing justice for the sake of justice and granting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that would satisfy the reasonable but advanced section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their people. This could only happen, if they recognized the time-</w:t>
      </w:r>
      <w:r>
        <w:rPr>
          <w:rFonts w:ascii="Times" w:hAnsi="Times" w:eastAsia="Times"/>
          <w:b w:val="0"/>
          <w:i w:val="0"/>
          <w:color w:val="000000"/>
          <w:sz w:val="22"/>
        </w:rPr>
        <w:t>spirit. It is neither too late for the people nor the Princes.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I may not omit the Paramount Power.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signs of the Paramount Power repenting of the recent declarations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freedom to the Princes to grant such reforms to their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chose. There are audible whispers that the Princes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those declarations literally. It is an open secret that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>dare not do anything that they guess is likely to displease the 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Power. They may not even meet persons whom the Paramount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may not like them to meet. When there is this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exercised over the Princes, it is but natural to hold the 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Power responsible for the unadulterated autocracy that reigns </w:t>
      </w:r>
      <w:r>
        <w:rPr>
          <w:rFonts w:ascii="Times" w:hAnsi="Times" w:eastAsia="Times"/>
          <w:b w:val="0"/>
          <w:i w:val="0"/>
          <w:color w:val="000000"/>
          <w:sz w:val="22"/>
        </w:rPr>
        <w:t>supreme in many States.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if violence breaks out in this unfortunate land, the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sibility will have to be shared by the Paramount Power, the Princes,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above all by Congressmen. The first two have never claimed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Their power is frankly derived from and based on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violence. But the Congress has since 1920 adopted non-violence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settled policy and has undoubtedly striven to act up to it.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never had non-violence in their hearts, they must reap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 of the defect, however unintentional it was. At the crucial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 defect has come to the surface and the defective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seem to meet the situation. Non-violence is never a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coercion, it is one of conversion. We have failed to convert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Princes, we have failed to convert the English administrators.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saying that it is impossible to persuade persons willingly to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power. I have claimed that satyagraha is a new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time to pronounce it a failure when Congressmen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>it a genuine trial. Even a policy, if it is honestly pursued, has to be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pursued with all one’s heart. We have not done so. Hence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have to convert themselves before the Paramount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Princes can be expected to act justly.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Congressmen can or will go no further than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the direction of non-violence, and if the Paramount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Princes do not voluntarily and selfishly do the right thing,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must be prepared for violence, unless the new technique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yields a new mode of non-violent action which will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substitute for violence as a way of securing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wrongs. The fact that violence must fail will not prevent its outbreak. </w:t>
      </w:r>
      <w:r>
        <w:rPr>
          <w:rFonts w:ascii="Times" w:hAnsi="Times" w:eastAsia="Times"/>
          <w:b w:val="0"/>
          <w:i w:val="0"/>
          <w:color w:val="000000"/>
          <w:sz w:val="22"/>
        </w:rPr>
        <w:t>Mere constitutional agitation will not do.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 July 4,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8-7-1939</w:t>
      </w:r>
    </w:p>
    <w:p>
      <w:pPr>
        <w:autoSpaceDN w:val="0"/>
        <w:autoSpaceDE w:val="0"/>
        <w:widowControl/>
        <w:spacing w:line="292" w:lineRule="exact" w:before="35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98.  LETTER  TO  F.  MARY  BARR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few words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Mira’s letter to you. I have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to write more fully. If you feel the call to go and serve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you will answer it without hesitation. You will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 continuity of work begun in Central Provinces.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will give a good account of yourself wherever you are.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risky to bring out Father to India. He won’t stand the climate </w:t>
      </w:r>
      <w:r>
        <w:rPr>
          <w:rFonts w:ascii="Times" w:hAnsi="Times" w:eastAsia="Times"/>
          <w:b w:val="0"/>
          <w:i w:val="0"/>
          <w:color w:val="000000"/>
          <w:sz w:val="22"/>
        </w:rPr>
        <w:t>of this country.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Narandas is interesting. If you are not to go,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safe in taking up the rural reconstruction committee.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for the Frontier Province tomorrow. Ba is likely to go with me. </w:t>
      </w:r>
      <w:r>
        <w:rPr>
          <w:rFonts w:ascii="Times" w:hAnsi="Times" w:eastAsia="Times"/>
          <w:b w:val="0"/>
          <w:i w:val="0"/>
          <w:color w:val="000000"/>
          <w:sz w:val="22"/>
        </w:rPr>
        <w:t>She is quite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6077. Also C. W. 3407. Courtesy: F. Mary Barr.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Bapu—Conversations and Correspondence, </w:t>
      </w:r>
      <w:r>
        <w:rPr>
          <w:rFonts w:ascii="Times" w:hAnsi="Times" w:eastAsia="Times"/>
          <w:b w:val="0"/>
          <w:i w:val="0"/>
          <w:color w:val="000000"/>
          <w:sz w:val="18"/>
        </w:rPr>
        <w:t>p. 178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addressee, 30-6-1939.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 LETTER  TO  NARANDAS  GANDHI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330" w:right="0" w:hanging="1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4,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am writing to Mary Barr.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you gave me about khadi is still lying with me.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dispose of it at leisure. Is anything special going on there?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letter from Manju is enclosed.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246" w:val="left"/>
          <w:tab w:pos="550" w:val="left"/>
        </w:tabs>
        <w:autoSpaceDE w:val="0"/>
        <w:widowControl/>
        <w:spacing w:line="260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are leaving for the Frontier Province tomorrow. Ba will pro-</w:t>
      </w:r>
      <w:r>
        <w:rPr>
          <w:rFonts w:ascii="Times" w:hAnsi="Times" w:eastAsia="Times"/>
          <w:b w:val="0"/>
          <w:i w:val="0"/>
          <w:color w:val="000000"/>
          <w:sz w:val="22"/>
        </w:rPr>
        <w:t>bably accompany me.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 W. 8557. Courtesy:</w:t>
      </w:r>
    </w:p>
    <w:p>
      <w:pPr>
        <w:autoSpaceDN w:val="0"/>
        <w:autoSpaceDE w:val="0"/>
        <w:widowControl/>
        <w:spacing w:line="240" w:lineRule="exact" w:before="20" w:after="28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173"/>
        <w:gridCol w:w="2173"/>
        <w:gridCol w:w="2173"/>
      </w:tblGrid>
      <w:tr>
        <w:trPr>
          <w:trHeight w:hRule="exact" w:val="612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100.  ENTRY IN VISITORS’ BOOK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3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4, 1939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visit the Indian enterprise.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5-7-1939</w:t>
      </w:r>
    </w:p>
    <w:p>
      <w:pPr>
        <w:autoSpaceDN w:val="0"/>
        <w:autoSpaceDE w:val="0"/>
        <w:widowControl/>
        <w:spacing w:line="320" w:lineRule="exact" w:before="326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101.  FOREWORD TO “THE LATEST FAD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0" w:lineRule="exact" w:before="114" w:after="20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these pages from beginning to end.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 will supply a felt want. It is an attempt to answer the many </w:t>
      </w:r>
      <w:r>
        <w:rPr>
          <w:rFonts w:ascii="Times" w:hAnsi="Times" w:eastAsia="Times"/>
          <w:b w:val="0"/>
          <w:i w:val="0"/>
          <w:color w:val="000000"/>
          <w:sz w:val="22"/>
        </w:rPr>
        <w:t>doubts that have assailed inquiry about what has been called my</w:t>
      </w:r>
      <w:r>
        <w:rPr>
          <w:rFonts w:ascii="Times" w:hAnsi="Times" w:eastAsia="Times"/>
          <w:b w:val="0"/>
          <w:i w:val="0"/>
          <w:color w:val="000000"/>
          <w:sz w:val="22"/>
        </w:rPr>
        <w:t>‘latest fad’ and that too in the domain of education ! Acharya Kripa-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lani who has spent many years as an educationist has tried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‘fad’ has a sound bottom to it.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6" w:lineRule="exact" w:before="74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 TRAIN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6, 1939 </w:t>
      </w:r>
      <w:r>
        <w:rPr>
          <w:rFonts w:ascii="Times" w:hAnsi="Times" w:eastAsia="Times"/>
          <w:b w:val="0"/>
          <w:i/>
          <w:color w:val="000000"/>
          <w:sz w:val="20"/>
        </w:rPr>
        <w:t>The Latest Fad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4108" w:space="0"/>
            <w:col w:w="241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4108" w:space="0"/>
            <w:col w:w="24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reported that “Gandhiji, accompanied by Vallabhbhai Patel,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Devdas Gandhi and Dr. Sushila Nayyar, paid a visit to the Chemical and Industrial and </w:t>
      </w:r>
      <w:r>
        <w:rPr>
          <w:rFonts w:ascii="Times" w:hAnsi="Times" w:eastAsia="Times"/>
          <w:b w:val="0"/>
          <w:i w:val="0"/>
          <w:color w:val="000000"/>
          <w:sz w:val="18"/>
        </w:rPr>
        <w:t>Pharmaceutical Laboratories (CIPLA) Ltd.”, Bombay, in the afternoon.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262"/>
        <w:gridCol w:w="3262"/>
      </w:tblGrid>
      <w:tr>
        <w:trPr>
          <w:trHeight w:hRule="exact" w:val="834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102. LETTER TO AMRIT KAUR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92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6, 1939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DECEIVER,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simply not been able to write to you as regularly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liked. Even the ‘library’ claimed other work. You tell me you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question about non-violence. I have forgotten all about it.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repeat. I have assumed that Mahadev deals with the questions he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letters are given to him as soon as I have done with them. If </w:t>
      </w:r>
      <w:r>
        <w:rPr>
          <w:rFonts w:ascii="Times" w:hAnsi="Times" w:eastAsia="Times"/>
          <w:b w:val="0"/>
          <w:i w:val="0"/>
          <w:color w:val="000000"/>
          <w:sz w:val="22"/>
        </w:rPr>
        <w:t>you permit me to retain them with the note at the top ‘Not to be read’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trust that then they will not be, I would be better able to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questions.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all the patients are better if not well and that your flu was </w:t>
      </w:r>
      <w:r>
        <w:rPr>
          <w:rFonts w:ascii="Times" w:hAnsi="Times" w:eastAsia="Times"/>
          <w:b w:val="0"/>
          <w:i w:val="0"/>
          <w:color w:val="000000"/>
          <w:sz w:val="22"/>
        </w:rPr>
        <w:t>a passing affair.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Datar Singh. I should have written earlier. But as </w:t>
      </w:r>
      <w:r>
        <w:rPr>
          <w:rFonts w:ascii="Times" w:hAnsi="Times" w:eastAsia="Times"/>
          <w:b w:val="0"/>
          <w:i w:val="0"/>
          <w:color w:val="000000"/>
          <w:sz w:val="22"/>
        </w:rPr>
        <w:t>you were protecting me, I did not hurry.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sent me copy of your letter to Jawaharlal.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your repeating you are dead. You are not dead.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give me much work. Any time I might have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Travancore or some such place. As it is you are doing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 there. Your contribution to the Education Board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effective. And if you have better perception of things and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conscious injustice on my part, surely there is no occasion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deadness !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only four travelling—Mahadev, Bablo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Kanu and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had a little throat operation which will detain him for three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days. Ba won’t come without Sushila and the latter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leaving Pyarelal to his fate. They three will follow later if I find </w:t>
      </w:r>
      <w:r>
        <w:rPr>
          <w:rFonts w:ascii="Times" w:hAnsi="Times" w:eastAsia="Times"/>
          <w:b w:val="0"/>
          <w:i w:val="0"/>
          <w:color w:val="000000"/>
          <w:sz w:val="22"/>
        </w:rPr>
        <w:t>that my stay in Frontier Province will be prolonged.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certain about my movement. Ordinarily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Segaon when you will join me. Nothing is certain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Talcher.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latest from the Viceroy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cutting off all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Mahadev should send you a copy of his letter and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, if I draft it today.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Amrit Kaur”, 29-6-1939.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Narayan Desai, son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Tragedy of Talcher”, 18-4-1939 and “Talcher”, 16-5-1939.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Appendix- “Letter from Lord Linlithgow”, 1-7-1939.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sent a brief reply on July 12, 1939.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my retirement has been exploded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at any rate.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3923. Courtesy: Amrit Kaur. Also G. N. 7232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S. K. BOLE</w:t>
      </w:r>
    </w:p>
    <w:p>
      <w:pPr>
        <w:autoSpaceDN w:val="0"/>
        <w:autoSpaceDE w:val="0"/>
        <w:widowControl/>
        <w:spacing w:line="244" w:lineRule="exact" w:before="68" w:after="0"/>
        <w:ind w:left="533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6, 1939</w:t>
      </w:r>
    </w:p>
    <w:p>
      <w:pPr>
        <w:autoSpaceDN w:val="0"/>
        <w:tabs>
          <w:tab w:pos="550" w:val="left"/>
          <w:tab w:pos="62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RAO BAHADUR,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read your letter to the Prime Minister with great care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if you will help the Ministry you will find that no tapper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give up his tapping and there need be no unemployment.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turned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alcoholics won’t be statisfied with non-alcoholic </w:t>
      </w:r>
      <w:r>
        <w:rPr>
          <w:rFonts w:ascii="Times" w:hAnsi="Times" w:eastAsia="Times"/>
          <w:b w:val="0"/>
          <w:i/>
          <w:color w:val="000000"/>
          <w:sz w:val="22"/>
        </w:rPr>
        <w:t>nira.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the threat issued in your last paragraph.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help and threat go ill together.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sincerely.</w:t>
      </w:r>
    </w:p>
    <w:p>
      <w:pPr>
        <w:autoSpaceDN w:val="0"/>
        <w:autoSpaceDE w:val="0"/>
        <w:widowControl/>
        <w:spacing w:line="266" w:lineRule="exact" w:before="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4879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 LETTER TO KANCHAN M. SHAH</w:t>
      </w:r>
    </w:p>
    <w:p>
      <w:pPr>
        <w:autoSpaceDN w:val="0"/>
        <w:autoSpaceDE w:val="0"/>
        <w:widowControl/>
        <w:spacing w:line="244" w:lineRule="exact" w:before="68" w:after="0"/>
        <w:ind w:left="533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6,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do not write to you I do think of you.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what I told you. I hope you are calm. Study well. Take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 quiet you have got just now and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Who conducts the prayers at present? What prayers are </w:t>
      </w:r>
      <w:r>
        <w:rPr>
          <w:rFonts w:ascii="Times" w:hAnsi="Times" w:eastAsia="Times"/>
          <w:b w:val="0"/>
          <w:i w:val="0"/>
          <w:color w:val="000000"/>
          <w:sz w:val="22"/>
        </w:rPr>
        <w:t>sung in the morning and in the evening?</w:t>
      </w:r>
    </w:p>
    <w:p>
      <w:pPr>
        <w:autoSpaceDN w:val="0"/>
        <w:autoSpaceDE w:val="0"/>
        <w:widowControl/>
        <w:spacing w:line="22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8292. Also C. W. 7051.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20" w:lineRule="exact" w:before="36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group of forty Bhandaris, led by the addressee, met Gandhiji on July 5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Central and gave him a copy of their petition addressed to the Premier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“Bhandaris and Prohibition”, 7-7-1939.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subseqently sent an explanation;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Explanation”,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7-8-1939.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MRIDULA SARABHAI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MRIDULA,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spoken to Amtussalaam. For the present, I shall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have Rs. 2,000 for khadi work. That work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under the name of the Jyoti Sangh or under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but under the supervision of Lakshmidas. I would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collect the yarn till you are able to train a woman worker. The </w:t>
      </w:r>
      <w:r>
        <w:rPr>
          <w:rFonts w:ascii="Times" w:hAnsi="Times" w:eastAsia="Times"/>
          <w:b w:val="0"/>
          <w:i w:val="0"/>
          <w:color w:val="000000"/>
          <w:sz w:val="22"/>
        </w:rPr>
        <w:t>yarn should be tested by Lakshmidas. This he will have to do.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will speak to you about the work of training. Right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advised him to give you Rs. 1,000. This he will probably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had time to speak to him at length. Write to me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Come and stay with me when you can. Do not do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>haste.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11208.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PYARELAL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1939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PYARELAL,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wait till your next letter. Get the thing corrected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Doctor. If you quit writing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Mahadev and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crushed under the burden. And of course you are going to shoulder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the correspondence. Otherwise, Mahadev or, maybe,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us, will have a break-down. Leave the dream state. Whatever,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wills will be; why grieve over anything? Things will happen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hour as He desires. Why should we devise schemes, nurse </w:t>
      </w:r>
      <w:r>
        <w:rPr>
          <w:rFonts w:ascii="Times" w:hAnsi="Times" w:eastAsia="Times"/>
          <w:b w:val="0"/>
          <w:i w:val="0"/>
          <w:color w:val="000000"/>
          <w:sz w:val="22"/>
        </w:rPr>
        <w:t>dreams or worry?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should give the accompanying letter to Lilavati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comfort her.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4" w:lineRule="exact" w:before="6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weakness you are displaying! It is now that you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in your life. Matriculation is only an excuse God has provided.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sent to Vanita Vishram on that pretext. If you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your ashram life will have gone in vain and my hopes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destroyed. Why should you be defeated by minor incon-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veniences? Even if you help the lady who is looking after things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doing admirable work and satisfying your needs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way. But you must have that much love within you;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 and courage. Bear it in mind that your [matriculation]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Vanita Vishram, not in New Era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AMTUSSALAAM</w:t>
      </w:r>
    </w:p>
    <w:p>
      <w:pPr>
        <w:autoSpaceDN w:val="0"/>
        <w:autoSpaceDE w:val="0"/>
        <w:widowControl/>
        <w:spacing w:line="244" w:lineRule="exact" w:before="28" w:after="0"/>
        <w:ind w:left="533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6, 1939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only to place the spinning work at Ahmedabad on a </w:t>
      </w:r>
      <w:r>
        <w:rPr>
          <w:rFonts w:ascii="Times" w:hAnsi="Times" w:eastAsia="Times"/>
          <w:b w:val="0"/>
          <w:i w:val="0"/>
          <w:color w:val="000000"/>
          <w:sz w:val="22"/>
        </w:rPr>
        <w:t>sound footing. Do whatever Lakshmidasbhai suggests in this connec-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Do not spend more than Rs. 2,000 this time. Help Mridulabehn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possible way. Do not bribe anyone into doing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to do the work while preserving your health.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422</w:t>
      </w:r>
    </w:p>
    <w:p>
      <w:pPr>
        <w:autoSpaceDN w:val="0"/>
        <w:autoSpaceDE w:val="0"/>
        <w:widowControl/>
        <w:spacing w:line="240" w:lineRule="exact" w:before="12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is demaged here.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New Era High School, Bombay, which the addressee had joined for studies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is in Urdu.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DAUGHTER,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 is an apt adjective for you. And how stupid?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yesterday. Do you think there was any malice in what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said? If there was any it was directed towards me. And whatever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is for the good of all of us. Where was then any place in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anger? How you cried—and for no reason! You must shed the habit.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so much touchiness? Send me a telegram that you have calmed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Abandon this stupidity. Ask Devdas’s forgiveness.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you should do everything that Devdas says. Do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think proper. Persuade him patiently. I want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every day. I shall send you a telegram from Abbottabad to say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should do. Keep writing to Vijaya and others.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BHANDARIS AND PROHIBITION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train taking me to the Frontier Province was steaming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station, Rao Bahadur Bole handed me a copy of the 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Bhandaris of Bombay addressed to the Prime Minister. He 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read it and send him my reply. I read the petition after 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tired limbs and sent him my reply.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is an interesting document and deserves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notice. According to it the Bhandaris got the concession to tap trees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as 1672 as a mark of favour for military services rendered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British Power. Then they lost the concession. But they were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continue their occupation, and to the present that is the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>of about 8,000 people.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petitioners say they are not against prohibition but they </w:t>
      </w:r>
      <w:r>
        <w:rPr>
          <w:rFonts w:ascii="Times" w:hAnsi="Times" w:eastAsia="Times"/>
          <w:b w:val="0"/>
          <w:i w:val="0"/>
          <w:color w:val="000000"/>
          <w:sz w:val="22"/>
        </w:rPr>
        <w:t>plead for gradualness extending to a few years.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has been inferred from the sentence “I shall send you a telegram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Abbottabad”. Gandhiji was in Abbottabad from July 7 to 26, 1939.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S. K. Bole”, 6-7-1939.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comes the sting at the very tail end. It runs 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Government fail to pay heed to all these entreaties and leave the</w:t>
      </w:r>
    </w:p>
    <w:p>
      <w:pPr>
        <w:autoSpaceDN w:val="0"/>
        <w:autoSpaceDE w:val="0"/>
        <w:widowControl/>
        <w:spacing w:line="240" w:lineRule="exact" w:before="4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Bhandaris to their fate as it falls upon them, we do not know what course these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280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poorly educated and uneducated people may follow in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their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sheer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disappointment.     We are afraid they may even go to the length of adopting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only Congress methods of seeking relief but adopting more drastic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measures in their frenzy.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threat, in my opinion, vitiates a good case and raises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signatories. Are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yield to cold reason or to the cold steel?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Bhandaris have a good case, why do they not rely upon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commanding public sympathy? Let me inform the public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are trying their best, in spite of threats, to remove every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injustice. In these days of the growing violence of the mind, threats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regarded as the ordinary lot of Ministers elected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 democratic franchise. They may not be deterred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their offices or lives from doing what they hold to be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nor can they afford to be angry and refuse to do justice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the case under consideration, the petition for justice ends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issuing an ugly threat. I have, therefore, pleasure in informing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that the Ministers are applying themselves to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every tapper employed at the very work to which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used. Only the tappers have got to help the Ministers to apply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It consists in the tappers tapping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turning it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requires honest care and attention.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pots have to be treated as has been pointed out in these columns.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drunk. Pure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the place of toddy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contains a certain percentage of alcohol and which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quality. Pure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food even as sugar is. Toddy,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sweet, is not in the same sense and to the same extent as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Hence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turned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compete with the ordinary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often dirty, adulterated, full of grit. Palm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day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tasty than sugarcane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eaten raw whereas sugarcane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much sweeter does not admit of being eaten raw. And palm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manufactured under State supervision, will always carry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 guarantee of being pure. Many sweets can be manufactured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palm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order to accomplish this great task wholehearted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the Bhandaris is necessary. If they are in earnest,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help the Government and help themselves. What to do during the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off-season will be a question. I have not been able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under which toddy is drawn. But this is a matter of detail </w:t>
      </w:r>
      <w:r>
        <w:rPr>
          <w:rFonts w:ascii="Times" w:hAnsi="Times" w:eastAsia="Times"/>
          <w:b w:val="0"/>
          <w:i w:val="0"/>
          <w:color w:val="000000"/>
          <w:sz w:val="22"/>
        </w:rPr>
        <w:t>and adjustment.</w:t>
      </w:r>
    </w:p>
    <w:p>
      <w:pPr>
        <w:autoSpaceDN w:val="0"/>
        <w:autoSpaceDE w:val="0"/>
        <w:widowControl/>
        <w:spacing w:line="294" w:lineRule="exact" w:before="26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July 7, 1939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15-7-1939</w:t>
      </w:r>
    </w:p>
    <w:p>
      <w:pPr>
        <w:autoSpaceDN w:val="0"/>
        <w:autoSpaceDE w:val="0"/>
        <w:widowControl/>
        <w:spacing w:line="292" w:lineRule="exact" w:before="35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111.  CABLE TO GENERAL J. C. SMUTS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06" w:after="10"/>
        <w:ind w:left="4030" w:right="0" w:firstLine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>
        <w:trPr>
          <w:trHeight w:hRule="exact" w:val="26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WHY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1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AGREEMENT 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1914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VIOLATED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</w:tr>
      <w:tr>
        <w:trPr>
          <w:trHeight w:hRule="exact" w:val="24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WITNESS?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HELP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EXCEPT </w:t>
            </w:r>
          </w:p>
        </w:tc>
      </w:tr>
      <w:tr>
        <w:trPr>
          <w:trHeight w:hRule="exact" w:val="304"/>
        </w:trPr>
        <w:tc>
          <w:tcPr>
            <w:tcW w:type="dxa" w:w="2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    PASS     THROUGH       FIRE ?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504"/>
            <w:vMerge/>
            <w:tcBorders/>
          </w:tcPr>
          <w:p/>
        </w:tc>
        <w:tc>
          <w:tcPr>
            <w:tcW w:type="dxa" w:w="504"/>
            <w:vMerge/>
            <w:tcBorders/>
          </w:tcPr>
          <w:p/>
        </w:tc>
        <w:tc>
          <w:tcPr>
            <w:tcW w:type="dxa" w:w="504"/>
            <w:vMerge/>
            <w:tcBorders/>
          </w:tcPr>
          <w:p/>
        </w:tc>
        <w:tc>
          <w:tcPr>
            <w:tcW w:type="dxa" w:w="1008"/>
            <w:gridSpan w:val="2"/>
            <w:vMerge/>
            <w:tcBorders/>
          </w:tcPr>
          <w:p/>
        </w:tc>
        <w:tc>
          <w:tcPr>
            <w:tcW w:type="dxa" w:w="5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112. WAR SPURS INVENTION OF NEW MACHINE</w:t>
      </w:r>
    </w:p>
    <w:p>
      <w:pPr>
        <w:autoSpaceDN w:val="0"/>
        <w:autoSpaceDE w:val="0"/>
        <w:widowControl/>
        <w:spacing w:line="260" w:lineRule="exact" w:before="126" w:after="0"/>
        <w:ind w:left="55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invention of a revolutionary type of spinning machine that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 the daily output of the individual Chinese spinner from its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 of one pound of yarn a day to an average of between twenty and thirty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pounds, by Mr. Kanya Nieh, of the Ministry of Economic Affairs and a </w:t>
      </w:r>
      <w:r>
        <w:rPr>
          <w:rFonts w:ascii="Times" w:hAnsi="Times" w:eastAsia="Times"/>
          <w:b w:val="0"/>
          <w:i w:val="0"/>
          <w:color w:val="000000"/>
          <w:sz w:val="18"/>
        </w:rPr>
        <w:t>graduate of Cornell University and the Massachussetts Institute of Techno-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logy, was announced in Chingkiang on May 26. The invention, stimulated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hastened by the demands of China’s war-time economy, represents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fruit of six years of research and experimentation, during the last twenty-two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of which the inventor was constantly moving about the country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the National Government in its transfer to the interior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province. . . .</w:t>
      </w:r>
    </w:p>
    <w:p>
      <w:pPr>
        <w:autoSpaceDN w:val="0"/>
        <w:autoSpaceDE w:val="0"/>
        <w:widowControl/>
        <w:spacing w:line="260" w:lineRule="exact" w:before="40" w:after="0"/>
        <w:ind w:left="55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Nieh’s new frames are based somewhat remotely on the old 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methods of China. He studied and analysed according to modern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all the motions that go into the process of spinning until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reduced each one to its essential scientific function—then he constructed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 which utilized and intensified all the useful motions in the old </w:t>
      </w:r>
      <w:r>
        <w:rPr>
          <w:rFonts w:ascii="Times" w:hAnsi="Times" w:eastAsia="Times"/>
          <w:b w:val="0"/>
          <w:i w:val="0"/>
          <w:color w:val="000000"/>
          <w:sz w:val="18"/>
        </w:rPr>
        <w:t>process of spinning, and which discarded the useless motions which serve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 Christiaan Smuts (1870-1950); South African soldier and statesman;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Minister, 1919-24 and 1939-48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 reached Abbottabad on July 7, 1939.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“A Letter”, 7-4-1939, “Message to Indians in South Africa”, </w:t>
      </w:r>
      <w:r>
        <w:rPr>
          <w:rFonts w:ascii="Times" w:hAnsi="Times" w:eastAsia="Times"/>
          <w:b w:val="0"/>
          <w:i w:val="0"/>
          <w:color w:val="000000"/>
          <w:sz w:val="18"/>
        </w:rPr>
        <w:t>23-5-1939 and “A.I.C.C. Resolutions”, 23-6-1939.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36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to waste the individual’s energy and time. The machines that Mr. Nieh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built according to these principles of scientific analysis are strong, sturdy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machines that are at the same time extremely cheap. They are built basically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wood, with copper used as the chief metal. Iron and steel are used only at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key parts, while the cogs are made of hard wood. The new machine is so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works almost automatically with a minimum of exertion on the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operator. The energy     to operate the machine is supplied by a foot treadle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 operator keeps in motion. . . .</w:t>
      </w:r>
    </w:p>
    <w:p>
      <w:pPr>
        <w:autoSpaceDN w:val="0"/>
        <w:autoSpaceDE w:val="0"/>
        <w:widowControl/>
        <w:spacing w:line="260" w:lineRule="exact" w:before="40" w:after="0"/>
        <w:ind w:left="55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actual introduction of the new machine to the people will fall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lot of the Chinese Industrial Co-operatives and several private concerns.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Chinese Industrial Co-operatives plan to establish in the coming year over </w:t>
      </w:r>
      <w:r>
        <w:rPr>
          <w:rFonts w:ascii="Times" w:hAnsi="Times" w:eastAsia="Times"/>
          <w:b w:val="0"/>
          <w:i w:val="0"/>
          <w:color w:val="000000"/>
          <w:sz w:val="18"/>
        </w:rPr>
        <w:t>10,000 co-operatives, of which at least thirty percent will be textile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operatives. It is the belief of the Co-operatives that of the normal consuming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capacity of Free China of 10,000,000 bolts of cloth a year, at least,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3,000,000 will be produced by its co-operatives within the next twelve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months. In the production of these textiles, the new spinning frames will play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important part. It is planned to introduce the new machine to its users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rate of two machines per family. Cotton yarn, now selling in the interior at </w:t>
      </w:r>
      <w:r>
        <w:rPr>
          <w:rFonts w:ascii="Times" w:hAnsi="Times" w:eastAsia="Times"/>
          <w:b w:val="0"/>
          <w:i w:val="0"/>
          <w:color w:val="000000"/>
          <w:sz w:val="18"/>
        </w:rPr>
        <w:t>2.30 dollars per pound, will be reduced to a fraction of its former cost.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received by Shri Aryanayakam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in China. I wish I could give more details about this invention.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its merit lies in China finding it necessary to introduce village, </w:t>
      </w:r>
      <w:r>
        <w:rPr>
          <w:rFonts w:ascii="Times" w:hAnsi="Times" w:eastAsia="Times"/>
          <w:b w:val="0"/>
          <w:i w:val="0"/>
          <w:color w:val="000000"/>
          <w:sz w:val="22"/>
        </w:rPr>
        <w:t>in the place of town, production.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8-7-1939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JAIPUR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interested in Jaipur affairs have been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suspense for they had learnt that some talks were taking place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Prime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State and Sheth Jamnalalji. I regret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inform them that nothing worth has come out of the talks.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struggle continues. Even civil disobedience continues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 though it is suspended in regard to further formation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jathas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courting arrest. Those who courted arrests remain in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>prisons. They have not sought release. They will come out in due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E. W. Aryanayakam, Secretary, Hindustani Talimi Sang.</w:t>
      </w:r>
    </w:p>
    <w:p>
      <w:pPr>
        <w:autoSpaceDN w:val="0"/>
        <w:autoSpaceDE w:val="0"/>
        <w:widowControl/>
        <w:spacing w:line="22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Beauchamp St. John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Batches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on the termination of their sentences. Shethji’s detention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indefinite. And he will not come out by undertaking to leave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release, and the authorities will not permit him to remain in Jaipur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 free man in spite of the fact that further courting of arrests has </w:t>
      </w:r>
      <w:r>
        <w:rPr>
          <w:rFonts w:ascii="Times" w:hAnsi="Times" w:eastAsia="Times"/>
          <w:b w:val="0"/>
          <w:i w:val="0"/>
          <w:color w:val="000000"/>
          <w:sz w:val="22"/>
        </w:rPr>
        <w:t>stopped. Thus they will not allow Shethji even to do constructive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people. They know that they have no fear of any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or his part on his saying one thing and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contrary. His reputation for [the] strictest honesty is too well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 to admit of any doubt.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complication has arisen because Shethji is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in the knees. The State Medical Officer advises Shethji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or at least to the seaside for treatment. He is himself doing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can, but he is of opinion that change of place is indicated. Shethji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he is under detention would not go out of Jaipur even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 of getting well. He thinks that self-respect requires unconditional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release. He will not think of a change so long as he is under a ban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feels there is no justification. Since civil disobedience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there is no warrant whatsoever for detain-ing  Jamnalalji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custody. Why won’t the authorities release him and arrest him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commits an offence against the laws of the State? To say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uncanny about the treatment of Sheth Jamnalalji.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duty of the Jaipur authorities either to justify the indefinite </w:t>
      </w:r>
      <w:r>
        <w:rPr>
          <w:rFonts w:ascii="Times" w:hAnsi="Times" w:eastAsia="Times"/>
          <w:b w:val="0"/>
          <w:i w:val="0"/>
          <w:color w:val="000000"/>
          <w:sz w:val="22"/>
        </w:rPr>
        <w:t>detention or to release him unconditionally.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Jaipurians have been asking me how long the embargo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civil resistance will last. I can only answer, as long as the atm-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osphere demands suspension. Meanwhile let them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I retain the opinion that no one is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civil disobedience  who has not satisfied the conditions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down. And there is always a saving clause about all my advice.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need follow it unless it appeals to his head and heart. No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honestly the inner call need be deterred from obeying it because </w:t>
      </w:r>
      <w:r>
        <w:rPr>
          <w:rFonts w:ascii="Times" w:hAnsi="Times" w:eastAsia="Times"/>
          <w:b w:val="0"/>
          <w:i w:val="0"/>
          <w:color w:val="000000"/>
          <w:sz w:val="22"/>
        </w:rPr>
        <w:t>of my advice. In other words, it applies only to those who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any inner call and who have faith in my riper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and soundness of my judgment.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talks have broken down, the authorities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absolved from the duty of finding a solution for the impasse. Absence </w:t>
      </w:r>
      <w:r>
        <w:rPr>
          <w:rFonts w:ascii="Times" w:hAnsi="Times" w:eastAsia="Times"/>
          <w:b w:val="0"/>
          <w:i w:val="0"/>
          <w:color w:val="000000"/>
          <w:sz w:val="22"/>
        </w:rPr>
        <w:t>of civil disobedience does not mean cessation of agitation in some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Jaipur jail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or other for securing the rudiments of freedom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was undertaken. Public opinion will give the authorities no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Jaipurians, therefore, know that so long as they have 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the power. And it increases with every effort to keep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check. Every power is not meant to be immediately 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Garnering it often makes it far more effective than if it is used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it is generated.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BBOTTABAD</w:t>
      </w:r>
      <w:r>
        <w:rPr>
          <w:rFonts w:ascii="Times" w:hAnsi="Times" w:eastAsia="Times"/>
          <w:b w:val="0"/>
          <w:i w:val="0"/>
          <w:color w:val="000000"/>
          <w:sz w:val="22"/>
        </w:rPr>
        <w:t>, July 8, 1939.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15-7-1939</w:t>
      </w:r>
    </w:p>
    <w:p>
      <w:pPr>
        <w:autoSpaceDN w:val="0"/>
        <w:autoSpaceDE w:val="0"/>
        <w:widowControl/>
        <w:spacing w:line="292" w:lineRule="exact" w:before="370" w:after="0"/>
        <w:ind w:left="0" w:right="19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114. TO THE PRINCES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persons interested in the States have asked me what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 is the minimum that all States should guarantee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in line with the enlightened opinion in what is called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cannot vouch for what the Congress would say if it had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opinion. Perhaps it would be wrong for the Congress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give such opinion. A democratic body can only pronounce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events as they happen. Be that as it may, the opinion I am </w:t>
      </w:r>
      <w:r>
        <w:rPr>
          <w:rFonts w:ascii="Times" w:hAnsi="Times" w:eastAsia="Times"/>
          <w:b w:val="0"/>
          <w:i w:val="0"/>
          <w:color w:val="000000"/>
          <w:sz w:val="22"/>
        </w:rPr>
        <w:t>about to give is only my own and binds no one but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minimum then that all States great and small can give is :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Full civil liberty, so long as it is not used to promote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or indirectly. This includes freedom of the Press and freedom </w:t>
      </w:r>
      <w:r>
        <w:rPr>
          <w:rFonts w:ascii="Times" w:hAnsi="Times" w:eastAsia="Times"/>
          <w:b w:val="0"/>
          <w:i w:val="0"/>
          <w:color w:val="000000"/>
          <w:sz w:val="22"/>
        </w:rPr>
        <w:t>to receive newspapers which do not promote violence.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Freedom to the people of the States to form associations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public opinion in favour of establishing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 their own States.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Freedom for Indians outside particular States to enter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let or hindrance so long as their activities are not directed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 destruction of the States in question.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4. The privy purse should be limited so as not to exceed one-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tenth of the income where it ranges between Rs. 10 to 15 lakhs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and in no case should the purse exceed Rs. 3 lakhs per year,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include all the private expenses of the Ruler (e. g., palace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expenses, cars, stables, the Ruler’s guests) except those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performance of public duty which should be clearly </w:t>
      </w:r>
      <w:r>
        <w:rPr>
          <w:rFonts w:ascii="Times" w:hAnsi="Times" w:eastAsia="Times"/>
          <w:b w:val="0"/>
          <w:i w:val="0"/>
          <w:color w:val="000000"/>
          <w:sz w:val="22"/>
        </w:rPr>
        <w:t>defined.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Judiciary to be independent and permanent and free of all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interference. In order to ensure uniformity of practice and strict im-</w:t>
      </w:r>
      <w:r>
        <w:rPr>
          <w:rFonts w:ascii="Times" w:hAnsi="Times" w:eastAsia="Times"/>
          <w:b w:val="0"/>
          <w:i w:val="0"/>
          <w:color w:val="000000"/>
          <w:sz w:val="22"/>
        </w:rPr>
        <w:t>partiality, there should be an appeal to the High Court of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vince within which the State in question is situated. This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without a change in the law governing the High Courts. It </w:t>
      </w:r>
      <w:r>
        <w:rPr>
          <w:rFonts w:ascii="Times" w:hAnsi="Times" w:eastAsia="Times"/>
          <w:b w:val="0"/>
          <w:i w:val="0"/>
          <w:color w:val="000000"/>
          <w:sz w:val="22"/>
        </w:rPr>
        <w:t>can, I imagine, be easily altered if the States agree.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avoided reference to constitutional reform.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depend upon the situation as it exists in every State.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where local public opinion demands it, the Ruler is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respond.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contentious part of my minimum is perhaps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appeal to the High Courts. And yet unless some such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made, pure justice cannot be guaranteed in the States whatever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the contrary. This is one institution which the British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up with patient care. No doubt the High Court procedure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and far from expeditious. The poor of the land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it. The processes  are cumbersome. Often the unscrupulous win.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their faults, however, and except where high politics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in, the decisions of High Courts have been just and fearless.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think of no easy and ready-made check save that of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on the vagaries, and sometimes subservience to the executive,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judiciary in the States. But I am not wedded to my solution.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 equally effective can be devised, I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seems to me to be clear. If the transfer of power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to the people is to take place without violence,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are to live as such, they will have to adapt themselves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circumstances. Very few people have faith in my plan,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 of  Princes voluntarily parting with power and becoming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trustees.The critics say it is Utopian and against human nature.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it so long as I believe in its practical possibility.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inevitably moving to self-destruction or to a non-violent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its ailments, moral, social, economic and political. The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war will bring us nearer the desirable solution if a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it survives the impending catastrophe. Whoever recognizes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escape from the impending fate is a non-violent solution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apply it to his own problems, whether they are domestic,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or any other. Non-violence is a universal law acting under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circumstances. Disregard of it is the surest way to des-truction.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>only a question of time.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Princes would not solve the riddle by the proposed combi-</w:t>
      </w:r>
      <w:r>
        <w:rPr>
          <w:rFonts w:ascii="Times" w:hAnsi="Times" w:eastAsia="Times"/>
          <w:b w:val="0"/>
          <w:i w:val="0"/>
          <w:color w:val="000000"/>
          <w:sz w:val="22"/>
        </w:rPr>
        <w:t>nation with Garasias, Muslims, Scheduled Classes, and their own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jects who are too cowed down to resist. It is a combination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break under its own weight. It is itself an inflammable mix-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ture. And a combination against whom? The Congress which seeks to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all these not excluding the Princes themselves?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will die a natural death when it ceases to be national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term. It has that unbroken tradi-tion for the past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Whatever transformation it under-goes, it is the only 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succeed British Imperialism whose days as imperialism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numbered. British politicians realize this. They would not resist,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resist, its transformation or destruction. The imperialism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increasingly becoming a dead weight if only because it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organized violence. The Princes may ignore the Congress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But they cannot for all time. Some are reported to have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it was composed of Banias who would show the white feather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few knock-out blows on the head by the strong combination </w:t>
      </w:r>
      <w:r>
        <w:rPr>
          <w:rFonts w:ascii="Times" w:hAnsi="Times" w:eastAsia="Times"/>
          <w:b w:val="0"/>
          <w:i w:val="0"/>
          <w:color w:val="000000"/>
          <w:sz w:val="22"/>
        </w:rPr>
        <w:t>pictured above. I would like respectfully to point out that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is not composed of Banias who can be counted on one’s finger-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tips. The millions who took part in the civil disobedience  fights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Banias. I do not thereby mean to imply that they were desirous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blow for a blow. Many could. But they had forsworn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Many Congress heads were broken by something severer than knock-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blows. All I wish to imply is that the Congress is not composed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cowards. Non-violence and cowardice go ill together.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a fully armed man to be at heart a coward. Possession of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an element of fear, if not cowardice. But true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>an impossibility without the possession of unadulterated fearlessness.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beseech the Princes not to underrate the Congress as a force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Its policy still remains non-violent. I admit it is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tending towards violence. I and a few of my companions are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every effort in favour of non-violence. I ask the Princes,for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sakes and for the sake of the country that has given them birth, to </w:t>
      </w:r>
      <w:r>
        <w:rPr>
          <w:rFonts w:ascii="Times" w:hAnsi="Times" w:eastAsia="Times"/>
          <w:b w:val="0"/>
          <w:i w:val="0"/>
          <w:color w:val="000000"/>
          <w:sz w:val="22"/>
        </w:rPr>
        <w:t>throw in their weight in favour of non-violence. It seems to be 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and-go with the Congress. It will either become growingly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or will presently become a violent organization, not necessarily doing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source, however, has “constitution”.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deeds of violence but preparing itself for ultimate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harbour cowards. If it does, it will cease to be the power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become. Every Indian, high or low, (there is no high and no low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Congress) has to make his choice.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2"/>
        </w:rPr>
        <w:t>, July 8, 1939.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15-7-1939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 TELEGRAM  TO AMRIT  KAUR</w:t>
      </w:r>
    </w:p>
    <w:p>
      <w:pPr>
        <w:autoSpaceDN w:val="0"/>
        <w:autoSpaceDE w:val="0"/>
        <w:widowControl/>
        <w:spacing w:line="266" w:lineRule="exact" w:before="126" w:after="274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ANORVILLE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EST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3842" w:space="0"/>
            <w:col w:w="267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65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1939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3842" w:space="0"/>
            <w:col w:w="267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3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ARRIVED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LAST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EVENING.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GOOD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CONDITION.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WEATHER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MODERATE.     LOVE.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 the original: C. W. 3924. Courtesy: Amrit Kaur. Also G. N. 7233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 LETTER  TO AMRIT 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DECEIVER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wire today as letter would have taken long.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on the way. I met Balvantsinha in Delhi.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follow the instructions. Let us hope the experiment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Lilavati’s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not be. She is not happy in the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boarding. She  is not able to put up with any inconvenience.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have spoken to her and implored her not to give in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 effort.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weather here is ideal for us all. During the day a punka be-</w:t>
      </w:r>
      <w:r>
        <w:rPr>
          <w:rFonts w:ascii="Times" w:hAnsi="Times" w:eastAsia="Times"/>
          <w:b w:val="0"/>
          <w:i w:val="0"/>
          <w:color w:val="000000"/>
          <w:sz w:val="22"/>
        </w:rPr>
        <w:t>comes necessary. I sit bare-bodied, nothing but a thin woollen blan-</w:t>
      </w:r>
      <w:r>
        <w:rPr>
          <w:rFonts w:ascii="Times" w:hAnsi="Times" w:eastAsia="Times"/>
          <w:b w:val="0"/>
          <w:i w:val="0"/>
          <w:color w:val="000000"/>
          <w:sz w:val="22"/>
        </w:rPr>
        <w:t>ket was needed during the night.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6-7-1939.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Balvantsinha was to join Datar Singh’s dairy near Lahore;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addressee, “Letter to Amrit Kaur”, 15-6-1939.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She went to Bombay for her matriculation.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letter from Haksar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pressing me to go to Kashmir </w:t>
      </w:r>
      <w:r>
        <w:rPr>
          <w:rFonts w:ascii="Times" w:hAnsi="Times" w:eastAsia="Times"/>
          <w:b w:val="0"/>
          <w:i w:val="0"/>
          <w:color w:val="000000"/>
          <w:sz w:val="22"/>
        </w:rPr>
        <w:t>while he  is there. I have not yet acknowledged it. I hope to, 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morrow. I shall send 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when I have done with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got rid of your flu and that the other patients </w:t>
      </w:r>
      <w:r>
        <w:rPr>
          <w:rFonts w:ascii="Times" w:hAnsi="Times" w:eastAsia="Times"/>
          <w:b w:val="0"/>
          <w:i w:val="0"/>
          <w:color w:val="000000"/>
          <w:sz w:val="22"/>
        </w:rPr>
        <w:t>are also doing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Tyrant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3925. Courtesy: Amrit Kaur. Also G. N. 7234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 LETTER 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arrived here yesterday. Mahadev, Bablo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Kanu are with me. Pyarelal has had to have an incision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his tongue and has had to stay on in Bombay. And so Ba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also have stayed back. All the three of them will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when Pyarelal is discharged. Mirabehn must have reached Patna.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work there for the present. You will of course see her.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attend the Congress meeting. We shall probably be 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Sushila is all right now. Amtul Salaam will do khadi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Jayaprakash had met me. He will probably come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here also. We had talked about you. He says you are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of women volunteers. But in that case your study will suffer.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will not matter. Do the duty that comes to you unsought.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discussed were about our reunion. But he will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And I am not likely to give it up. That makes our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difficult. Ba  is keeping well. I am of course all right.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change in the diet. I keep fairly good strength. The weather 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not so cold. It is not too hot either. Give the enclosure to Mirabehn.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Gujarati: G. N. 3533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2nd footnote of “Letter to Amrit Kaur”, 13-6-1939.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9-7-1939.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 LETTER 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1939</w:t>
      </w:r>
    </w:p>
    <w:p>
      <w:pPr>
        <w:autoSpaceDN w:val="0"/>
        <w:tabs>
          <w:tab w:pos="470" w:val="left"/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AMTUL SALAAM,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a few minutes today. You must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which I wrote on the way. We are all well. There is no cold </w:t>
      </w:r>
      <w:r>
        <w:rPr>
          <w:rFonts w:ascii="Times" w:hAnsi="Times" w:eastAsia="Times"/>
          <w:b w:val="0"/>
          <w:i w:val="0"/>
          <w:color w:val="000000"/>
          <w:sz w:val="22"/>
        </w:rPr>
        <w:t>here. It is quite warm. But no hot breeze.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Hindi: G. N. 423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 STATEMENT  TO  THE  PRESS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1939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observe that political prisoners of Bengal in Dumdum and Ali-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pore jails  are determined upon hunger-strike for their unconditional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release. I would urge them strongly not to take to hunger-strike.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Sarat Babu, who is handling the case, thinks likewise.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to be guided by Sarat Babu.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15-7-1939;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9-7-1939</w:t>
      </w:r>
    </w:p>
    <w:p>
      <w:pPr>
        <w:autoSpaceDN w:val="0"/>
        <w:autoSpaceDE w:val="0"/>
        <w:widowControl/>
        <w:spacing w:line="292" w:lineRule="exact" w:before="28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120.  STATEMENT TO THE PRESS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1939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read Sir Raza Ali’s condemnation of my advice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 Indians in South Africa not to embark upon a non-European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front. My advice may be bad on merits but does not become bad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have been absent from South Africa for a quarter of 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Amtussalaam”, 6-7-1939.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this appeared under the title “Bengal Political Prisoners”.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to the Press”, 14-6-1939, and “Telegram to Secretary,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Prisoners’ Release Sub-Committee”, on or before 9-7-1939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“Notes”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According to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this statement “on being shown Sir Raza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Ali’s statement on A. I. C.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regarding South Africa”;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“A.I.C.C. Resolutions”, 23-6-1939.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“South Africa Resolution”, “26-6-1939.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century. I have no doubt about the soundness of my advice.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one may sympathize with the Bantus, Indians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 with them. I doubt if the Bantus themselves will as a </w:t>
      </w:r>
      <w:r>
        <w:rPr>
          <w:rFonts w:ascii="Times" w:hAnsi="Times" w:eastAsia="Times"/>
          <w:b w:val="0"/>
          <w:i w:val="0"/>
          <w:color w:val="000000"/>
          <w:sz w:val="22"/>
        </w:rPr>
        <w:t>class countenance any such move. They can only damage and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plicate their cause by mixing it up with the Indian, as Indians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theirs by such mixture. But neither the A. I. C. C.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my advice need deter the Indians from forming a non-European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if they are sure thereby of winning their freedom. Indeed,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thought it beneficial or possible, they would have formed it long </w:t>
      </w:r>
      <w:r>
        <w:rPr>
          <w:rFonts w:ascii="Times" w:hAnsi="Times" w:eastAsia="Times"/>
          <w:b w:val="0"/>
          <w:i w:val="0"/>
          <w:color w:val="000000"/>
          <w:sz w:val="22"/>
        </w:rPr>
        <w:t>ago.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15-7-1939;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9-7-1939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 MESSAGE TO RAMESHWARI  NEHRU</w:t>
      </w:r>
    </w:p>
    <w:p>
      <w:pPr>
        <w:autoSpaceDN w:val="0"/>
        <w:autoSpaceDE w:val="0"/>
        <w:widowControl/>
        <w:spacing w:line="294" w:lineRule="exact" w:before="8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after </w:t>
      </w:r>
      <w:r>
        <w:rPr>
          <w:rFonts w:ascii="Times" w:hAnsi="Times" w:eastAsia="Times"/>
          <w:b w:val="0"/>
          <w:i/>
          <w:color w:val="000000"/>
          <w:sz w:val="22"/>
        </w:rPr>
        <w:t>July 8,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8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on the opening of the Meenakshi Temple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Hope you are well.</w:t>
      </w:r>
    </w:p>
    <w:p>
      <w:pPr>
        <w:autoSpaceDN w:val="0"/>
        <w:autoSpaceDE w:val="0"/>
        <w:widowControl/>
        <w:spacing w:line="294" w:lineRule="exact" w:before="2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8"/>
        <w:gridCol w:w="3278"/>
      </w:tblGrid>
      <w:tr>
        <w:trPr>
          <w:trHeight w:hRule="exact" w:val="155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11-7-1939.</w:t>
            </w:r>
          </w:p>
          <w:p>
            <w:pPr>
              <w:autoSpaceDN w:val="0"/>
              <w:tabs>
                <w:tab w:pos="750" w:val="left"/>
                <w:tab w:pos="5150" w:val="left"/>
              </w:tabs>
              <w:autoSpaceDE w:val="0"/>
              <w:widowControl/>
              <w:spacing w:line="260" w:lineRule="exact" w:before="402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122.  TELEGRAM TO SECRETARY, POLITICAL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PRISONERS’ RELEASE SUB-COMMITTEE 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3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7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On or  before </w:t>
      </w:r>
      <w:r>
        <w:rPr>
          <w:rFonts w:ascii="Times" w:hAnsi="Times" w:eastAsia="Times"/>
          <w:b w:val="0"/>
          <w:i/>
          <w:color w:val="000000"/>
          <w:sz w:val="22"/>
        </w:rPr>
        <w:t>July 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>
        <w:trPr>
          <w:trHeight w:hRule="exact" w:val="29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GUIDED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SARAT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BABU.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HUNGER-STRIKE,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CONSIDER, </w:t>
            </w:r>
          </w:p>
        </w:tc>
      </w:tr>
    </w:tbl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IS         BAD       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INADVISABLE      IN       ANY        CASE.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3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 </w:t>
      </w:r>
      <w:r>
        <w:rPr>
          <w:rFonts w:ascii="Times" w:hAnsi="Times" w:eastAsia="Times"/>
          <w:b w:val="0"/>
          <w:i w:val="0"/>
          <w:color w:val="000000"/>
          <w:sz w:val="22"/>
        </w:rPr>
        <w:t>9-7-1939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Meenakshi Temple, which was thrown open to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July 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“Meenakshi Temple Open”, 12-7-1939.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Bengal Provincial Congress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reported under the date-line “Calcutta, July 9”.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 to the Press”, 8-7-1939.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 LETTER  TO SIKANDAR  HYAT KHAN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1939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SIKANDAR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Parsi friends told me with glee that you had described the prohi-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bition programme of the Bombay Ministry as a ‘madcap scheme’. </w:t>
      </w:r>
      <w:r>
        <w:rPr>
          <w:rFonts w:ascii="Times" w:hAnsi="Times" w:eastAsia="Times"/>
          <w:b w:val="0"/>
          <w:i w:val="0"/>
          <w:color w:val="000000"/>
          <w:sz w:val="22"/>
        </w:rPr>
        <w:t>Can this be true? If so, why do you consider it to be such?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letters telling me that you contemplate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separate electorates for Harijans at Municipal elections! I </w:t>
      </w:r>
      <w:r>
        <w:rPr>
          <w:rFonts w:ascii="Times" w:hAnsi="Times" w:eastAsia="Times"/>
          <w:b w:val="0"/>
          <w:i w:val="0"/>
          <w:color w:val="000000"/>
          <w:sz w:val="22"/>
        </w:rPr>
        <w:t>wonder if there is truth in this information.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your scheme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already before the public.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had a moment to give to its study. I hope early next week to take </w:t>
      </w:r>
      <w:r>
        <w:rPr>
          <w:rFonts w:ascii="Times" w:hAnsi="Times" w:eastAsia="Times"/>
          <w:b w:val="0"/>
          <w:i w:val="0"/>
          <w:color w:val="000000"/>
          <w:sz w:val="22"/>
        </w:rPr>
        <w:t>it up and the papers you were good enough to leave with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backache has subsided. I would strongly recom-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 nature cure as a permanent remedy. It consists in strict diet, </w:t>
      </w:r>
      <w:r>
        <w:rPr>
          <w:rFonts w:ascii="Times" w:hAnsi="Times" w:eastAsia="Times"/>
          <w:b w:val="0"/>
          <w:i w:val="0"/>
          <w:color w:val="000000"/>
          <w:sz w:val="22"/>
        </w:rPr>
        <w:t>vapour baths and cold hip-baths. Abdominal mud bandages help con-</w:t>
      </w:r>
      <w:r>
        <w:rPr>
          <w:rFonts w:ascii="Times" w:hAnsi="Times" w:eastAsia="Times"/>
          <w:b w:val="0"/>
          <w:i w:val="0"/>
          <w:color w:val="000000"/>
          <w:sz w:val="22"/>
        </w:rPr>
        <w:t>siderably. Rajkumari Amrit Kaur has some experience of this treat-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She has tried it herself off and on. She is your neighbour. Do </w:t>
      </w:r>
      <w:r>
        <w:rPr>
          <w:rFonts w:ascii="Times" w:hAnsi="Times" w:eastAsia="Times"/>
          <w:b w:val="0"/>
          <w:i w:val="0"/>
          <w:color w:val="000000"/>
          <w:sz w:val="22"/>
        </w:rPr>
        <w:t>discuss it with her.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5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124.  LETTER  TO AMRIT 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DECEIVER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yesterday. But  the post has not gone yet. So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in the packet.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J. L.’s letter is good. I hope you will give him your opinion of </w:t>
      </w:r>
      <w:r>
        <w:rPr>
          <w:rFonts w:ascii="Times" w:hAnsi="Times" w:eastAsia="Times"/>
          <w:b w:val="0"/>
          <w:i/>
          <w:color w:val="000000"/>
          <w:sz w:val="22"/>
        </w:rPr>
        <w:t>Hind Swaraj.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deadness must go. Eczema, laryngitis are your two </w:t>
      </w:r>
      <w:r>
        <w:rPr>
          <w:rFonts w:ascii="Times" w:hAnsi="Times" w:eastAsia="Times"/>
          <w:b w:val="0"/>
          <w:i w:val="0"/>
          <w:color w:val="000000"/>
          <w:sz w:val="22"/>
        </w:rPr>
        <w:t>enemies. You must drive them out. You have to be in Segaon,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Premier of the Punjab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Alternative scheme for Federation, which was finally published on July  30;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Sikandar Hyat Khan”, 17-7-1939.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reach there. Both the maladies can be brought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in Segaon. Nothing is certain about Talcher. I am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have to go there. J. L.’s letter herewith. Haksar’s also.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him I would try to go to Kashmir.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letter is good though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understand.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done by you about the Viceregal letter.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allowed to take their own course. I do not yet know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will come. There is no reply to my wire. Mira has gone to Patna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 Babu’s wire. She will be happy there. She has made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among Englishmen and Indians. It is a pity she could not hit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with Khan Saheb and could not stand any altitude. However she </w:t>
      </w:r>
      <w:r>
        <w:rPr>
          <w:rFonts w:ascii="Times" w:hAnsi="Times" w:eastAsia="Times"/>
          <w:b w:val="0"/>
          <w:i w:val="0"/>
          <w:color w:val="000000"/>
          <w:sz w:val="22"/>
        </w:rPr>
        <w:t>might come back in October. I leave these parts by 5th August.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3926. Courtesy:  Amrit Kaur. Also G. N. 7235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 LETTER  TO SHARDABEHN G. CHOKHAWALA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you are keeping good health.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likely to spend at the most one month in this district.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small incision was made under Pyarelal’s tongue,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behind. Hence Ba and Sushila also stayed on. They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in about three days. Ba is not going to Sabarmati. I am in </w:t>
      </w:r>
      <w:r>
        <w:rPr>
          <w:rFonts w:ascii="Times" w:hAnsi="Times" w:eastAsia="Times"/>
          <w:b w:val="0"/>
          <w:i w:val="0"/>
          <w:color w:val="000000"/>
          <w:sz w:val="22"/>
        </w:rPr>
        <w:t>excellent health.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10013. Courtesy: Shardabehn 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 to Amrit Kaur”, 8-7-1939.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 LETTER  TO CHIMANLAL  N. SHAH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here today your letter of the 4th. Your complaint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justified. It is strange that there is no letter from Sushila. Shakaribehn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feel hurt. If I were in your place I also would feel hurt.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like this is an example of my mismanagement. I hold myself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the mismanagement among those around me. Shan-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karan had a narrow escape. He is better. He will perhaps take a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well. If Sushila did not write about the old man’s dressing, it </w:t>
      </w:r>
      <w:r>
        <w:rPr>
          <w:rFonts w:ascii="Times" w:hAnsi="Times" w:eastAsia="Times"/>
          <w:b w:val="0"/>
          <w:i w:val="0"/>
          <w:color w:val="000000"/>
          <w:sz w:val="22"/>
        </w:rPr>
        <w:t>was a  serious lapse on her part. I think she would not commit a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like that. I hope you will continue to hear from her. Lilavati’s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is: New Era High School, Bombay. She is staying in Vanita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Vishram but she is not happy there. Let us see what happens. Amtul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Salaam is at Sabarmati Harijan Ashram. She seems likely to prove a </w:t>
      </w:r>
      <w:r>
        <w:rPr>
          <w:rFonts w:ascii="Times" w:hAnsi="Times" w:eastAsia="Times"/>
          <w:b w:val="0"/>
          <w:i w:val="0"/>
          <w:color w:val="000000"/>
          <w:sz w:val="22"/>
        </w:rPr>
        <w:t>good worker.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an incision has been made under Pyarelal’s tongue, Ba, Pya-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relal and Sushila are expected to come after about four or five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here is better than at Segaon. It is neither too cold nor </w:t>
      </w:r>
      <w:r>
        <w:rPr>
          <w:rFonts w:ascii="Times" w:hAnsi="Times" w:eastAsia="Times"/>
          <w:b w:val="0"/>
          <w:i w:val="0"/>
          <w:color w:val="000000"/>
          <w:sz w:val="22"/>
        </w:rPr>
        <w:t>too hot.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8353. Also C. W. 7052.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Chimanlal N. Shah</w:t>
      </w:r>
    </w:p>
    <w:p>
      <w:pPr>
        <w:autoSpaceDN w:val="0"/>
        <w:autoSpaceDE w:val="0"/>
        <w:widowControl/>
        <w:spacing w:line="292" w:lineRule="exact" w:before="2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127.  LETTER  TO BALVANTSINHA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reached the dairy farm today on time.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there, I have written to Sardar Saheb that I shall be respon-</w:t>
      </w:r>
      <w:r>
        <w:rPr>
          <w:rFonts w:ascii="Times" w:hAnsi="Times" w:eastAsia="Times"/>
          <w:b w:val="0"/>
          <w:i w:val="0"/>
          <w:color w:val="000000"/>
          <w:sz w:val="22"/>
        </w:rPr>
        <w:t>sible for whatever expenses are incurred.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hot here too; but no hot breeze. I sit bare-bodied.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Hindi:  G. N. 1922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128.  INTERVIEW  TO  L. W. JARDINE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511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only correct position, and no other is 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ble. If you have followed my writings, you know that I have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is competent to offer satyagraha unless he has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God. I had formerly not the courage to say so bluntly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co-workers. I knew it was difficult to get a heart-response to this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there are many who say they have living faith and yet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godfearing, and others who scoff at the idea of believing in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are at heart godfearing. But I said it did not matter how difficult it </w:t>
      </w:r>
      <w:r>
        <w:rPr>
          <w:rFonts w:ascii="Times" w:hAnsi="Times" w:eastAsia="Times"/>
          <w:b w:val="0"/>
          <w:i w:val="0"/>
          <w:color w:val="000000"/>
          <w:sz w:val="22"/>
        </w:rPr>
        <w:t>was, I must put it forward as I know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[J</w:t>
      </w:r>
      <w:r>
        <w:rPr>
          <w:rFonts w:ascii="Times" w:hAnsi="Times" w:eastAsia="Times"/>
          <w:b w:val="0"/>
          <w:i w:val="0"/>
          <w:color w:val="000000"/>
          <w:sz w:val="14"/>
        </w:rPr>
        <w:t>ARDINE</w:t>
      </w:r>
      <w:r>
        <w:rPr>
          <w:rFonts w:ascii="Times" w:hAnsi="Times" w:eastAsia="Times"/>
          <w:b w:val="0"/>
          <w:i w:val="0"/>
          <w:color w:val="000000"/>
          <w:sz w:val="18"/>
        </w:rPr>
        <w:t>:  ] You came only recently to the conclusion that you must insist 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condition?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 felt I must make it an indispensable condition. I knew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practised it, but had not declared it for acceptance by all.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resented this and even imputed to me motives of excluding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chosen circle. But I said I must take even the risk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misunderstood, but must declare the truth at all cost. How to reduce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thing to practice I do not know.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. That is simply terrific. To hear you say that it is difficult is tremendous, for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is an encouragement to me. There is a kind of hero-worship that attributes to you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superhuman powers. It is something to hear that you have difficulties and are human,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thus to feel kinship with you.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there is another thing that has come home to me. You must not think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taking but always of giving something.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right in a  sense, but you can’t give without taking, and </w:t>
      </w:r>
      <w:r>
        <w:rPr>
          <w:rFonts w:ascii="Times" w:hAnsi="Times" w:eastAsia="Times"/>
          <w:b w:val="0"/>
          <w:i w:val="0"/>
          <w:color w:val="000000"/>
          <w:sz w:val="22"/>
        </w:rPr>
        <w:t>to go on saying that you will always give would be humbug.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Commissioner, Frontier Province; President, Oxford Movement.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 is extracted from “The Oxford Group and Moral Rearmament”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Desai, who explains : “We have found them refreshingly frank . . . On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basic principles we found ourselves in complete agreement . . .  The friend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Gandhiji described the object of the movement as the ‘eradication of fear by </w:t>
      </w:r>
      <w:r>
        <w:rPr>
          <w:rFonts w:ascii="Times" w:hAnsi="Times" w:eastAsia="Times"/>
          <w:b w:val="0"/>
          <w:i w:val="0"/>
          <w:color w:val="000000"/>
          <w:sz w:val="18"/>
        </w:rPr>
        <w:t>bringing people under the guidance of God’.”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Honesty, purity, unselfishness and love are their fourfold principles, and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friend said that whilst the first two would come under the heading ‘truth’, the other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would come under the heading ‘non-violence or bravery’. . . . Gandhiji asked: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How is a civilian who is trained not to establish any human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 with the ruled to fare under this rule? Perhaps you will not admit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are so trained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.   No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you will by and by. I do not make a charge of it.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wisdom that dictated  the course to those who organized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How could they allow them to live on terms of familiarity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over whom they had to rule, especially when the rulers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handful?And yet if you accept the creed of the Oxford Group,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establish human contact with me. And if you do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you must do it with others. You will have to contact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through me, and I with all Englishmen  through you.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is what the Oxford Group must stand for, otherwise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like many other similar movements.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. You are right, and that is why I kept out of freemasonry. We have to meet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 God, and we shall not make demands from another which are inconsistent with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guidance of God.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Anyway, I have  expressed my difficulty.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. A programme of moral  rearmament for the world cannot fail to lessen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dangers of  armed conflict. Such moral rearmament must receive support on a world-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wide basis.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invited to put his signature to a “response” to President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Roosevelt’s message.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explains: “. . . President Roosevelt advocated, before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 persons assembled in  Constitution Hall in America, moral rearmament as a </w:t>
      </w:r>
      <w:r>
        <w:rPr>
          <w:rFonts w:ascii="Times" w:hAnsi="Times" w:eastAsia="Times"/>
          <w:b w:val="0"/>
          <w:i w:val="0"/>
          <w:color w:val="000000"/>
          <w:sz w:val="18"/>
        </w:rPr>
        <w:t>means of maintaining world peace. . . . Two of the paragraphs in it read thus: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‘MRA means first of all a change of heart. It means admission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the past, a frank  acceptance by nations as by individuals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standards of honesty, purity, unselfishness and love daily listening and daily </w:t>
      </w:r>
      <w:r>
        <w:rPr>
          <w:rFonts w:ascii="Times" w:hAnsi="Times" w:eastAsia="Times"/>
          <w:b w:val="0"/>
          <w:i w:val="0"/>
          <w:color w:val="000000"/>
          <w:sz w:val="18"/>
        </w:rPr>
        <w:t>obedience to God’s direction.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18"/>
        </w:rPr>
        <w:t>this fateful hour we pledge ourselves to give the last full measure of our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devotion—the service of heart, mind, will—to the Moral  and Spiritual Rearmament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nation—to building the world of tomorrow, the world of new men,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nations, where every  resource of human genius is liberated under God’s leadership to </w:t>
      </w:r>
      <w:r>
        <w:rPr>
          <w:rFonts w:ascii="Times" w:hAnsi="Times" w:eastAsia="Times"/>
          <w:b w:val="0"/>
          <w:i w:val="0"/>
          <w:color w:val="000000"/>
          <w:sz w:val="18"/>
        </w:rPr>
        <w:t>enrich the heritage of all mankind.’ 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3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all deference to those in India who had signed this “response” Gandhiji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he could not in all conscience sign this. He could not endorse a falsehood. How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India accept responsibility for the past?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has no application to me. The whole paragraph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exploiting nations, whereas India is an exploited nation.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too applies to nations of the West and not to us.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is so unreal. I can think of moral rearmament, but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a different setting. I can think of communal unity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rearmament. As a member of an exploited nation I can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moral rearmament programme, and I may invite China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I invite the West or Japan? And just as it would be unreal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invite the West, it would to that extent be unreal for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invite India. Let them shed their exploitation policy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gains first.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12-8-1939.</w:t>
      </w:r>
    </w:p>
    <w:p>
      <w:pPr>
        <w:autoSpaceDN w:val="0"/>
        <w:autoSpaceDE w:val="0"/>
        <w:widowControl/>
        <w:spacing w:line="292" w:lineRule="exact" w:before="390" w:after="0"/>
        <w:ind w:left="0" w:right="14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129. TELEGRAM TO PYARELAL</w:t>
      </w:r>
    </w:p>
    <w:p>
      <w:pPr>
        <w:autoSpaceDN w:val="0"/>
        <w:autoSpaceDE w:val="0"/>
        <w:widowControl/>
        <w:spacing w:line="244" w:lineRule="exact" w:before="12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10, 1939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YARELAL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3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 YOU       ARE       WELL       START      INSTANTLY.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WIRE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8ushila Nayyar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13-7-1939, reported: “Jardine had a further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>with Gandhiji” on July 12.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who had had a small incision made under his tongue,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>accompany Gandhiji when he left Bombay on July 5 for the Frontier Province.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MAURICE FRYDMAN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FRYDMAN,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3416" w:space="0"/>
            <w:col w:w="310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72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10, 1939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3416" w:space="0"/>
            <w:col w:w="310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only today able to deal with your letter of 18th May.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there should be no self-torture, self-compulsion, self-violence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non-violence. This is a profound error.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without the cross. Self-torture is only so called.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is self-purification. The flesh must be subdued. The flesh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such mastery over us that it has to be dislodged. We are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of the flesh. Freedom from that bondage is mastery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flesh, the self. All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self-torture. All restraint is self-tourture.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surgical operation which has got to be performed. The fleshly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mantle divides you from me. I must destroy it if I love you, i. e.,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 one with you. Its destruction in this life means its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subjection. Is this not quite clear? Love to you and Appu.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11330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 LETTER 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1939</w:t>
      </w:r>
    </w:p>
    <w:p>
      <w:pPr>
        <w:autoSpaceDN w:val="0"/>
        <w:tabs>
          <w:tab w:pos="550" w:val="left"/>
          <w:tab w:pos="6270" w:val="left"/>
        </w:tabs>
        <w:autoSpaceDE w:val="0"/>
        <w:widowControl/>
        <w:spacing w:line="24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letter. I gave Jardine yesterday one hour.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quite satisfied. He said he would come again if he felt the call.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very nicely of you. Your host here whom Mahadev has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adores you. Kazi Saheb wanted to know why you had left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not returned. I told him about the climate and  the altitude.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too that if you were needed you would return in October.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 was present during the conversation. So far as I can </w:t>
      </w:r>
      <w:r>
        <w:rPr>
          <w:rFonts w:ascii="Times" w:hAnsi="Times" w:eastAsia="Times"/>
          <w:b w:val="0"/>
          <w:i w:val="0"/>
          <w:color w:val="000000"/>
          <w:sz w:val="22"/>
        </w:rPr>
        <w:t>fathom him, he does not want to lose you.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Kisenchand Bhatia came in today (Monday). The talks begin 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morrow. Badshah Khan is away keeping an appointment. He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lovable as before to me. But that is nothing. What you feel is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right [thing] for you.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Amrit Kaur” 15-6-1939 and 9-7-1939.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has gone to inspect Nathiagali. The hostess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anxious for me to go there. I am not anxious to change. This </w:t>
      </w:r>
      <w:r>
        <w:rPr>
          <w:rFonts w:ascii="Times" w:hAnsi="Times" w:eastAsia="Times"/>
          <w:b w:val="0"/>
          <w:i w:val="0"/>
          <w:color w:val="000000"/>
          <w:sz w:val="22"/>
        </w:rPr>
        <w:t>place is good enough and cool enough for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news from Pyarelal as to when they are coming.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keeping well. You can easily imagine from my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the left hand how much writing the right must have done. </w:t>
      </w:r>
      <w:r>
        <w:rPr>
          <w:rFonts w:ascii="Times" w:hAnsi="Times" w:eastAsia="Times"/>
          <w:b w:val="0"/>
          <w:i w:val="0"/>
          <w:color w:val="000000"/>
          <w:sz w:val="22"/>
        </w:rPr>
        <w:t>Jayaprakash came in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the original:  C. W. 6445. Courtesy:  Mirabehn.  Also G. N. 10040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 LETTER  TO VALLABHRAM VAIDYA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VALLABHRAM,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when I was very busy. I could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for Ambashankar Vaidya. I do not know if he had come of his </w:t>
      </w:r>
      <w:r>
        <w:rPr>
          <w:rFonts w:ascii="Times" w:hAnsi="Times" w:eastAsia="Times"/>
          <w:b w:val="0"/>
          <w:i w:val="0"/>
          <w:color w:val="000000"/>
          <w:sz w:val="22"/>
        </w:rPr>
        <w:t>own accord.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was to have gone to Sabarmati, but the plan was changed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minute. She is not with me, either, but she will soon join me. I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trouble you at present on her account.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that Chandanbehn is improving, 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who had insisted on putting her under your treatment. You may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her as long as necessary and send her back after she is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cured.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 doesn’t seem to have  completely recovered. That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responsibility, therefore, still remains with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2906. Courtesy:  Vallabhram Vaidya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Parmanand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 LETTER  TO AMRITLAL T.  NANAVATI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3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Chandan is improving. I have had a letter from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 was improving rapidly. Aren’t they both, Shankar and </w:t>
      </w:r>
      <w:r>
        <w:rPr>
          <w:rFonts w:ascii="Times" w:hAnsi="Times" w:eastAsia="Times"/>
          <w:b w:val="0"/>
          <w:i w:val="0"/>
          <w:color w:val="000000"/>
          <w:sz w:val="22"/>
        </w:rPr>
        <w:t>Chandan, fortunate? Shankar should be arriving there soon now.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asked for Kaka’s opinion, but he has left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If Chandan does not require your presence now and you also </w:t>
      </w:r>
      <w:r>
        <w:rPr>
          <w:rFonts w:ascii="Times" w:hAnsi="Times" w:eastAsia="Times"/>
          <w:b w:val="0"/>
          <w:i w:val="0"/>
          <w:color w:val="000000"/>
          <w:sz w:val="22"/>
        </w:rPr>
        <w:t>feel the same, please return to Wardha.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fully recovered. But, as a small incision was made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Pyarelal’s tongue, Sushila and Ba had to stay back.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leaving in a day or two.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Gujarati:  G. N. 10789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 LETTER 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1939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worried for there has been no news from you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Wednesday. If you have not written anything by the time you get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send a telegram. I hope Balkrishna is well, and your worry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ended. At the moment your duty is to stay put. We shall see what can </w:t>
      </w:r>
      <w:r>
        <w:rPr>
          <w:rFonts w:ascii="Times" w:hAnsi="Times" w:eastAsia="Times"/>
          <w:b w:val="0"/>
          <w:i w:val="0"/>
          <w:color w:val="000000"/>
          <w:sz w:val="22"/>
        </w:rPr>
        <w:t>be done when I come down.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Sushila, Pyarelal, Ba are still in Bombay.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found a good help.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Hindi:  G. N. 4322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135.  LETTER  TO AMTUSSALAAM</w:t>
      </w:r>
    </w:p>
    <w:p>
      <w:pPr>
        <w:autoSpaceDN w:val="0"/>
        <w:autoSpaceDE w:val="0"/>
        <w:widowControl/>
        <w:spacing w:line="286" w:lineRule="exact" w:before="106" w:after="0"/>
        <w:ind w:left="487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10, 193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writing regularly. How about you? I hope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is all right. We are all well.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and others have not arrived yet. A telegram intimating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departure is expected today or tomorrow.</w:t>
      </w:r>
    </w:p>
    <w:p>
      <w:pPr>
        <w:autoSpaceDN w:val="0"/>
        <w:autoSpaceDE w:val="0"/>
        <w:widowControl/>
        <w:spacing w:line="220" w:lineRule="exact" w:before="6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Hindi:  G. N. 237</w:t>
      </w:r>
    </w:p>
    <w:p>
      <w:pPr>
        <w:autoSpaceDN w:val="0"/>
        <w:autoSpaceDE w:val="0"/>
        <w:widowControl/>
        <w:spacing w:line="292" w:lineRule="exact" w:before="362" w:after="0"/>
        <w:ind w:left="0" w:right="17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 LETTER  TO MIRABEHN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1939</w:t>
      </w:r>
    </w:p>
    <w:p>
      <w:pPr>
        <w:autoSpaceDN w:val="0"/>
        <w:autoSpaceDE w:val="0"/>
        <w:widowControl/>
        <w:spacing w:line="260" w:lineRule="exact" w:before="1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C/O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ADHUBANI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   CAN          REMAIN        IF        HEALTH        CONTINUES        GOOD.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 the original:  C. W. 6446. Courtesy:  Mirabehn. Also G. N. 10041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original, in Gandhiji’s hand reads “1930”; but Gandhiji was not at </w:t>
      </w:r>
      <w:r>
        <w:rPr>
          <w:rFonts w:ascii="Times" w:hAnsi="Times" w:eastAsia="Times"/>
          <w:b w:val="0"/>
          <w:i w:val="0"/>
          <w:color w:val="000000"/>
          <w:sz w:val="18"/>
        </w:rPr>
        <w:t>Abbottabad in  that year.</w:t>
      </w:r>
    </w:p>
    <w:p>
      <w:pPr>
        <w:autoSpaceDN w:val="0"/>
        <w:autoSpaceDE w:val="0"/>
        <w:widowControl/>
        <w:spacing w:line="224" w:lineRule="exact" w:before="1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Bapu’s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Letters to Mira,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 explains: “The long delay in Bapu’s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the Frontier had told severely on my health and at last I returned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Sevagram. Knowing that Bapu wanted me to work independently, I mustered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 and went on  to Bihar. In the mean time, Bapu’s long-postponed visit to the </w:t>
      </w:r>
      <w:r>
        <w:rPr>
          <w:rFonts w:ascii="Times" w:hAnsi="Times" w:eastAsia="Times"/>
          <w:b w:val="0"/>
          <w:i w:val="0"/>
          <w:color w:val="000000"/>
          <w:sz w:val="18"/>
        </w:rPr>
        <w:t>Frontier materialized, and the sorrow in my heart became further accentuated.”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137.  LETTER  TO SHAMLAL</w:t>
      </w:r>
    </w:p>
    <w:p>
      <w:pPr>
        <w:autoSpaceDN w:val="0"/>
        <w:autoSpaceDE w:val="0"/>
        <w:widowControl/>
        <w:spacing w:line="266" w:lineRule="exact" w:before="12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SHAMLAL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32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kept your letter of  6th April till today. I was glad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make up your mind. I hope the vow is being kept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of it is doing you good.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3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8"/>
        <w:gridCol w:w="3268"/>
      </w:tblGrid>
      <w:tr>
        <w:trPr>
          <w:trHeight w:hRule="exact" w:val="618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HAMLAL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(C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ENTRA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photostat:  G. N. 1288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 LETTER  TO VIDYAVATI</w:t>
      </w:r>
    </w:p>
    <w:p>
      <w:pPr>
        <w:autoSpaceDN w:val="0"/>
        <w:autoSpaceDE w:val="0"/>
        <w:widowControl/>
        <w:spacing w:line="266" w:lineRule="exact" w:before="12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letter of June 13. I could not reply earlier.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now all right. Do come over when I reach Segaon.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all about the conditions there. If you write to Rajendra </w:t>
      </w:r>
      <w:r>
        <w:rPr>
          <w:rFonts w:ascii="Times" w:hAnsi="Times" w:eastAsia="Times"/>
          <w:b w:val="0"/>
          <w:i w:val="0"/>
          <w:color w:val="000000"/>
          <w:sz w:val="22"/>
        </w:rPr>
        <w:t>Babu and others, they will all listen to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Lakshmi these days? What does she do? Have you fully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recovered? I shall be here till the end of this month, if not longer.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 Rani Vidyavati File. Courtesy:  Gandhi  National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20" w:lineRule="exact" w:before="13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the addressee’s reply dated July 13, Pyarelal wrote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(G. N. 1289): “Bapu was very glad that you had taken to spinning regularly and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attached to it. He would like you to learn spinning on the </w:t>
      </w:r>
      <w:r>
        <w:rPr>
          <w:rFonts w:ascii="Times" w:hAnsi="Times" w:eastAsia="Times"/>
          <w:b w:val="0"/>
          <w:i/>
          <w:color w:val="000000"/>
          <w:sz w:val="18"/>
        </w:rPr>
        <w:t>takli.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71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NOTES</w:t>
      </w:r>
    </w:p>
    <w:p>
      <w:pPr>
        <w:autoSpaceDN w:val="0"/>
        <w:tabs>
          <w:tab w:pos="550" w:val="left"/>
          <w:tab w:pos="2570" w:val="left"/>
        </w:tabs>
        <w:autoSpaceDE w:val="0"/>
        <w:widowControl/>
        <w:spacing w:line="292" w:lineRule="exact" w:before="7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EPUDIATION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Janab Yusuf Meherally, President, Cutch Prajakiya Parishad, </w:t>
      </w:r>
      <w:r>
        <w:rPr>
          <w:rFonts w:ascii="Times" w:hAnsi="Times" w:eastAsia="Times"/>
          <w:b w:val="0"/>
          <w:i w:val="0"/>
          <w:color w:val="000000"/>
          <w:sz w:val="22"/>
        </w:rPr>
        <w:t>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recent issue of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under the caption “Leaders Must</w:t>
      </w:r>
    </w:p>
    <w:p>
      <w:pPr>
        <w:autoSpaceDN w:val="0"/>
        <w:autoSpaceDE w:val="0"/>
        <w:widowControl/>
        <w:spacing w:line="280" w:lineRule="exact" w:before="2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Lead”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you have made reference to Cutch which raises one or two points that </w:t>
      </w:r>
      <w:r>
        <w:rPr>
          <w:rFonts w:ascii="Times" w:hAnsi="Times" w:eastAsia="Times"/>
          <w:b w:val="0"/>
          <w:i w:val="0"/>
          <w:color w:val="000000"/>
          <w:sz w:val="18"/>
        </w:rPr>
        <w:t>need to be cleared up. The note has it that a Cutch worker informed you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“some leaders in Cutch are telling the people there that but for your stopping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they would today be enjoying responsible government or </w:t>
      </w:r>
      <w:r>
        <w:rPr>
          <w:rFonts w:ascii="Times" w:hAnsi="Times" w:eastAsia="Times"/>
          <w:b w:val="0"/>
          <w:i w:val="0"/>
          <w:color w:val="000000"/>
          <w:sz w:val="18"/>
        </w:rPr>
        <w:t>something near it.”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were not a little surprised to read this, for to the best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none of our responsible workers in Cutch has said this.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suspension of the satyagraha by us under your advice on April 1, I alone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addressed over 200 meetings all over Cutch. My other colleagues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Cutch have similarly done a great deal of touring. But nowhere have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leading workers given expression to such sentiments. In fact, at a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in the capital town of Bhuj, which is our headquarters, I asked the </w:t>
      </w:r>
      <w:r>
        <w:rPr>
          <w:rFonts w:ascii="Times" w:hAnsi="Times" w:eastAsia="Times"/>
          <w:b w:val="0"/>
          <w:i w:val="0"/>
          <w:color w:val="000000"/>
          <w:sz w:val="18"/>
        </w:rPr>
        <w:t>large gathering present if any among them had heard these or similar words.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unanimous reply was in the negative. I asked  again if there were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in the audience who had recollection of hearing anything that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resembled this. Not one such person  was there. I do not wish to labour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any further. But we could not help feeling hurt that you should have 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weight of your name to a statement which on further enquiry you would </w:t>
      </w:r>
      <w:r>
        <w:rPr>
          <w:rFonts w:ascii="Times" w:hAnsi="Times" w:eastAsia="Times"/>
          <w:b w:val="0"/>
          <w:i w:val="0"/>
          <w:color w:val="000000"/>
          <w:sz w:val="18"/>
        </w:rPr>
        <w:t>have found to be incorrect.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this repudiation. But I must say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occasion for the President to feel hurt. Had I mentioned names,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have referred to him before writing the note. But </w:t>
      </w:r>
      <w:r>
        <w:rPr>
          <w:rFonts w:ascii="Times" w:hAnsi="Times" w:eastAsia="Times"/>
          <w:b w:val="0"/>
          <w:i w:val="0"/>
          <w:color w:val="000000"/>
          <w:sz w:val="22"/>
        </w:rPr>
        <w:t>when a responsible worker asked me if  I had stopped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in Cutch and wanted a public declaration from me,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for confirmation before giving my answer. Nor does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repudiation take the  matter any further than where it was left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except that Janab Meherally and those whom he asked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 statement alluded to. The proper procedure is to challenge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informant to produce the names of those whom he knew had </w:t>
      </w:r>
      <w:r>
        <w:rPr>
          <w:rFonts w:ascii="Times" w:hAnsi="Times" w:eastAsia="Times"/>
          <w:b w:val="0"/>
          <w:i w:val="0"/>
          <w:color w:val="000000"/>
          <w:sz w:val="22"/>
        </w:rPr>
        <w:t>made the statement imputed to them or unreservedly to withdraw his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7-6-1939.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allegation. I may inform the reader that I have adopted the procedure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asked my informant to produce the names or to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allegation. Meanwhile my note has served a very useful purpose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States if not in Cutch. The leaders have a greater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and realize that my opinion should have no weight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except to the extent that it appeals to their heads and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solely responsible for any action they take. And naturally.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alone know the situation at first hand within their own spheres of </w:t>
      </w:r>
      <w:r>
        <w:rPr>
          <w:rFonts w:ascii="Times" w:hAnsi="Times" w:eastAsia="Times"/>
          <w:b w:val="0"/>
          <w:i w:val="0"/>
          <w:color w:val="000000"/>
          <w:sz w:val="22"/>
        </w:rPr>
        <w:t>action.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>AY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Gandhi is khadi-mad. He is a good teacher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 and an able accountant, but has been for years a staunch believer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gospel of khadi. He devotes about four hours daily to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output gives him khadi enough for his house-hold. Five years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conceived the idea of popularizing khadi and raising funds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services by dedicating as many days as my years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>my birthday. He began with my 66th year. I attach the greatest impor-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to my service of the poor through khadi. I do not regard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man’s mad idea. It cannot be so mad when it is remembered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put into the pockets of Hindu and Muslim spinners and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five crores of  rupees. Though, therefore, Narandas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is connected with my name, I do not hesitate to advertise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after year. His ambition rises as years roll by. And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hitherto more than fulfilled. He began by asking co-workers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in all 66,000 yards of yarn and collecting 66 coins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would care to give them. Collection of yarn was made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India. Collection of coin was naturally confined to Rajkot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matter of door-to-door begging. This time Narandas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to receive, instead of seventy thousand, 70 lakhs of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Is there anything which the determination of the good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should not be difficult of fulfilment if 100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1,000 yards of yarn daily from 2nd August for seventy days.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commences on 2nd August and finishes on 10th October.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fast spinner would do 1,000 yards in three hours. But an average </w:t>
      </w:r>
      <w:r>
        <w:rPr>
          <w:rFonts w:ascii="Times" w:hAnsi="Times" w:eastAsia="Times"/>
          <w:b w:val="0"/>
          <w:i w:val="0"/>
          <w:color w:val="000000"/>
          <w:sz w:val="22"/>
        </w:rPr>
        <w:t>spinner would easily do it in four hours. If Narandas secures the co-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the Gujarati leaflet, “Note on </w:t>
      </w:r>
      <w:r>
        <w:rPr>
          <w:rFonts w:ascii="Times" w:hAnsi="Times" w:eastAsia="Times"/>
          <w:b w:val="0"/>
          <w:i/>
          <w:color w:val="000000"/>
          <w:sz w:val="18"/>
        </w:rPr>
        <w:t>Rentia Baras</w:t>
      </w:r>
      <w:r>
        <w:rPr>
          <w:rFonts w:ascii="Times" w:hAnsi="Times" w:eastAsia="Times"/>
          <w:b w:val="0"/>
          <w:i w:val="0"/>
          <w:color w:val="000000"/>
          <w:sz w:val="18"/>
        </w:rPr>
        <w:t>”, written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 (C. W. 8566).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“700” and “7,000” a misprint;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“Notes”,   6-8-1939.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1,000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volunteers, the output need not be more than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per day. That means giving less than thirty minutes daily.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merit lies in an increasing number of volunteers 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year. The virtue of khadi lies in bringing the distribution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spinning as near the individual use of khadi as possible.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provides the best and the easiest method of voluntary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co-operation. India has man-power in crores and that is why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require giant soul-less machines.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the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people, it would be child’s play for them to produce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own use. That would save the drain of crores of rupees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countries and the wealth would automatically be distributed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crores of people. Let me hope Narandas Gandhi will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of many volunteers in his enterprise. They should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and addresses to him as early as possible.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and the proceeds from the sale of yarn or khadi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may be, though they will be nominally presented to me,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by me to be equally divided in three parts for Harijan and </w:t>
      </w:r>
      <w:r>
        <w:rPr>
          <w:rFonts w:ascii="Times" w:hAnsi="Times" w:eastAsia="Times"/>
          <w:b w:val="0"/>
          <w:i w:val="0"/>
          <w:color w:val="000000"/>
          <w:sz w:val="22"/>
        </w:rPr>
        <w:t>khadi work in Kathiawar and the Rajkot Rashtriyashala.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BBOTTABAD</w:t>
      </w:r>
      <w:r>
        <w:rPr>
          <w:rFonts w:ascii="Times" w:hAnsi="Times" w:eastAsia="Times"/>
          <w:b w:val="0"/>
          <w:i w:val="0"/>
          <w:color w:val="000000"/>
          <w:sz w:val="22"/>
        </w:rPr>
        <w:t>, July 12, 1939.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22-7-1939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MEENAKSHI TEMPLE OPEN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Rameshwari Devi’s address to the Tamilnad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Harijan Temple-entry Conference held at Madura on 13th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last. I had a letter from her describing how successful her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have been from the numbers who attended her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enthusiasm they showed. She had also expressed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famous Meenakshi temple was likely soon to be opened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Little did I then know that the temple was to be opened so </w:t>
      </w:r>
      <w:r>
        <w:rPr>
          <w:rFonts w:ascii="Times" w:hAnsi="Times" w:eastAsia="Times"/>
          <w:b w:val="0"/>
          <w:i w:val="0"/>
          <w:color w:val="000000"/>
          <w:sz w:val="22"/>
        </w:rPr>
        <w:t>soon. But the wonderful event happened on the 8th instant.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event in the campaign against untouchability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the opening of temples to Harijan. The Proclamation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the State temples of Travancore was no doubt a very big step.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the prerogative of the Maharaja. He had in his Dewan a wise </w:t>
      </w:r>
      <w:r>
        <w:rPr>
          <w:rFonts w:ascii="Times" w:hAnsi="Times" w:eastAsia="Times"/>
          <w:b w:val="0"/>
          <w:i w:val="0"/>
          <w:color w:val="000000"/>
          <w:sz w:val="22"/>
        </w:rPr>
        <w:t>adviser. The Maharaja, the Maharani and the Dewan brought about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“700” and “7,000” a misprint;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“Notes”,   6-8-1939.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two sentences are from the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transformation. But the opening of the celebrated temple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Madura is a greater event in that it is the popular will that has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happy consummation. It reflects a decided conversion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temple-goers of the Meenakshi temple. Shri Vaidyanatha Aiyar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co-workers deserve all the praise for the ceaseless effort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put forth in educating public opinion.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this opening will be followed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of the other great temples of the South.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hurry, no hustling of the public. The opinion of the temple-goers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value. Theirs should be the deciding voice.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>will consolidate every gain so as to prevent any set-back. Every open-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of a temple to Harijans should mark greater purification inside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outside the temple opened. The sanctity of such temples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no account be marred. No political capital should be made out of </w:t>
      </w:r>
      <w:r>
        <w:rPr>
          <w:rFonts w:ascii="Times" w:hAnsi="Times" w:eastAsia="Times"/>
          <w:b w:val="0"/>
          <w:i w:val="0"/>
          <w:color w:val="000000"/>
          <w:sz w:val="22"/>
        </w:rPr>
        <w:t>what is, and is intended to be, a purely religious act.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Harijans too should be taught to understand the religious signi-</w:t>
      </w:r>
      <w:r>
        <w:rPr>
          <w:rFonts w:ascii="Times" w:hAnsi="Times" w:eastAsia="Times"/>
          <w:b w:val="0"/>
          <w:i w:val="0"/>
          <w:color w:val="000000"/>
          <w:sz w:val="22"/>
        </w:rPr>
        <w:t>ficance of the opening of temples for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fifteen useful resolutions taken at the Conference.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the following three attract special attention: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This Conference notes with deep regret the recent action of the Mysore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in having withdrawn their order permitting Harijans into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Sravana Belagola temple even up to the limits where non-Hindus are allowed.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This Conference resolves that the Provincial Boards of the Harijan Sevak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Sangh should take up the organization of a Provincial Sevak Service with the 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objects: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There should be a whole-time worker in charge of every institution run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Harijan Sevak Sangh, as schools, hostels, etc.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The sevaks should undertake to serve for at least five years.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(c) They should be paid an  allowance ranging from Rs. 15 to Rs. 30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the needs of the individual and the circumstances of the locality.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(d) The sevak shall be attached to any one of the centres allotted to him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Provincial Board.</w:t>
      </w:r>
    </w:p>
    <w:p>
      <w:pPr>
        <w:autoSpaceDN w:val="0"/>
        <w:autoSpaceDE w:val="0"/>
        <w:widowControl/>
        <w:spacing w:line="240" w:lineRule="exact" w:before="40" w:after="0"/>
        <w:ind w:left="6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(e) The qualifications of the sevak and the pledge to be given by him shall be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as that of the Central Board sevaks, with this additional qualification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he should have passed at least the third form and must have been  for 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least  three years in Harijan work, and  should possess full faith and confidence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  ideals set forth by Mahatmaji and the Harijan Sevak Sangh.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(f) The  Provincial Board, though solely  responsible for the salary of the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sevaks, the institution to which he is attached will also undertake to pay 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least half his allowance.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38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(g) The Provincial Board in consulation with the district or local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committees shall select the sevaks under the scheme who will  abide by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conditions laid down by the Provincial Board from time to time.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(h) The sevaks attached to each Provincial Board shall meet at least once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year.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Resolved that a short workers’ training camp extending about a month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organized by the respective Provincial Boards in any of the following centres,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viz., the Ramakrishna Vidyalaya of Coimbatore, the Vinayashram in Guntur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Kengeri Gurukul in Mysore. Shri Avinasilingam, Ramachandran,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Bapineedu and Gopalaswamy be requested to draft a scheme for their training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circulate the same to all the Provincial Boards.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is surprising and demands an answer from the Mysore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I hope that there is some misunderstanding somewhere. A </w:t>
      </w:r>
      <w:r>
        <w:rPr>
          <w:rFonts w:ascii="Times" w:hAnsi="Times" w:eastAsia="Times"/>
          <w:b w:val="0"/>
          <w:i w:val="0"/>
          <w:color w:val="000000"/>
          <w:sz w:val="22"/>
        </w:rPr>
        <w:t>concession once given is not withdrawn lightly.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resolution is very important. The Conference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taken a big step. The third is also a substantial resolution.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hope that whatever has been undertaken by the Conference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carried out. Our resolutions often begin and end with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and advertised in the Press. They have value only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reduced to practice.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BBOTTABAD</w:t>
      </w:r>
      <w:r>
        <w:rPr>
          <w:rFonts w:ascii="Times" w:hAnsi="Times" w:eastAsia="Times"/>
          <w:b w:val="0"/>
          <w:i w:val="0"/>
          <w:color w:val="000000"/>
          <w:sz w:val="22"/>
        </w:rPr>
        <w:t>, July 12, 1939.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22-7-1939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TELEGRAM TO PYARELAL</w:t>
      </w:r>
    </w:p>
    <w:p>
      <w:pPr>
        <w:autoSpaceDN w:val="0"/>
        <w:autoSpaceDE w:val="0"/>
        <w:widowControl/>
        <w:spacing w:line="244" w:lineRule="exact" w:before="12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12, 1939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YARELAL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3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      LEAVE        KANAM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32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Kano, son of Nirmala and Ramdas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 LETTER 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36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28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LORD LINLITHGOW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much obliged to you for your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wires about Talcher.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 1st instant and the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you, too, for your inquiry about my health. It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>to be good.</w:t>
      </w:r>
    </w:p>
    <w:p>
      <w:pPr>
        <w:autoSpaceDN w:val="0"/>
        <w:autoSpaceDE w:val="0"/>
        <w:widowControl/>
        <w:spacing w:line="220" w:lineRule="exact" w:before="326" w:after="0"/>
        <w:ind w:left="0" w:right="4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am,</w:t>
      </w:r>
    </w:p>
    <w:p>
      <w:pPr>
        <w:autoSpaceDN w:val="0"/>
        <w:autoSpaceDE w:val="0"/>
        <w:widowControl/>
        <w:spacing w:line="220" w:lineRule="exact" w:before="80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 Lord Linlithgow Papers. Courtesy: 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143.  LETTER  TO BALVANTSINHA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very good. Everything is plain. This is what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be. You will learn something but teach much more.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your way will become clear. Only today I have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wishes to send you to his bigger farm also. Keep </w:t>
      </w:r>
      <w:r>
        <w:rPr>
          <w:rFonts w:ascii="Times" w:hAnsi="Times" w:eastAsia="Times"/>
          <w:b w:val="0"/>
          <w:i w:val="0"/>
          <w:color w:val="000000"/>
          <w:sz w:val="22"/>
        </w:rPr>
        <w:t>cow’s milk separate for removing butter. Conversion into curds has-</w:t>
      </w:r>
      <w:r>
        <w:rPr>
          <w:rFonts w:ascii="Times" w:hAnsi="Times" w:eastAsia="Times"/>
          <w:b w:val="0"/>
          <w:i w:val="0"/>
          <w:color w:val="000000"/>
          <w:sz w:val="22"/>
        </w:rPr>
        <w:t>tens the process. With patience, everything will be all 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send your letter to Rajkumari who will send it to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whence it will reach Surendra. I am not writing anything to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Ba, Pyarelal and Sushila will entrain from there on Friday.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will reach you after that.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- “Letter from Lord Linlithgow”, 1-7-1939.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Datar Singh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55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According to Sardar Saheb’s estimate, you will need 2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</w:t>
      </w:r>
      <w:r>
        <w:rPr>
          <w:rFonts w:ascii="Times" w:hAnsi="Times" w:eastAsia="Times"/>
          <w:b w:val="0"/>
          <w:i w:val="0"/>
          <w:color w:val="000000"/>
          <w:sz w:val="22"/>
        </w:rPr>
        <w:t>there. Let us wait and see.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Hindi:  G. N. 1923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 LETTER  TO AMRIT 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to have no letter from you for three days on end.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keeping well.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Balvantsinha. Read it at leisure.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is not gold that glitters. But of course he might have to revise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first impressions. It cannot be quite as bad as he paints it.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don’t want you to say anything to Sardar Saheb. He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sweet letter. I have written in reply. After all they did not meet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station. Balvantsinha did not go by the Frontier Mail as it had no third </w:t>
      </w:r>
      <w:r>
        <w:rPr>
          <w:rFonts w:ascii="Times" w:hAnsi="Times" w:eastAsia="Times"/>
          <w:b w:val="0"/>
          <w:i w:val="0"/>
          <w:color w:val="000000"/>
          <w:sz w:val="22"/>
        </w:rPr>
        <w:t>class.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has already reached  Patna. She contemplates staying till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is over.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Ba and company are expected to reach here on Friday. Every-</w:t>
      </w:r>
      <w:r>
        <w:rPr>
          <w:rFonts w:ascii="Times" w:hAnsi="Times" w:eastAsia="Times"/>
          <w:b w:val="0"/>
          <w:i w:val="0"/>
          <w:color w:val="000000"/>
          <w:sz w:val="22"/>
        </w:rPr>
        <w:t>thing is in order here. Mahadev has found an able dentist here, pro-</w:t>
      </w:r>
      <w:r>
        <w:rPr>
          <w:rFonts w:ascii="Times" w:hAnsi="Times" w:eastAsia="Times"/>
          <w:b w:val="0"/>
          <w:i w:val="0"/>
          <w:color w:val="000000"/>
          <w:sz w:val="22"/>
        </w:rPr>
        <w:t>bably better than the expert in Bombay.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forward Balvantsinha’s letter after use to Segaon.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 the original:  C. W. 3927. Courtesy:  Amrit Kaur. Also G. N. 7236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 LETTER  TO CHIMANLAL N. SHAH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place where we take our meals is paved. Shankaran </w:t>
      </w:r>
      <w:r>
        <w:rPr>
          <w:rFonts w:ascii="Times" w:hAnsi="Times" w:eastAsia="Times"/>
          <w:b w:val="0"/>
          <w:i w:val="0"/>
          <w:color w:val="000000"/>
          <w:sz w:val="22"/>
        </w:rPr>
        <w:t>is improving. There has been no news at all of Balkrishna. Ba,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Sushila will reach here the day after tomorrow. They will start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Munnalal’s letter. I am not worrying. Tell Bhansalibhai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eat more than one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garlic. The dose is only one ounce.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HIMANLALBHAI</w:t>
      </w:r>
    </w:p>
    <w:p>
      <w:pPr>
        <w:autoSpaceDN w:val="0"/>
        <w:autoSpaceDE w:val="0"/>
        <w:widowControl/>
        <w:spacing w:line="240" w:lineRule="exact" w:before="6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Gujarati:  G. N. 10599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 LETTER  TO LILAVATI ASAR</w:t>
      </w:r>
    </w:p>
    <w:p>
      <w:pPr>
        <w:autoSpaceDN w:val="0"/>
        <w:autoSpaceDE w:val="0"/>
        <w:widowControl/>
        <w:spacing w:line="244" w:lineRule="exact" w:before="14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12,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By and by everything will be all right.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girls through love. Persuade them gently not to be boisterous.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certainly listen to you. Show this to them. Do not be impa-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tient in your study. Take interest in it. The knowledge you gain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in vain. Passing the examination is only an excuse..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is that you should acquire knowledge, though examinations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necessary for progress. Keep calm and go on studying. Never </w:t>
      </w:r>
      <w:r>
        <w:rPr>
          <w:rFonts w:ascii="Times" w:hAnsi="Times" w:eastAsia="Times"/>
          <w:b w:val="0"/>
          <w:i w:val="0"/>
          <w:color w:val="000000"/>
          <w:sz w:val="22"/>
        </w:rPr>
        <w:t>mind whether or not you pass.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 N. 9591. Also C. W. 6563.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 LETTER 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never take care of your health. This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If you wish to be treated by Vijaya’s vaid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do so.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get well for the sake of your work.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and others will arrive day after tomorrow.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Hindi:  G.N. 424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 LETTER  TO RADHAKRISHNA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RADHAKRISHNA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Prison does not seem to agree with Jamnalal. </w:t>
      </w:r>
      <w:r>
        <w:rPr>
          <w:rFonts w:ascii="Times" w:hAnsi="Times" w:eastAsia="Times"/>
          <w:b w:val="0"/>
          <w:i w:val="0"/>
          <w:color w:val="000000"/>
          <w:sz w:val="22"/>
        </w:rPr>
        <w:t>But let things take their own course. He has to recover there and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else. It would be all right if they release him on their own.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 nothing much to say about diet.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as much milk and fruits as he can easily digest and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starch. He may add soda to as many things as he can. He can </w:t>
      </w:r>
      <w:r>
        <w:rPr>
          <w:rFonts w:ascii="Times" w:hAnsi="Times" w:eastAsia="Times"/>
          <w:b w:val="0"/>
          <w:i w:val="0"/>
          <w:color w:val="000000"/>
          <w:sz w:val="22"/>
        </w:rPr>
        <w:t>take as much as 60 grammes.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understood [what you say] about the Muslims.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Hindi:  G. N. 9126</w:t>
      </w:r>
    </w:p>
    <w:p>
      <w:pPr>
        <w:autoSpaceDN w:val="0"/>
        <w:autoSpaceDE w:val="0"/>
        <w:widowControl/>
        <w:spacing w:line="220" w:lineRule="exact" w:before="14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Vallabhram Vaidya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“Jaipur”, 8-7-1939.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 LETTER  TO SHAMLAL</w:t>
      </w:r>
    </w:p>
    <w:p>
      <w:pPr>
        <w:autoSpaceDN w:val="0"/>
        <w:autoSpaceDE w:val="0"/>
        <w:widowControl/>
        <w:spacing w:line="284" w:lineRule="exact" w:before="10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12, 1939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SHAMLAL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started action in respect of Lala Mohanlal’s letter. If such </w:t>
      </w:r>
      <w:r>
        <w:rPr>
          <w:rFonts w:ascii="Times" w:hAnsi="Times" w:eastAsia="Times"/>
          <w:b w:val="0"/>
          <w:i w:val="0"/>
          <w:color w:val="000000"/>
          <w:sz w:val="22"/>
        </w:rPr>
        <w:t>a Bill is introduced we will be forced to oppose it.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Hindi:  G. N. 1180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A GOOD SAMARITAN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will appear from the following letter received by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A.S. Wadia of Poona, he has been truly a good samaritan to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people who eke out a bare living by heaving up to the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baleshwar Hill loads of wood from the plains below for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summer visitors. Here is the extract from Shri Wadia’s letter: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went to Mahabaleshwar to get that isolation and quiet I wanted to write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book on Southern Rhodesia. But while there my mind and energies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unexpectedly diverted to looking into a grievance of the village people who came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Mahabaleshwar from the valleys below with heavy loads of hay and firewood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 them for a mere pittance in  our bazaar. . . . Whenever I happened to talk to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invariably complained of the awful condition of the tracks by which they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up, as the pointed stones cut their toes and blistered their feet. . . . On inquiry I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tracks came to be made by constant use  and were never touched by the hand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ever since Mahabaleshwar was discovered by General Lodnick a hundred years </w:t>
      </w:r>
      <w:r>
        <w:rPr>
          <w:rFonts w:ascii="Times" w:hAnsi="Times" w:eastAsia="Times"/>
          <w:b w:val="0"/>
          <w:i w:val="0"/>
          <w:color w:val="000000"/>
          <w:sz w:val="18"/>
        </w:rPr>
        <w:t>ago.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Realizing that the grievance of the village people was just and needed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attention, I put away the writing of my Rhodesia and engaged a gang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coolies and systematically took to the smoothening and broadening of the tracks,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breaking up obstructive stones and lopping off branches which came in the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long loads of firewood. Off and on the work was continued for eight weeks,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course of which I must have employed altogether about a thousand coolies.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Counting small and big, a dozen tracks  must have been made, re-made and in some </w:t>
      </w:r>
      <w:r>
        <w:rPr>
          <w:rFonts w:ascii="Times" w:hAnsi="Times" w:eastAsia="Times"/>
          <w:b w:val="0"/>
          <w:i w:val="0"/>
          <w:color w:val="000000"/>
          <w:sz w:val="18"/>
        </w:rPr>
        <w:t>cases re-aligned. . . .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I come to the main purpose of my writing you these notes. It is to ask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Government is not bound to keep in good condition these tracks that I have made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use of the villagers just as much as they are bound to maintain in good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 the roads for vehicular traffic.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conversing with the villagers I gathered a few more facts which might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 you: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They all complained that the soil  of their cultivated fields was deteriorating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year after year so that their crops came to about half of what they used to have 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 ago.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The Congress Government, they said, had again imposed on them a tax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four annas on each head of cattle after exempting them from the tax for the last two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The waste lands round the villages should be given them for cultivation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small areas of forest reserve should be opened for grazing their cattle.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wish you, Mahatmaji, would do something to help the ‘Adijans’, as I call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these poor villagers of the valleys round Mahabaleshwar, in whose welfare and well-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I am personally interested.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forwarded the letter to the Bombay Ministers, and I am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inform the reader that the matter has been taken up by </w:t>
      </w:r>
      <w:r>
        <w:rPr>
          <w:rFonts w:ascii="Times" w:hAnsi="Times" w:eastAsia="Times"/>
          <w:b w:val="0"/>
          <w:i w:val="0"/>
          <w:color w:val="000000"/>
          <w:sz w:val="22"/>
        </w:rPr>
        <w:t>them. The Bombay Government will keep in good repair the foot-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paths so considerately smoothed down and made safer than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by Shri Wadia. They will also attend to the other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my correspondent. I wrote to him asking for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of his enterprise. It appears that he laboured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himself and constituted himself their road engineer. He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own pocket over Rs. 200 which were supplemented by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the extent of Rs. 125. I am quite sure that Shri Wadia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nothing by suspending the writing of his book which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probable will now bear the impress of his very practical philanthropy. </w:t>
      </w:r>
      <w:r>
        <w:rPr>
          <w:rFonts w:ascii="Times" w:hAnsi="Times" w:eastAsia="Times"/>
          <w:b w:val="0"/>
          <w:i w:val="0"/>
          <w:color w:val="000000"/>
          <w:sz w:val="22"/>
        </w:rPr>
        <w:t>It is fashionable to give something to charities out of one’s super-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fluous cash. But not many give their labour as well as money.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do, ensure the best use possible of their donations.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the other hill-goers will copy Shri Wadia’s good example </w:t>
      </w:r>
      <w:r>
        <w:rPr>
          <w:rFonts w:ascii="Times" w:hAnsi="Times" w:eastAsia="Times"/>
          <w:b w:val="0"/>
          <w:i w:val="0"/>
          <w:color w:val="000000"/>
          <w:sz w:val="22"/>
        </w:rPr>
        <w:t>by studying and ameliorating the condition of the poor who uncom-</w:t>
      </w:r>
      <w:r>
        <w:rPr>
          <w:rFonts w:ascii="Times" w:hAnsi="Times" w:eastAsia="Times"/>
          <w:b w:val="0"/>
          <w:i w:val="0"/>
          <w:color w:val="000000"/>
          <w:sz w:val="22"/>
        </w:rPr>
        <w:t>plainingly labour for them often on starvation wages.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2"/>
        </w:rPr>
        <w:t>, July 13, 1939.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22-7-1939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151. STATEMENT TO THE PRESS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1939</w:t>
      </w:r>
    </w:p>
    <w:p>
      <w:pPr>
        <w:autoSpaceDN w:val="0"/>
        <w:tabs>
          <w:tab w:pos="550" w:val="left"/>
          <w:tab w:pos="4130" w:val="left"/>
          <w:tab w:pos="54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Subhas Babu’s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Bombay prohi-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bition with pain and sorrow. He had discussed the question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Bombay. I had told him to confer with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Ministers. I do not know whether he did so. But I was unprepared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public statement. He has used the arguments of the opponents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 He was President of the Congress last year,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duly elected for the second year he chose to resign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with his colleagues. He is still head of the Bengal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Executive. He is identified with the prohibition policy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gress. His responsibility has not ceased because he is no longer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Had he been a member, he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spoken as he has done. His statement because of  his position is calcu-</w:t>
      </w:r>
      <w:r>
        <w:rPr>
          <w:rFonts w:ascii="Times" w:hAnsi="Times" w:eastAsia="Times"/>
          <w:b w:val="0"/>
          <w:i w:val="0"/>
          <w:color w:val="000000"/>
          <w:sz w:val="22"/>
        </w:rPr>
        <w:t>lated to discredit the Bombay Ministry in a manner the avowed oppo-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nents of prohibition could never hope to do. I can only hope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Subhas Babu does not reflect the opinion of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Congressman, and that the general public will con-tinue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Bombay ministerial policy with as much enthusiasm as </w:t>
      </w:r>
      <w:r>
        <w:rPr>
          <w:rFonts w:ascii="Times" w:hAnsi="Times" w:eastAsia="Times"/>
          <w:b w:val="0"/>
          <w:i w:val="0"/>
          <w:color w:val="000000"/>
          <w:sz w:val="22"/>
        </w:rPr>
        <w:t>hitherto.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Ministers’ duty is plain. They have to pursue their pro-</w:t>
      </w:r>
      <w:r>
        <w:rPr>
          <w:rFonts w:ascii="Times" w:hAnsi="Times" w:eastAsia="Times"/>
          <w:b w:val="0"/>
          <w:i w:val="0"/>
          <w:color w:val="000000"/>
          <w:sz w:val="22"/>
        </w:rPr>
        <w:t>gramme undeterred by any opposition, if they have faith in it. Prohi-</w:t>
      </w:r>
      <w:r>
        <w:rPr>
          <w:rFonts w:ascii="Times" w:hAnsi="Times" w:eastAsia="Times"/>
          <w:b w:val="0"/>
          <w:i w:val="0"/>
          <w:color w:val="000000"/>
          <w:sz w:val="22"/>
        </w:rPr>
        <w:t>bition is the greatest moral reform in the Congress programme.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vious Governments too had given their lip assent to it, but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irresponsible they had neither the courage nor the will to carry it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willing to forgo revenue which they could get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They did not stay to examine its tainted source.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Governments have the backing of public opinion. The Working Com-</w:t>
      </w:r>
      <w:r>
        <w:rPr>
          <w:rFonts w:ascii="Times" w:hAnsi="Times" w:eastAsia="Times"/>
          <w:b w:val="0"/>
          <w:i w:val="0"/>
          <w:color w:val="000000"/>
          <w:sz w:val="22"/>
        </w:rPr>
        <w:t>mittee after very careful deliberation issued its mandate on prohi-</w:t>
      </w:r>
      <w:r>
        <w:rPr>
          <w:rFonts w:ascii="Times" w:hAnsi="Times" w:eastAsia="Times"/>
          <w:b w:val="0"/>
          <w:i w:val="0"/>
          <w:color w:val="000000"/>
          <w:sz w:val="22"/>
        </w:rPr>
        <w:t>bition. The Ministers have all over taken it up to the best of their abil-</w:t>
      </w:r>
      <w:r>
        <w:rPr>
          <w:rFonts w:ascii="Times" w:hAnsi="Times" w:eastAsia="Times"/>
          <w:b w:val="0"/>
          <w:i w:val="0"/>
          <w:color w:val="000000"/>
          <w:sz w:val="22"/>
        </w:rPr>
        <w:t>ity. The manner of execution was naturally left to the respective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title “A Dangerous Game”. The statement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13-7-1939, 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14-7-1939.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July 10; for extracts,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- “Statement By Subhas Chandra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Bose”, 11-7-1939.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On April 30, 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70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Ministries. The Bombay Ministers have been courageously pursuing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programme with every prospect of success. Theirs is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They were bound to tackle Bombay some day or other.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be faced with the same opposition as today from the inte-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rests directly affected by the prohibition policy. It is not open to any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Congressman to embarrass the Ministers as Subhas Babu has done.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communal question does not arise at all. Subhas Babu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a great disservice to the Congress by raising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and the cry of minorities. Independence of India is impossible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great or small are to be discredited and ruined on the altar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minority cry. Subhas Babu has played a  most dangerous game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mixing up the communal question with such a purely moral reform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 It is as much the concern of a Muslim or a Parsi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as of a Hindu to look after his less fortunate countryman </w:t>
      </w:r>
      <w:r>
        <w:rPr>
          <w:rFonts w:ascii="Times" w:hAnsi="Times" w:eastAsia="Times"/>
          <w:b w:val="0"/>
          <w:i w:val="0"/>
          <w:color w:val="000000"/>
          <w:sz w:val="22"/>
        </w:rPr>
        <w:t>who happens to be a  labourer and falls a victim to drink. The Bom-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 property-owners will pay one crore rupees as additional tax not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they are Parsis or Muslims but because they are property-</w:t>
      </w:r>
      <w:r>
        <w:rPr>
          <w:rFonts w:ascii="Times" w:hAnsi="Times" w:eastAsia="Times"/>
          <w:b w:val="0"/>
          <w:i w:val="0"/>
          <w:color w:val="000000"/>
          <w:sz w:val="22"/>
        </w:rPr>
        <w:t>owners. It is altogether misleading to suggest that the tax-payer, him-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a non-drinker, will pay the tax for saving the drunkard.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tax for the education of his children whereas hitherto the </w:t>
      </w:r>
      <w:r>
        <w:rPr>
          <w:rFonts w:ascii="Times" w:hAnsi="Times" w:eastAsia="Times"/>
          <w:b w:val="0"/>
          <w:i w:val="0"/>
          <w:color w:val="000000"/>
          <w:sz w:val="22"/>
        </w:rPr>
        <w:t>drinker has been made by him to pay for that education. The addi-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tional tax will be a tardy but very small reparation for the wrong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monied men to the poor. And the poor have no class. They </w:t>
      </w:r>
      <w:r>
        <w:rPr>
          <w:rFonts w:ascii="Times" w:hAnsi="Times" w:eastAsia="Times"/>
          <w:b w:val="0"/>
          <w:i w:val="0"/>
          <w:color w:val="000000"/>
          <w:sz w:val="22"/>
        </w:rPr>
        <w:t>irrespective of their caste and creed make by themselves a down-</w:t>
      </w:r>
      <w:r>
        <w:rPr>
          <w:rFonts w:ascii="Times" w:hAnsi="Times" w:eastAsia="Times"/>
          <w:b w:val="0"/>
          <w:i w:val="0"/>
          <w:color w:val="000000"/>
          <w:sz w:val="22"/>
        </w:rPr>
        <w:t>trodden class. Their enforced creed is wretched poverty.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are philanthropists of the world. Why should they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behindh and in this the greatest philanthropy? And  if theirs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contribution, it is but in accordance with their best tradition.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will be thrice blessed. Many of them will be weaned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which corrupts the morals of their countrymen less 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than they. They will themselves be weaned from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However mild it may be for them, I know, from having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contact with them, that the drink does leave an indelible 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them. Thirdly, monied men amongst them will have paid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long-delayed reform. The cry of minorities is a calumny. It is a Parsi </w:t>
      </w:r>
      <w:r>
        <w:rPr>
          <w:rFonts w:ascii="Times" w:hAnsi="Times" w:eastAsia="Times"/>
          <w:b w:val="0"/>
          <w:i w:val="0"/>
          <w:color w:val="000000"/>
          <w:sz w:val="22"/>
        </w:rPr>
        <w:t>Minister to whose lot has fallen the privilege of introducing prohi-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bition. Dr. Gilder’s is a  job which brings him no money and it brings </w:t>
      </w:r>
      <w:r>
        <w:rPr>
          <w:rFonts w:ascii="Times" w:hAnsi="Times" w:eastAsia="Times"/>
          <w:b w:val="0"/>
          <w:i w:val="0"/>
          <w:color w:val="000000"/>
          <w:sz w:val="22"/>
        </w:rPr>
        <w:t>him drudgery and loss of a princely medical practice. Another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disinterested physician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Sheriff of Bombay.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Parsi is Vice-Chancellor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University, and a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businesman is the Mayor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Bombay. I do not know that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such a happy conjunction before in the history of Bombay. If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Congressmen and the Congress Ministry of Bombay were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nally minded and were indifferent to the minorities, this unique event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have taken place.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I suggest that without the willing co-operation of the 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 population of Bombay the movement in Bombay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introduced. I am quite sure that the best Muslim mind in all </w:t>
      </w:r>
      <w:r>
        <w:rPr>
          <w:rFonts w:ascii="Times" w:hAnsi="Times" w:eastAsia="Times"/>
          <w:b w:val="0"/>
          <w:i w:val="0"/>
          <w:color w:val="000000"/>
          <w:sz w:val="22"/>
        </w:rPr>
        <w:t>India is with the Congress in this Bombay project.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piecemeal solution flung by Subhas Babu would not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thing it would lack the psychological background.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Subhas Babu to retrace his steps and join me in making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great Parsi community and those others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 reform to help it to become the success which it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be. It is his duty as Rajen Babu’s immediate predecessor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Ministry which is bravely pursuing the policy laid down for </w:t>
      </w:r>
      <w:r>
        <w:rPr>
          <w:rFonts w:ascii="Times" w:hAnsi="Times" w:eastAsia="Times"/>
          <w:b w:val="0"/>
          <w:i w:val="0"/>
          <w:color w:val="000000"/>
          <w:sz w:val="22"/>
        </w:rPr>
        <w:t>it by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22-7-1939.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 LETTER  TO C. A. TULPULE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TULPULE,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a very important question. My mind whirls </w:t>
      </w:r>
      <w:r>
        <w:rPr>
          <w:rFonts w:ascii="Times" w:hAnsi="Times" w:eastAsia="Times"/>
          <w:b w:val="0"/>
          <w:i w:val="0"/>
          <w:color w:val="000000"/>
          <w:sz w:val="22"/>
        </w:rPr>
        <w:t>when I try to find a  solution. But it will come in its own time. Mean-</w:t>
      </w:r>
      <w:r>
        <w:rPr>
          <w:rFonts w:ascii="Times" w:hAnsi="Times" w:eastAsia="Times"/>
          <w:b w:val="0"/>
          <w:i w:val="0"/>
          <w:color w:val="000000"/>
          <w:sz w:val="22"/>
        </w:rPr>
        <w:t>while let us hold ourselves in patience.</w:t>
      </w:r>
    </w:p>
    <w:p>
      <w:pPr>
        <w:autoSpaceDN w:val="0"/>
        <w:autoSpaceDE w:val="0"/>
        <w:widowControl/>
        <w:spacing w:line="220" w:lineRule="exact" w:before="66" w:after="302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0" w:right="158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 A.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ULPULE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sectPr>
          <w:type w:val="continuous"/>
          <w:pgSz w:w="9360" w:h="12960"/>
          <w:pgMar w:top="514" w:right="1400" w:bottom="358" w:left="1440" w:header="720" w:footer="720" w:gutter="0"/>
          <w:cols w:num="2" w:equalWidth="0">
            <w:col w:w="3524" w:space="0"/>
            <w:col w:w="299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4" w:right="1400" w:bottom="358" w:left="1440" w:header="720" w:footer="720" w:gutter="0"/>
          <w:cols w:num="2" w:equalWidth="0">
            <w:col w:w="3524" w:space="0"/>
            <w:col w:w="299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C. W. 2900. Courtesy:  C. A. Tulpule</w:t>
      </w:r>
    </w:p>
    <w:p>
      <w:pPr>
        <w:autoSpaceDN w:val="0"/>
        <w:autoSpaceDE w:val="0"/>
        <w:widowControl/>
        <w:spacing w:line="220" w:lineRule="exact" w:before="68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Pheroze C. Bharucha.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R. P. Masani.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Behram Naorosji Karanjia.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type w:val="continuous"/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 LETTER  TO AMRIT  KAUR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letter had not been received today, I would have wired.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impatient to know the cause of the long silence—long for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Dalip is on the mend. You will have to come to Segaon to get </w:t>
      </w:r>
      <w:r>
        <w:rPr>
          <w:rFonts w:ascii="Times" w:hAnsi="Times" w:eastAsia="Times"/>
          <w:b w:val="0"/>
          <w:i w:val="0"/>
          <w:color w:val="000000"/>
          <w:sz w:val="22"/>
        </w:rPr>
        <w:t>strong. I hope from here my way will be to Segaon without a break.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you will firmly cancel Sangli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matter how insistent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 is. You must tell her you are under treatment which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>interrupted. You must give the doctor a chance.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you may go to Jaipur on your way to Segaon. That may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considered when my movement is fixed. Except Talcher there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on the horizon to keep me from Segaon.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systems to die, not their authors or victims.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whilst there is life. If I suddenly lost my head, you won’t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die but you will pray that I may regain my sanity and live. </w:t>
      </w:r>
      <w:r>
        <w:rPr>
          <w:rFonts w:ascii="Times" w:hAnsi="Times" w:eastAsia="Times"/>
          <w:b w:val="0"/>
          <w:i w:val="0"/>
          <w:color w:val="000000"/>
          <w:sz w:val="22"/>
        </w:rPr>
        <w:t>Does this answer your question? Recall what I said about Dyer.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you give me about the States and Travancore is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 and instructive.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yesterday Balvantsinha’s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heard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Sardar Bahadur in reply to my own letter. He says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of my sending Balvantsinha would [be] sufficient charge for his </w:t>
      </w:r>
      <w:r>
        <w:rPr>
          <w:rFonts w:ascii="Times" w:hAnsi="Times" w:eastAsia="Times"/>
          <w:b w:val="0"/>
          <w:i w:val="0"/>
          <w:color w:val="000000"/>
          <w:sz w:val="22"/>
        </w:rPr>
        <w:t>board and lodging. Is this Punjabi courtesy or Sikh courtesy or per-</w:t>
      </w:r>
      <w:r>
        <w:rPr>
          <w:rFonts w:ascii="Times" w:hAnsi="Times" w:eastAsia="Times"/>
          <w:b w:val="0"/>
          <w:i w:val="0"/>
          <w:color w:val="000000"/>
          <w:sz w:val="22"/>
        </w:rPr>
        <w:t>sonal to him? This was in reply to my offer of payment.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and company are due tomorrow. Ba was impatient to come.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 was detained only because I would not bring out Sushila, leaving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Pyarelal alone. And Ba could not be brought along without Sushila.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not attend to her personally and she does need medical adjust-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ment every now and then and she has taken to Sushila. Ba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bringing Kanam this time. He will be left with his maternal uncle.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Nirmala is likely to go to Wardha soon. In that case of course Kanam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join here. Now comes an interruption.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 W. 3928. Courtesy:  Amrit Kaur. Also G. N. 7237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Where the All-India Women’s Conference was to be held on July 29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Balvantsinha”, 12-7-1939.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 LETTER 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write for the sake of writing to you. Sometimes I must </w:t>
      </w:r>
      <w:r>
        <w:rPr>
          <w:rFonts w:ascii="Times" w:hAnsi="Times" w:eastAsia="Times"/>
          <w:b w:val="0"/>
          <w:i w:val="0"/>
          <w:color w:val="000000"/>
          <w:sz w:val="22"/>
        </w:rPr>
        <w:t>give myself this relaxation.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Ceylon I instinctively thought of sending a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mind at once rested on  Jawaharlal Nehru. But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Ceylon. Sarojini can’t do the thing. You are perhaps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do the thing if you can draw Mott and others. It is the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has to be touched. You can be spared just now.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voyage will do you good. And you might be able to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Indians together. But you must not go, if you do not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call or if your health won’t stand the strain.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has come when I took up the pen, it was to be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letter. Mahadev is with me. Pyarelal and Sushila and Ba come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20" w:lineRule="exact" w:before="326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G. N. 1298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155.  LETTER  TO P. G. MATHEW</w:t>
      </w:r>
    </w:p>
    <w:p>
      <w:pPr>
        <w:autoSpaceDN w:val="0"/>
        <w:autoSpaceDE w:val="0"/>
        <w:widowControl/>
        <w:spacing w:line="244" w:lineRule="exact" w:before="10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13, 1939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MATHEW,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your recovery is not so rapid as you had expected.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this sickness teach you patience. I am here till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month at least.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Indians in South Africa”, 23-5-1939.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handwritten note by the addressee at the bottom of the letter reads : “This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means I must go as soon as the monsoon is over.”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Pyarelal, Ba and Sushila join me here tomorrow.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P. G. M</w:t>
      </w:r>
      <w:r>
        <w:rPr>
          <w:rFonts w:ascii="Times" w:hAnsi="Times" w:eastAsia="Times"/>
          <w:b w:val="0"/>
          <w:i w:val="0"/>
          <w:color w:val="000000"/>
          <w:sz w:val="18"/>
        </w:rPr>
        <w:t>ATHEW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DYOG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ODGE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AHAL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G. N. 1541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 NOTES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ANDEMATARAM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students in Hyderabad complain that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/>
          <w:color w:val="000000"/>
          <w:sz w:val="22"/>
        </w:rPr>
        <w:t>Vande-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created confusion in their minds. They read an extract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in some local papers from which the words “at a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gathering” were omitted so as to leave the impression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>to be sung even in gatherings of their own, though such an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pretation was absurd. I was being quoted in support of the con-tention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students should not be allowed to sing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rooms or the prayer hall set apart for their section who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 objection but who regarded it as part of their prayer to sing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note is quite plain. If at any mixed gathering any person objected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singing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the Congress expurgations,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singing should be dropped. But it was never intended to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gatherings in which there was no objection raised. Such an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amount to interference, unlawful and intolerant. If objections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carried to such lengths, even the performance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would become impossible. And I know that for many patriots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singing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>amounts to a religious duty.</w:t>
      </w:r>
    </w:p>
    <w:p>
      <w:pPr>
        <w:autoSpaceDN w:val="0"/>
        <w:autoSpaceDE w:val="0"/>
        <w:widowControl/>
        <w:spacing w:line="294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BSTINATE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ISEASE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 writes  Shri  Tatachar  who  is  an ardent lover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Harijans: 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time ago there was a riot at Nallathur Cheri. Caste men attacked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Adi-dravida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bhajanai </w:t>
      </w:r>
      <w:r>
        <w:rPr>
          <w:rFonts w:ascii="Times" w:hAnsi="Times" w:eastAsia="Times"/>
          <w:b w:val="0"/>
          <w:i w:val="0"/>
          <w:color w:val="000000"/>
          <w:sz w:val="18"/>
        </w:rPr>
        <w:t>and inflicted injuries on several members of the party.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riot caste men received a few injuries. Adi-dravidas complained of the riot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police. The police took no notice of their complaint. Caste men filed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private complaints in  court against five Adi-dravidas. These five Adi-dravidas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National Flag”, 27-6-1939.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convicted and fined Rs. 25 each and one month’s rigorous imprisonment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default. Appeals were filed and heard on May 26, 1939. Judgment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reserved and was pronounced today in  favour of the appellant accused. 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accordance with the directions of the appellate court, the appellants asked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trying court on May 27, 1939, to postpone the recovery of the fines, until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judgments were pronounced in the appeals. The lower court refused to grant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time and sent them to jail. . . . This grave act of injustice must satisfy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that the problem of the removal of untouchability is not going to solve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itself.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 has sent me also copious notes which I have read with pain-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 interest. The letter from which I have quoted bare facts is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biting strictures of the police and the first court which is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refused to stay execution although appeal was admitted and </w:t>
      </w:r>
      <w:r>
        <w:rPr>
          <w:rFonts w:ascii="Times" w:hAnsi="Times" w:eastAsia="Times"/>
          <w:b w:val="0"/>
          <w:i w:val="0"/>
          <w:color w:val="000000"/>
          <w:sz w:val="22"/>
        </w:rPr>
        <w:t>the appellate court is said to have recommended stay of execution.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Shri Tatachar for further particulars.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police refused to register the complaints of the Harijans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complaints against them were readily entertained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magistrate refused to suspend execution of sentences,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enough to warrant a departmental enquiry.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that if the virus of untouchability is to be eradicated, ceaseless vigi-</w:t>
      </w:r>
      <w:r>
        <w:rPr>
          <w:rFonts w:ascii="Times" w:hAnsi="Times" w:eastAsia="Times"/>
          <w:b w:val="0"/>
          <w:i w:val="0"/>
          <w:color w:val="000000"/>
          <w:sz w:val="22"/>
        </w:rPr>
        <w:t>lance by the central authority is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2"/>
        </w:rPr>
        <w:t>, July 14, 1939.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22-7-1939</w:t>
      </w:r>
    </w:p>
    <w:p>
      <w:pPr>
        <w:autoSpaceDN w:val="0"/>
        <w:tabs>
          <w:tab w:pos="2670" w:val="left"/>
        </w:tabs>
        <w:autoSpaceDE w:val="0"/>
        <w:widowControl/>
        <w:spacing w:line="260" w:lineRule="exact" w:before="402" w:after="0"/>
        <w:ind w:left="85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157. PROVINCIAL AUTONOMY OR PROVINCIAL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JEALOUSY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Jamshedji Mehta writes: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introduction of provincial autonomy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to observe the growth of provincial exclusiveness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jealousies in matters big or trivial. I often wonder if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autonomy has not come upon us as a curse rather than a bless-</w:t>
      </w:r>
      <w:r>
        <w:rPr>
          <w:rFonts w:ascii="Times" w:hAnsi="Times" w:eastAsia="Times"/>
          <w:b w:val="0"/>
          <w:i w:val="0"/>
          <w:color w:val="000000"/>
          <w:sz w:val="22"/>
        </w:rPr>
        <w:t>ing. Instead of the nationalistic spirit having increased, provin-</w:t>
      </w:r>
      <w:r>
        <w:rPr>
          <w:rFonts w:ascii="Times" w:hAnsi="Times" w:eastAsia="Times"/>
          <w:b w:val="0"/>
          <w:i w:val="0"/>
          <w:color w:val="000000"/>
          <w:sz w:val="22"/>
        </w:rPr>
        <w:t>cial exclusiveness seems to have flourished. Before autonomy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‘my country’ used to mean India. Now it means ‘my province’.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not warn the country against the danger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too deep-rooted to be dealt with?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is naturally in Gujarati. I have given a very free ren-</w:t>
      </w:r>
      <w:r>
        <w:rPr>
          <w:rFonts w:ascii="Times" w:hAnsi="Times" w:eastAsia="Times"/>
          <w:b w:val="0"/>
          <w:i w:val="0"/>
          <w:color w:val="000000"/>
          <w:sz w:val="22"/>
        </w:rPr>
        <w:t>dering of  the thought and the grief running through the original.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Jamshedji’s complaint has justification for it. Provincialism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type there is, and always will be. There is no meaning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separate provinces, if there were no differences,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healthy, between them. But our provincialism must never be narrow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exclusive. It should be conducive to the interest of the whole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of which the provinces are but parts. They may be likened to tribu-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taries of a mighty river. The tributaries promote its mightiness.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purity will be reflected in the majestic stream.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with the provinces. Everything that the provinces do must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glory of the whole. If the great contribution of Rabindranath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glorifies Bengal, it glorifies also India. Does not his influence pervade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India? Dadabhai lived not merely for the Parsis,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for Bombay, but for the whole of India.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exclusiveness or jealousy between province and province, unless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dismembered into warring countries each living for itself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 at the expense of the rest. The Congress will have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 if such a calamity descends upon the country. Every attempt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dividing India into watertight compartments must be resisted.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 is to become a strong, independent nation making her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world’s progress. Our patriotism is at no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exclusive. We do not desire prosperity at the expense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nations of the earth. A time must come when we will be able to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‘We are no less citizens of the world than we are citizens of India’.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time will never come unless we know the art of being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independent India. We cannot learn the art if we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provincialisms. The right national life has to begin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I wish to be strong and free so that not only I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 also may benefit by my strength and freedom. We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or provinces must bring our best fruit to the altar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motherland.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2"/>
        </w:rPr>
        <w:t>, July 14, 1939.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22-7-1939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 TELEGRAM TO A. VAIDHYANATHA IYER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AIDHYANATHA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YER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EVAK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ANGH</w:t>
      </w:r>
    </w:p>
    <w:p>
      <w:pPr>
        <w:autoSpaceDN w:val="0"/>
        <w:autoSpaceDE w:val="0"/>
        <w:widowControl/>
        <w:spacing w:line="266" w:lineRule="exact" w:before="0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ADURA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"/>
        <w:gridCol w:w="938"/>
        <w:gridCol w:w="938"/>
        <w:gridCol w:w="938"/>
        <w:gridCol w:w="938"/>
        <w:gridCol w:w="938"/>
        <w:gridCol w:w="938"/>
      </w:tblGrid>
      <w:tr>
        <w:trPr>
          <w:trHeight w:hRule="exact" w:val="2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HARROWING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NATESIER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VARNA-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SHRAMA      SANGH.             WIRE       HOW         MATTERS         STAND.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Pyarelal  Papers. Courtesy: 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 TELEGRAM TO NATESA  IYER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ARNASHRAMA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ADURA</w:t>
      </w:r>
    </w:p>
    <w:p>
      <w:pPr>
        <w:autoSpaceDN w:val="0"/>
        <w:tabs>
          <w:tab w:pos="870" w:val="left"/>
          <w:tab w:pos="1690" w:val="left"/>
          <w:tab w:pos="3370" w:val="left"/>
          <w:tab w:pos="4250" w:val="left"/>
          <w:tab w:pos="543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UNBELIEVABLE.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UNHAPPY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EXPERIENCES </w:t>
      </w:r>
    </w:p>
    <w:p>
      <w:pPr>
        <w:autoSpaceDN w:val="0"/>
        <w:tabs>
          <w:tab w:pos="530" w:val="left"/>
          <w:tab w:pos="2110" w:val="left"/>
          <w:tab w:pos="3130" w:val="left"/>
          <w:tab w:pos="4230" w:val="left"/>
          <w:tab w:pos="57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VARNASHRAMA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SANGH’S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EXAGGERATED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UNPROV- </w:t>
      </w:r>
    </w:p>
    <w:p>
      <w:pPr>
        <w:autoSpaceDN w:val="0"/>
        <w:tabs>
          <w:tab w:pos="810" w:val="left"/>
          <w:tab w:pos="1970" w:val="left"/>
          <w:tab w:pos="2890" w:val="left"/>
          <w:tab w:pos="3830" w:val="left"/>
          <w:tab w:pos="4890" w:val="left"/>
          <w:tab w:pos="57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CHARGES.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WHOLLY </w:t>
      </w:r>
    </w:p>
    <w:p>
      <w:pPr>
        <w:autoSpaceDN w:val="0"/>
        <w:tabs>
          <w:tab w:pos="1070" w:val="left"/>
          <w:tab w:pos="2690" w:val="left"/>
          <w:tab w:pos="3330" w:val="left"/>
          <w:tab w:pos="4630" w:val="left"/>
          <w:tab w:pos="5370" w:val="left"/>
          <w:tab w:pos="61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FAVOUR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TEMPLE-ENTRY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HARIJANS.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IMPEDE          LONG        OVERDUE        REFORM.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Pyarelal  Papers. Courtesy:  Pyarelal</w:t>
      </w:r>
    </w:p>
    <w:p>
      <w:pPr>
        <w:autoSpaceDN w:val="0"/>
        <w:autoSpaceDE w:val="0"/>
        <w:widowControl/>
        <w:spacing w:line="240" w:lineRule="exact" w:before="2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Meenakshi Temple in Madurai;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“Meenakshi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 Open”, 12-7-1939.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In his telegraphic reply dated July 15, the addressee asserted that every word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his wire was true and that Gandhiji could make enquiries from Minister Ramanathan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Ramanathan”, 15-7-1939.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736" w:right="135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 LETTER  TO AMRIT 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answer one question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your Hindi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good. The letters are perfectly formed. Why don’t you continue? </w:t>
      </w:r>
      <w:r>
        <w:rPr>
          <w:rFonts w:ascii="Times" w:hAnsi="Times" w:eastAsia="Times"/>
          <w:b w:val="0"/>
          <w:i w:val="0"/>
          <w:color w:val="000000"/>
          <w:sz w:val="22"/>
        </w:rPr>
        <w:t>If you don’t care to write wholly in Hindi, do it half and half.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from Sir Mirza is an utter disappointment.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continue to appeal to the best in him.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 Congress people have not behaved well with the Dewan.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letter is characteristic. I have not yet studied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S[ikandar Hyat Khan]’s scheme.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time left after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day’s work. I shall have to make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Rest from Mahadev.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Sir Gokul Chand just waiting to come in. I go to the ‘library’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see him. Herewith Sardar Datar Singh’s letter for you to read </w:t>
      </w:r>
      <w:r>
        <w:rPr>
          <w:rFonts w:ascii="Times" w:hAnsi="Times" w:eastAsia="Times"/>
          <w:b w:val="0"/>
          <w:i w:val="0"/>
          <w:color w:val="000000"/>
          <w:sz w:val="22"/>
        </w:rPr>
        <w:t>and keep for me.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 W. 3929. Courtesy:  Amrit Kaur. Also G. N. 7238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 LETTER  TO UMA DEVI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UMA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 here whenever you like. You won’t be a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anybody. But it is fairly hot here. And my stay is uncertain.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come to Kashmir after 23rd if not earlier.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do as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13-7-1939.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Sikandar Hyat Khan”, 17-7-1939.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visit was, however, “cancelled;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22-7-1939.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go to Poland. Security can be given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 by transferring your cash to me. Other ways also may be </w:t>
      </w:r>
      <w:r>
        <w:rPr>
          <w:rFonts w:ascii="Times" w:hAnsi="Times" w:eastAsia="Times"/>
          <w:b w:val="0"/>
          <w:i w:val="0"/>
          <w:color w:val="000000"/>
          <w:sz w:val="22"/>
        </w:rPr>
        <w:t>devised. These will be thought out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G. N. 1202 and 8056. Also C. W. 5097 Courtesy:  Uma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 LETTER  TO GLADYS OWEN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GLADYS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long to get rid of your disease.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welcome to Segaon whenever you wish to come. I am not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whether the life there will satisfy your ambition. But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  vast field. You will stay where you find greatest self-expre-</w:t>
      </w:r>
      <w:r>
        <w:rPr>
          <w:rFonts w:ascii="Times" w:hAnsi="Times" w:eastAsia="Times"/>
          <w:b w:val="0"/>
          <w:i w:val="0"/>
          <w:color w:val="000000"/>
          <w:sz w:val="22"/>
        </w:rPr>
        <w:t>ssion.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send your letter to Wardha. I hope to leave this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in the beginning of August.</w:t>
      </w:r>
    </w:p>
    <w:p>
      <w:pPr>
        <w:autoSpaceDN w:val="0"/>
        <w:autoSpaceDE w:val="0"/>
        <w:widowControl/>
        <w:spacing w:line="294" w:lineRule="exact" w:before="2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all the others.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with me quite restored.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G. N. 6195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 LETTER  TO G. V. GURJALE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1939</w:t>
      </w:r>
    </w:p>
    <w:p>
      <w:pPr>
        <w:autoSpaceDN w:val="0"/>
        <w:autoSpaceDE w:val="0"/>
        <w:widowControl/>
        <w:spacing w:line="240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GURJALE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from you. You must not give in.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work progresses, well and good. Otherwise you must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goodness of neighbours brings you. Have no hedge and no </w:t>
      </w:r>
      <w:r>
        <w:rPr>
          <w:rFonts w:ascii="Times" w:hAnsi="Times" w:eastAsia="Times"/>
          <w:b w:val="0"/>
          <w:i w:val="0"/>
          <w:color w:val="000000"/>
          <w:sz w:val="22"/>
        </w:rPr>
        <w:t>gardening. Let the people know that you do not resent their depre-</w:t>
      </w:r>
      <w:r>
        <w:rPr>
          <w:rFonts w:ascii="Times" w:hAnsi="Times" w:eastAsia="Times"/>
          <w:b w:val="0"/>
          <w:i w:val="0"/>
          <w:color w:val="000000"/>
          <w:sz w:val="22"/>
        </w:rPr>
        <w:t>dations.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WAMI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IRMALANANDA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HIKSHU</w:t>
      </w:r>
    </w:p>
    <w:p>
      <w:pPr>
        <w:autoSpaceDN w:val="0"/>
        <w:autoSpaceDE w:val="0"/>
        <w:widowControl/>
        <w:spacing w:line="240" w:lineRule="exact" w:before="6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ANDHIKUPPAM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IRUVENANALLUR </w:t>
      </w:r>
      <w:r>
        <w:rPr>
          <w:rFonts w:ascii="Times" w:hAnsi="Times" w:eastAsia="Times"/>
          <w:b w:val="0"/>
          <w:i w:val="0"/>
          <w:color w:val="000000"/>
          <w:sz w:val="20"/>
        </w:rPr>
        <w:t>P. O.,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photostat:  G. N. 1387</w:t>
      </w:r>
    </w:p>
    <w:p>
      <w:pPr>
        <w:autoSpaceDN w:val="0"/>
        <w:autoSpaceDE w:val="0"/>
        <w:widowControl/>
        <w:spacing w:line="292" w:lineRule="exact" w:before="222" w:after="568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164. LETTER TO DR. GOPICHAND BHARGAVA</w:t>
      </w: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sectPr>
          <w:type w:val="continuous"/>
          <w:pgSz w:w="9360" w:h="12960"/>
          <w:pgMar w:top="736" w:right="1404" w:bottom="358" w:left="1440" w:header="720" w:footer="720" w:gutter="0"/>
          <w:cols w:num="2" w:equalWidth="0">
            <w:col w:w="3490" w:space="0"/>
            <w:col w:w="3026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68"/>
        <w:ind w:left="15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14, 1939</w:t>
      </w:r>
    </w:p>
    <w:p>
      <w:pPr>
        <w:sectPr>
          <w:type w:val="nextColumn"/>
          <w:pgSz w:w="9360" w:h="12960"/>
          <w:pgMar w:top="736" w:right="1404" w:bottom="358" w:left="1440" w:header="720" w:footer="720" w:gutter="0"/>
          <w:cols w:num="2" w:equalWidth="0">
            <w:col w:w="3490" w:space="0"/>
            <w:col w:w="30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I should say let well alone. Do the best you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OPICHAND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M. L. A.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Dr. Gopichand Bhargava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NOTES ON NIRA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I. S. Amin, Chief Chemist and Technical Superintendent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Alembic Chemical Works of Baroda, has made important obser-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vations during the past two years and arrived at certain conclusions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experiments on the collection and preservation of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22"/>
        </w:rPr>
        <w:t>. He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furnished me with the results which are too technical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reader. He has appended useful notes to the results which are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15-7-1939.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166. 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1939</w:t>
      </w:r>
    </w:p>
    <w:p>
      <w:pPr>
        <w:autoSpaceDN w:val="0"/>
        <w:autoSpaceDE w:val="0"/>
        <w:widowControl/>
        <w:spacing w:line="260" w:lineRule="exact" w:before="42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women are inundating me with wires and letters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hunger-striking prisoners in Bengal. One telegram peremptorily asks </w:t>
      </w:r>
      <w:r>
        <w:rPr>
          <w:rFonts w:ascii="Times" w:hAnsi="Times" w:eastAsia="Times"/>
          <w:b w:val="0"/>
          <w:i w:val="0"/>
          <w:color w:val="000000"/>
          <w:sz w:val="22"/>
        </w:rPr>
        <w:t>me to discharge my responsibility by myself  joining the hunger-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strike. Another lays the whole burden on my shoulders of leading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 on the ground that the prisoners had suspended their hun-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ger-strike on my assurance. I have returned suitable replies where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but the matter is too important  to be disposed of by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sonal replies. I fear my fair correspondents are damaging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represent by expecting me to do what I cannot do.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damaging it also by encouraging hunger-strikers.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hunger-strike is wrong. No person should free himself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by refusing to take food. The women who are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>with me, and others who are agitating for their release, should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suade the hunger-strikers to give up their fast. The exercise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public opinion is a legitimate method and if it is wisely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applied, it will become quite effective. No government nowadays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be indifferent to popular opinion. Therefore, I implore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organizing public opinion to persuade the hunger-strikers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hunger-strike, and not to mislead the public by expecting </w:t>
      </w:r>
      <w:r>
        <w:rPr>
          <w:rFonts w:ascii="Times" w:hAnsi="Times" w:eastAsia="Times"/>
          <w:b w:val="0"/>
          <w:i w:val="0"/>
          <w:color w:val="000000"/>
          <w:sz w:val="22"/>
        </w:rPr>
        <w:t>me to do the impossible.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 would urge the Bengal Government to put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to this particular agitation by releasing the prisoners although,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admitted, the prisoners have put themselves in the wrong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hunger-strike. The release is long overdue. Rightly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wrongly, and I think rightly, the public had expected their release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transfer of power to a  responsible legislature. That expectation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been fulfilled long ago. The Government will lose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notes are not reproduced here.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“Notes”. The statement also appeared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16-7-1939.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and will certainly gain much by yielding to popular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of release of political prisoners.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22-7-1939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TELEGRAM TO RAMANATHAN</w:t>
      </w:r>
    </w:p>
    <w:p>
      <w:pPr>
        <w:autoSpaceDN w:val="0"/>
        <w:autoSpaceDE w:val="0"/>
        <w:widowControl/>
        <w:spacing w:line="266" w:lineRule="exact" w:before="12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AMANATHAN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INISTER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ECRETARIAT</w:t>
      </w:r>
    </w:p>
    <w:p>
      <w:pPr>
        <w:autoSpaceDN w:val="0"/>
        <w:autoSpaceDE w:val="0"/>
        <w:widowControl/>
        <w:spacing w:line="266" w:lineRule="exact" w:before="3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hRule="exact" w:val="276"/>
        </w:trPr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NATESIER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MADURA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SAYS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CONFIRM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CHARGE 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MEENAKSHI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TEMPLE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ENTERED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STEALTHILY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SAYS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OPENING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DEFIANCE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OPINION.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</w:tr>
      <w:tr>
        <w:trPr>
          <w:trHeight w:hRule="exact" w:val="300"/>
        </w:trPr>
        <w:tc>
          <w:tcPr>
            <w:tcW w:type="dxa" w:w="2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CORRECT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       POSITION.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655"/>
            <w:vMerge/>
            <w:tcBorders/>
          </w:tcPr>
          <w:p/>
        </w:tc>
        <w:tc>
          <w:tcPr>
            <w:tcW w:type="dxa" w:w="1310"/>
            <w:gridSpan w:val="2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Pyarelal Papers. Courtesy: 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 LETTER 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1939</w:t>
      </w:r>
    </w:p>
    <w:p>
      <w:pPr>
        <w:autoSpaceDN w:val="0"/>
        <w:autoSpaceDE w:val="0"/>
        <w:widowControl/>
        <w:spacing w:line="240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72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the news about you. Without getting nervous 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your difficulties. You should study only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digest. You should take proper rest. Take part in the girls’ games.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don’t get brain-fag. It is good that you go to school </w:t>
      </w:r>
      <w:r>
        <w:rPr>
          <w:rFonts w:ascii="Times" w:hAnsi="Times" w:eastAsia="Times"/>
          <w:b w:val="0"/>
          <w:i w:val="0"/>
          <w:color w:val="000000"/>
          <w:sz w:val="22"/>
        </w:rPr>
        <w:t>walking.</w:t>
      </w:r>
    </w:p>
    <w:p>
      <w:pPr>
        <w:autoSpaceDN w:val="0"/>
        <w:autoSpaceDE w:val="0"/>
        <w:widowControl/>
        <w:spacing w:line="220" w:lineRule="exact" w:before="6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9592. Also C. W. 6564.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“Telegram to Secretary, Political Prisoners release Sub-</w:t>
      </w:r>
      <w:r>
        <w:rPr>
          <w:rFonts w:ascii="Times" w:hAnsi="Times" w:eastAsia="Times"/>
          <w:b w:val="0"/>
          <w:i w:val="0"/>
          <w:color w:val="000000"/>
          <w:sz w:val="18"/>
        </w:rPr>
        <w:t>Committee”, on or before 9-7-1939.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2nd footnote of “Telegram to Natesa Iyer”, 14-7-1939.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reply, the Minister denied the charge;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Natesa Iyer”, </w:t>
      </w:r>
      <w:r>
        <w:rPr>
          <w:rFonts w:ascii="Times" w:hAnsi="Times" w:eastAsia="Times"/>
          <w:b w:val="0"/>
          <w:i w:val="0"/>
          <w:color w:val="000000"/>
          <w:sz w:val="18"/>
        </w:rPr>
        <w:t>17-7-1939.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169. TELEGRAM TO RAJENDRA 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16,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RASAD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ANCHI</w:t>
      </w:r>
    </w:p>
    <w:p>
      <w:pPr>
        <w:autoSpaceDN w:val="0"/>
        <w:tabs>
          <w:tab w:pos="530" w:val="left"/>
          <w:tab w:pos="1030" w:val="left"/>
          <w:tab w:pos="1990" w:val="left"/>
          <w:tab w:pos="2350" w:val="left"/>
          <w:tab w:pos="2850" w:val="left"/>
          <w:tab w:pos="3550" w:val="left"/>
          <w:tab w:pos="4130" w:val="left"/>
          <w:tab w:pos="5810" w:val="left"/>
        </w:tabs>
        <w:autoSpaceDE w:val="0"/>
        <w:widowControl/>
        <w:spacing w:line="240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UNEQUIVOCALLY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FASTING </w:t>
      </w:r>
    </w:p>
    <w:p>
      <w:pPr>
        <w:autoSpaceDN w:val="0"/>
        <w:tabs>
          <w:tab w:pos="690" w:val="left"/>
          <w:tab w:pos="1830" w:val="left"/>
          <w:tab w:pos="2650" w:val="left"/>
          <w:tab w:pos="4250" w:val="left"/>
          <w:tab w:pos="5830" w:val="left"/>
        </w:tabs>
        <w:autoSpaceDE w:val="0"/>
        <w:widowControl/>
        <w:spacing w:line="21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FREEDOM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INDEFENSIBLE.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</w:p>
    <w:p>
      <w:pPr>
        <w:autoSpaceDN w:val="0"/>
        <w:tabs>
          <w:tab w:pos="1050" w:val="left"/>
          <w:tab w:pos="1970" w:val="left"/>
          <w:tab w:pos="3590" w:val="left"/>
          <w:tab w:pos="3990" w:val="left"/>
          <w:tab w:pos="4510" w:val="left"/>
          <w:tab w:pos="54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ACCEPTABLE 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GUIDE     CORRESPONDENT      ACCORDINGLY.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Rajendra Prasad Papers. Courtesy: National Archives of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92" w:lineRule="exact" w:before="34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CABLE TO GENERAL J. C. SMUTS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2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1939</w:t>
      </w:r>
    </w:p>
    <w:p>
      <w:pPr>
        <w:autoSpaceDN w:val="0"/>
        <w:autoSpaceDE w:val="0"/>
        <w:widowControl/>
        <w:spacing w:line="212" w:lineRule="exact" w:before="1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IMPLORE  YOU  PREVENT  INDIAN  TRAGEDY  BY  REFRAINING  FROM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NEEDLESS   WOUNDING   OF   THEIR  SELF-RESPECT.    IT   TAKES   VERY  LITTLE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 PLACATE THEM.   YOU   HAVE   GREAT   POWER.    MUST   YOU     USE    IT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AGAINST    A      HANDFUL.   WHO     HAVE    DONE     UNION      NO   INJURY.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South Africa's Freedom Struggle, </w:t>
      </w:r>
      <w:r>
        <w:rPr>
          <w:rFonts w:ascii="Times" w:hAnsi="Times" w:eastAsia="Times"/>
          <w:b w:val="0"/>
          <w:i w:val="0"/>
          <w:color w:val="000000"/>
          <w:sz w:val="18"/>
        </w:rPr>
        <w:t>p. 299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reply to the addressee’s telegram which read: “. . . ninety hunger-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striking political prisoners Bengal appealed to me as President for help. Much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feeling their favour. Unable find any effective steps. Shall appreciate advice.”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July 15;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15-7-1939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“Statement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Press”, 19-7-1939.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Prisoners agreed on August 3 to suspend their fast for two months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response to Subhas Chandra Bose’s appeal;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6-8-1939.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Gen. Smuts’ cable in reply dated July 19, 1939, read:“...Government has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question under careful consideration and will communicate in due course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Government. I hope our proposal will remove causes of existing friction.”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16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CHIMANLAL  N. SHAH</w:t>
      </w:r>
    </w:p>
    <w:p>
      <w:pPr>
        <w:autoSpaceDN w:val="0"/>
        <w:autoSpaceDE w:val="0"/>
        <w:widowControl/>
        <w:spacing w:line="244" w:lineRule="exact" w:before="10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estimates of expenditure given by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Sukhabhai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see no profit at present from the investment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1,645. The estimate does not mention either how much khadi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produced. Nevertheless we will let him try for this one year.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 may be treated as part of the Ashram expenses. Get a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hund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Mahadev.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man who had lost his leg is all right now. Why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fall ill so often? He has not learnt the art of preserving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How much rain have you had there? What is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road? Is the temporary bridge ready? It is a matter for serious </w:t>
      </w:r>
      <w:r>
        <w:rPr>
          <w:rFonts w:ascii="Times" w:hAnsi="Times" w:eastAsia="Times"/>
          <w:b w:val="0"/>
          <w:i w:val="0"/>
          <w:color w:val="000000"/>
          <w:sz w:val="22"/>
        </w:rPr>
        <w:t>concern that the water of the well has not yet become pure.</w:t>
      </w:r>
    </w:p>
    <w:p>
      <w:pPr>
        <w:autoSpaceDN w:val="0"/>
        <w:tabs>
          <w:tab w:pos="550" w:val="left"/>
          <w:tab w:pos="1590" w:val="left"/>
          <w:tab w:pos="3690" w:val="left"/>
          <w:tab w:pos="5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hearing from Sharda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Does Lilavati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 to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Bhansali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 any effect, good or bad, of the garlic?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62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 N. 10600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62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TELEGRAM TO RAJARAM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AJARAM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ANJORE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3684" w:space="0"/>
            <w:col w:w="283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592"/>
        <w:ind w:left="14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17, 1939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3684" w:space="0"/>
            <w:col w:w="283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CONGRATULATIONS     ON     BIG     TEMPLE     BEING     OPENED     TO </w:t>
      </w:r>
    </w:p>
    <w:p>
      <w:pPr>
        <w:autoSpaceDN w:val="0"/>
        <w:autoSpaceDE w:val="0"/>
        <w:widowControl/>
        <w:spacing w:line="240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HARIJANS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3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Sukhabhau Chaudhari of the Charkha Sangh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of exchange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Yeshwant Mahadev Parnerkar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daughter, Shardabehn G. Chokhawala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Lilavati Asar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Jaikrishna P. Bhansali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“senior Prince and hereditary trustee of the Tanjore palace Devasthanams”;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“Notes”, sub–title, “More Temples Thrown Open”, 29-7-1939.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Brihadiswara Temple in Tanjore was thrown open to Harijans on July 16, </w:t>
      </w:r>
      <w:r>
        <w:rPr>
          <w:rFonts w:ascii="Times" w:hAnsi="Times" w:eastAsia="Times"/>
          <w:b w:val="0"/>
          <w:i w:val="0"/>
          <w:color w:val="000000"/>
          <w:sz w:val="18"/>
        </w:rPr>
        <w:t>1939.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173. TELEGRAM TO NATESA IYER</w:t>
      </w:r>
    </w:p>
    <w:p>
      <w:pPr>
        <w:autoSpaceDN w:val="0"/>
        <w:tabs>
          <w:tab w:pos="5210" w:val="left"/>
          <w:tab w:pos="5250" w:val="left"/>
        </w:tabs>
        <w:autoSpaceDE w:val="0"/>
        <w:widowControl/>
        <w:spacing w:line="270" w:lineRule="exact" w:before="2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17, 1939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ATESIER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ARNASHRAM SANGH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ADURA</w:t>
      </w:r>
    </w:p>
    <w:p>
      <w:pPr>
        <w:autoSpaceDN w:val="0"/>
        <w:autoSpaceDE w:val="0"/>
        <w:widowControl/>
        <w:spacing w:line="23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RAMANATHAN CATEGORICALLY DENIES YOUR CHARGES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 SAYING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     CLASSES     INCLUDING     HARIJANS     VISIT TEMPLE.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94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174. TELEGRAM TO PRESIDENT, KARACHI DISTRICT </w:t>
      </w:r>
      <w:r>
        <w:rPr>
          <w:rFonts w:ascii="Times" w:hAnsi="Times" w:eastAsia="Times"/>
          <w:b w:val="0"/>
          <w:i/>
          <w:color w:val="000000"/>
          <w:sz w:val="24"/>
        </w:rPr>
        <w:t>CONGRESS COMMITTEE</w:t>
      </w:r>
    </w:p>
    <w:p>
      <w:pPr>
        <w:autoSpaceDN w:val="0"/>
        <w:tabs>
          <w:tab w:pos="5210" w:val="left"/>
          <w:tab w:pos="5250" w:val="left"/>
        </w:tabs>
        <w:autoSpaceDE w:val="0"/>
        <w:widowControl/>
        <w:spacing w:line="270" w:lineRule="exact" w:before="1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17, 1939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6"/>
        <w:gridCol w:w="1096"/>
        <w:gridCol w:w="1096"/>
        <w:gridCol w:w="1096"/>
        <w:gridCol w:w="1096"/>
        <w:gridCol w:w="1096"/>
      </w:tblGrid>
      <w:tr>
        <w:trPr>
          <w:trHeight w:hRule="exact" w:val="30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WISH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SUCCESS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PROHIBITION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PICKETING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PURELY     EDUCATIVE        PEACEFUL.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TELEGRAM TO PATTOM THANU PILLAI</w:t>
      </w:r>
    </w:p>
    <w:p>
      <w:pPr>
        <w:autoSpaceDN w:val="0"/>
        <w:tabs>
          <w:tab w:pos="5210" w:val="left"/>
          <w:tab w:pos="5250" w:val="left"/>
        </w:tabs>
        <w:autoSpaceDE w:val="0"/>
        <w:widowControl/>
        <w:spacing w:line="256" w:lineRule="exact" w:before="9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17, 1939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HANU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autoSpaceDE w:val="0"/>
        <w:widowControl/>
        <w:spacing w:line="23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       REPLY                   PERFECT.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80" w:after="0"/>
        <w:ind w:left="6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Ramanathan”, 15-7-1939.</w:t>
      </w:r>
    </w:p>
    <w:p>
      <w:pPr>
        <w:autoSpaceDN w:val="0"/>
        <w:autoSpaceDE w:val="0"/>
        <w:widowControl/>
        <w:spacing w:line="220" w:lineRule="exact" w:before="20" w:after="0"/>
        <w:ind w:left="10" w:right="88" w:firstLine="66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Karachi District Congress Committee had begun its prohibition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 by holding meetings to urge the Sind Government to introduce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prohibition. </w:t>
      </w:r>
    </w:p>
    <w:p>
      <w:pPr>
        <w:autoSpaceDN w:val="0"/>
        <w:autoSpaceDE w:val="0"/>
        <w:widowControl/>
        <w:spacing w:line="230" w:lineRule="exact" w:before="10" w:after="0"/>
        <w:ind w:left="10" w:right="88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President, Travancore State Congress, had a discussion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on Travancore Satyagraha;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Travancore State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Deputation”, 1-6-1939.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16" w:right="134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CABLE TO GENERAL J. C. SMUTS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294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APETOWN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16" w:right="1338" w:bottom="358" w:left="1440" w:header="720" w:footer="720" w:gutter="0"/>
          <w:cols w:num="2" w:equalWidth="0">
            <w:col w:w="3674" w:space="0"/>
            <w:col w:w="290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50"/>
        <w:ind w:left="0" w:right="90" w:firstLine="0"/>
        <w:jc w:val="right"/>
      </w:pPr>
      <w:r>
        <w:rPr>
          <w:rFonts w:ascii="NewYork" w:hAnsi="NewYork" w:eastAsia="NewYork"/>
          <w:b w:val="0"/>
          <w:i w:val="0"/>
          <w:color w:val="000000"/>
          <w:sz w:val="22"/>
        </w:rPr>
        <w:t>July 17, 1939</w:t>
      </w:r>
    </w:p>
    <w:p>
      <w:pPr>
        <w:sectPr>
          <w:type w:val="nextColumn"/>
          <w:pgSz w:w="9360" w:h="12960"/>
          <w:pgMar w:top="516" w:right="1338" w:bottom="358" w:left="1440" w:header="720" w:footer="720" w:gutter="0"/>
          <w:cols w:num="2" w:equalWidth="0">
            <w:col w:w="3674" w:space="0"/>
            <w:col w:w="290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WHY    IS    AGREEMENTOF    1914    BEING    VIOLATED    WITH     YOU    AS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WITNESS?        IS     THERE     NO     HELP   FOR    INDIANS     EXCEPT    TO     PASS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THROUGH      FIRE ?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11354. Courtesy: E. S. Reddy; also </w:t>
      </w:r>
      <w:r>
        <w:rPr>
          <w:rFonts w:ascii="Times" w:hAnsi="Times" w:eastAsia="Times"/>
          <w:b w:val="0"/>
          <w:i/>
          <w:color w:val="000000"/>
          <w:sz w:val="18"/>
        </w:rPr>
        <w:t>South Africa's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Freedom Struggle, </w:t>
      </w:r>
      <w:r>
        <w:rPr>
          <w:rFonts w:ascii="Times" w:hAnsi="Times" w:eastAsia="Times"/>
          <w:b w:val="0"/>
          <w:i w:val="0"/>
          <w:color w:val="000000"/>
          <w:sz w:val="18"/>
        </w:rPr>
        <w:t>p. 299</w:t>
      </w:r>
    </w:p>
    <w:p>
      <w:pPr>
        <w:autoSpaceDN w:val="0"/>
        <w:autoSpaceDE w:val="0"/>
        <w:widowControl/>
        <w:spacing w:line="292" w:lineRule="exact" w:before="36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177. LETTER TO SIKANDAR HYAT KHAN</w:t>
      </w:r>
    </w:p>
    <w:p>
      <w:pPr>
        <w:autoSpaceDN w:val="0"/>
        <w:autoSpaceDE w:val="0"/>
        <w:widowControl/>
        <w:spacing w:line="266" w:lineRule="exact" w:before="12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SIKANDAR,</w:t>
      </w:r>
    </w:p>
    <w:p>
      <w:pPr>
        <w:autoSpaceDN w:val="0"/>
        <w:tabs>
          <w:tab w:pos="550" w:val="left"/>
          <w:tab w:pos="44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of 12th instant. You have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answer my question about separate electorates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Harijans.</w:t>
      </w:r>
    </w:p>
    <w:p>
      <w:pPr>
        <w:autoSpaceDN w:val="0"/>
        <w:tabs>
          <w:tab w:pos="550" w:val="left"/>
          <w:tab w:pos="2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carefully gone through your scheme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upon my draft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Hindu-Muslim unity.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is too complicated for me to form an opinion.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own to you that I never studied the Government of India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required for a proper evaluation of your scheme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is designed, so far as the Federal structure is concerned, to replace </w:t>
      </w:r>
      <w:r>
        <w:rPr>
          <w:rFonts w:ascii="Times" w:hAnsi="Times" w:eastAsia="Times"/>
          <w:b w:val="0"/>
          <w:i w:val="0"/>
          <w:color w:val="000000"/>
          <w:sz w:val="22"/>
        </w:rPr>
        <w:t>the Act.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contemplate zonal legislatures in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ones and the Federal legislature.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itself is much too expensive and complicated for me. Yours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add to the expense and the complication.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suggest that the composition of the army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disturbed except under the contingency mentioned therein. For 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cabled his reply on July 19 thus: “. . .situation is being carefully </w:t>
      </w:r>
      <w:r>
        <w:rPr>
          <w:rFonts w:ascii="Times" w:hAnsi="Times" w:eastAsia="Times"/>
          <w:b w:val="0"/>
          <w:i w:val="0"/>
          <w:color w:val="000000"/>
          <w:sz w:val="18"/>
        </w:rPr>
        <w:t>examined and there is no intention to violate 1914 agreement.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other points raised by Gandhiji were met by the addressee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dated July 20;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Appendix- “Letter from Sikandar Hyat Khan”, 20-7-1939.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Working Committee which met at Bardoli on January 11, </w:t>
      </w:r>
      <w:r>
        <w:rPr>
          <w:rFonts w:ascii="Times" w:hAnsi="Times" w:eastAsia="Times"/>
          <w:b w:val="0"/>
          <w:i w:val="0"/>
          <w:color w:val="000000"/>
          <w:sz w:val="18"/>
        </w:rPr>
        <w:t>1939, had discussed Gandhiji’s new draft on the minorities question.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and out believer in non-violence like me, I would disband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altogether. An army and non-violence go ill together.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painfully conscious that in this extreme view of non-violence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partner. How far those who believe in the necessity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an army even after it has come to its own will accept your </w:t>
      </w:r>
      <w:r>
        <w:rPr>
          <w:rFonts w:ascii="Times" w:hAnsi="Times" w:eastAsia="Times"/>
          <w:b w:val="0"/>
          <w:i w:val="0"/>
          <w:color w:val="000000"/>
          <w:sz w:val="22"/>
        </w:rPr>
        <w:t>proposition is more than I can say.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have enunciated Dominion Status as an accepted fact. </w:t>
      </w:r>
      <w:r>
        <w:rPr>
          <w:rFonts w:ascii="Times" w:hAnsi="Times" w:eastAsia="Times"/>
          <w:b w:val="0"/>
          <w:i w:val="0"/>
          <w:color w:val="000000"/>
          <w:sz w:val="22"/>
        </w:rPr>
        <w:t>It is a bitter pill for Congressmen to swallow.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see that your solution of the communal tangle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including the proposal about the army. Yours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proposal of a constructive character on behalf of the league. I  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gratulate you on the great pains you have bestowed upon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you have decided to publish it in full.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thank  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taken me into your confidence and asked me to give you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upon it.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my draft solution, as I have already told you, it is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adopted by the Working Committee. But it does still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views. I prize your criticism upon it. And if it ever formed a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solution of our difficulties, I should adopt many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solution for representation of minorities on services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What are the minorities? Is there a final list?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uneasy about communal representation in the services.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much of the minorities question in the services,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only endanger efficiency but we shall endanger purity and impar-</w:t>
      </w:r>
      <w:r>
        <w:rPr>
          <w:rFonts w:ascii="Times" w:hAnsi="Times" w:eastAsia="Times"/>
          <w:b w:val="0"/>
          <w:i w:val="0"/>
          <w:color w:val="000000"/>
          <w:sz w:val="22"/>
        </w:rPr>
        <w:t>tiality in the administration of affairs of the country. But I heartily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dorse your suggestion that all the backward members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levelled up to the forward ones.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burden this letter with the other points arising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your criticism. They are easy of adjustment, If we all make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minds to meet with the determination not to part without reaching </w:t>
      </w:r>
      <w:r>
        <w:rPr>
          <w:rFonts w:ascii="Times" w:hAnsi="Times" w:eastAsia="Times"/>
          <w:b w:val="0"/>
          <w:i w:val="0"/>
          <w:color w:val="000000"/>
          <w:sz w:val="22"/>
        </w:rPr>
        <w:t>a settlement.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IKANDAR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RIME MINISTER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Gandhi–Nehru Papers, 1939. Courtesy: Nehru Memorial Museum and Library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It was published on July 30, 1939.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 TO  AMRIT KAUR</w:t>
      </w:r>
    </w:p>
    <w:p>
      <w:pPr>
        <w:autoSpaceDN w:val="0"/>
        <w:autoSpaceDE w:val="0"/>
        <w:widowControl/>
        <w:spacing w:line="224" w:lineRule="exact" w:before="16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can come to Kashmir as Sir Kailash’s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be his guest. Therefore you will naturally stay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incongruity will be in my carting you from place to place.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remembering the word I see that you do not see eye to eye with </w:t>
      </w:r>
      <w:r>
        <w:rPr>
          <w:rFonts w:ascii="Times" w:hAnsi="Times" w:eastAsia="Times"/>
          <w:b w:val="0"/>
          <w:i w:val="0"/>
          <w:color w:val="000000"/>
          <w:sz w:val="22"/>
        </w:rPr>
        <w:t>me in this matter.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today from Sir Kailash. I enclose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herewith. You will see he mentions your name. We leave here on 25th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Kashmir for a week’s stay at the outside.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pick us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some-where on the route, I suppose, unless you go there in advance </w:t>
      </w:r>
      <w:r>
        <w:rPr>
          <w:rFonts w:ascii="Times" w:hAnsi="Times" w:eastAsia="Times"/>
          <w:b w:val="0"/>
          <w:i w:val="0"/>
          <w:color w:val="000000"/>
          <w:sz w:val="22"/>
        </w:rPr>
        <w:t>and receive the party. I am wiring to Sir Kailash just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will cancel Sangli.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we are Mrs. Parmanand’s guests or fellow-inmates.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 to mention Balvantsinha’s experiences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Datar Singh because it would be wrong to do so. I am sure things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righted themselves by now. It would be ungrateful to mention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 would not even have thought of the thing. Probably he has </w:t>
      </w:r>
      <w:r>
        <w:rPr>
          <w:rFonts w:ascii="Times" w:hAnsi="Times" w:eastAsia="Times"/>
          <w:b w:val="0"/>
          <w:i w:val="0"/>
          <w:color w:val="000000"/>
          <w:sz w:val="22"/>
        </w:rPr>
        <w:t>not even seen the house in which he was put.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30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 1.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3930. Courtesy: Amrit Kaur. Also G.N. 7239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booklet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full of news. Of course the Biharis are lova-</w:t>
      </w:r>
      <w:r>
        <w:rPr>
          <w:rFonts w:ascii="Times" w:hAnsi="Times" w:eastAsia="Times"/>
          <w:b w:val="0"/>
          <w:i w:val="0"/>
          <w:color w:val="000000"/>
          <w:sz w:val="22"/>
        </w:rPr>
        <w:t>ble. I would not remove you from them if you will keep your health.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Kailash Narain Haksar, Personal Adviser to the Maharaja of Jammu and </w:t>
      </w:r>
      <w:r>
        <w:rPr>
          <w:rFonts w:ascii="Times" w:hAnsi="Times" w:eastAsia="Times"/>
          <w:b w:val="0"/>
          <w:i w:val="0"/>
          <w:color w:val="000000"/>
          <w:sz w:val="18"/>
        </w:rPr>
        <w:t>Kashmir.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visit was, however, cancelled;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21-7-1939.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 All-India Women’s Conference was to be held on July 29.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 Mira</w:t>
      </w:r>
      <w:r>
        <w:rPr>
          <w:rFonts w:ascii="Times" w:hAnsi="Times" w:eastAsia="Times"/>
          <w:b w:val="0"/>
          <w:i w:val="0"/>
          <w:color w:val="000000"/>
          <w:sz w:val="18"/>
        </w:rPr>
        <w:t>, the addressee explains this as “long letter”.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deceive yourself that you are well when you are not. Watch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and do whatever comes your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hasty in your judgments. You jump to conclusions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enough data.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leave for Kashmir on 25th and stay there seven days at the </w:t>
      </w:r>
      <w:r>
        <w:rPr>
          <w:rFonts w:ascii="Times" w:hAnsi="Times" w:eastAsia="Times"/>
          <w:b w:val="0"/>
          <w:i w:val="0"/>
          <w:color w:val="000000"/>
          <w:sz w:val="22"/>
        </w:rPr>
        <w:t>outside.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6447. Courtesy: Mirabehn. Also G. N. 10042.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SHAMLAL</w:t>
      </w:r>
    </w:p>
    <w:p>
      <w:pPr>
        <w:autoSpaceDN w:val="0"/>
        <w:autoSpaceDE w:val="0"/>
        <w:widowControl/>
        <w:spacing w:line="232" w:lineRule="exact" w:before="1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17, 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DEAR SHAMLALJI,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has asked me to convey to you his remarks, on your letter of 13th inst.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very glad that you had taken to spinning regularly and were feeling attached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He would like you to learn spinning on the takli. Once you become an expert,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takli-spinning affords you pleasure which even the spinning-wheel cannot equal.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 you won’t need to interrupt your spinning when you have mastered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takli and it is no exaggeration to say that takli is your best friend and helper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faced with the prospect of a long and tiresome argument. I wonder whether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at Nalwadi under Vinoba’s supervision no youngster, after a month’s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training only, spins less than 100 rounds in half an hour on the takli. The maximum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speed is over 350 rounds in half an hour and the average does not fall below 160 </w:t>
      </w:r>
      <w:r>
        <w:rPr>
          <w:rFonts w:ascii="Times" w:hAnsi="Times" w:eastAsia="Times"/>
          <w:b w:val="0"/>
          <w:i w:val="0"/>
          <w:color w:val="000000"/>
          <w:sz w:val="18"/>
        </w:rPr>
        <w:t>rounds.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Bapu’s health is fair in spite of all the handicaps. We are here at least till the </w:t>
      </w:r>
      <w:r>
        <w:rPr>
          <w:rFonts w:ascii="Times" w:hAnsi="Times" w:eastAsia="Times"/>
          <w:b w:val="0"/>
          <w:i w:val="0"/>
          <w:color w:val="000000"/>
          <w:sz w:val="18"/>
        </w:rPr>
        <w:t>25th instant, when we may go to Kashmir. But this is not for publication.</w:t>
      </w:r>
    </w:p>
    <w:p>
      <w:pPr>
        <w:autoSpaceDN w:val="0"/>
        <w:autoSpaceDE w:val="0"/>
        <w:widowControl/>
        <w:spacing w:line="274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YARELAL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1289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 TO  SHARDABEHN G. CHOKHAWALA</w:t>
      </w:r>
    </w:p>
    <w:p>
      <w:pPr>
        <w:autoSpaceDN w:val="0"/>
        <w:autoSpaceDE w:val="0"/>
        <w:widowControl/>
        <w:spacing w:line="204" w:lineRule="exact" w:before="14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17, 1939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BABUDI,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to you? Are you not going to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so long as you are away from me? Does it mean I should</w:t>
      </w:r>
    </w:p>
    <w:p>
      <w:pPr>
        <w:autoSpaceDN w:val="0"/>
        <w:autoSpaceDE w:val="0"/>
        <w:widowControl/>
        <w:spacing w:line="294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both of you with me or that you should take a divorce?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for you to fall ill so often. Has there been any change in your </w:t>
      </w:r>
      <w:r>
        <w:rPr>
          <w:rFonts w:ascii="Times" w:hAnsi="Times" w:eastAsia="Times"/>
          <w:b w:val="0"/>
          <w:i w:val="0"/>
          <w:color w:val="000000"/>
          <w:sz w:val="22"/>
        </w:rPr>
        <w:t>diet?</w:t>
      </w:r>
    </w:p>
    <w:p>
      <w:pPr>
        <w:autoSpaceDN w:val="0"/>
        <w:autoSpaceDE w:val="0"/>
        <w:widowControl/>
        <w:spacing w:line="22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10014. Courtesy: Shardabehn G. Chokha-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wala.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TELEGRAM TO RAJENDRA PRASAD</w:t>
      </w:r>
    </w:p>
    <w:p>
      <w:pPr>
        <w:autoSpaceDN w:val="0"/>
        <w:autoSpaceDE w:val="0"/>
        <w:widowControl/>
        <w:spacing w:line="244" w:lineRule="exact" w:before="14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18,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RASAD</w:t>
      </w:r>
    </w:p>
    <w:p>
      <w:pPr>
        <w:autoSpaceDN w:val="0"/>
        <w:autoSpaceDE w:val="0"/>
        <w:widowControl/>
        <w:spacing w:line="266" w:lineRule="exact" w:before="0" w:after="2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ANCHI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>
        <w:trPr>
          <w:trHeight w:hRule="exact" w:val="244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WARDHA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PATNA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ALLAHABAD</w:t>
            </w:r>
          </w:p>
        </w:tc>
      </w:tr>
      <w:tr>
        <w:trPr>
          <w:trHeight w:hRule="exact" w:val="258"/>
        </w:trPr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WHATEVER </w:t>
            </w:r>
          </w:p>
        </w:tc>
        <w:tc>
          <w:tcPr>
            <w:tcW w:type="dxa" w:w="54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SUITS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BETTER.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KASHMIR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TWENTY-FIFTH.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AFTER    WEEK’S      STAY     RETURN     WHERE     REQUIRED.</w:t>
      </w:r>
    </w:p>
    <w:p>
      <w:pPr>
        <w:autoSpaceDN w:val="0"/>
        <w:autoSpaceDE w:val="0"/>
        <w:widowControl/>
        <w:spacing w:line="266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Rajendra Prasad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 TO AMRITLAL T. NANAVATI</w:t>
      </w:r>
    </w:p>
    <w:p>
      <w:pPr>
        <w:autoSpaceDN w:val="0"/>
        <w:autoSpaceDE w:val="0"/>
        <w:widowControl/>
        <w:spacing w:line="204" w:lineRule="exact" w:before="14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years are flying like the wind. I cannot imagine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entered the thirty fourth year. You look the same  that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when I saw you first. That also is good. May you keep young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doing service. It does not matter if Chandan’s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slow. It is enough if  ultimately she is completely cured. Vijaya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in detail. Did she come away because she fell ill or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   reason?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understand the cause of Kakasaheb’s despondency.</w:t>
      </w:r>
    </w:p>
    <w:p>
      <w:pPr>
        <w:autoSpaceDN w:val="0"/>
        <w:autoSpaceDE w:val="0"/>
        <w:widowControl/>
        <w:spacing w:line="220" w:lineRule="exact" w:before="2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20" w:lineRule="exact" w:before="414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Working Committee met at Wardha from August 9 to 12.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Satish D. Kalelkar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going to Kashmir on the 25th. We shall stay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days at the most and then return. Where we shall go thereafter is </w:t>
      </w:r>
      <w:r>
        <w:rPr>
          <w:rFonts w:ascii="Times" w:hAnsi="Times" w:eastAsia="Times"/>
          <w:b w:val="0"/>
          <w:i w:val="0"/>
          <w:color w:val="000000"/>
          <w:sz w:val="22"/>
        </w:rPr>
        <w:t>not yet decided.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10790</w:t>
      </w:r>
    </w:p>
    <w:p>
      <w:pPr>
        <w:autoSpaceDN w:val="0"/>
        <w:autoSpaceDE w:val="0"/>
        <w:widowControl/>
        <w:spacing w:line="292" w:lineRule="exact" w:before="342" w:after="52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184. LETTER TO NIRMALA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790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NIMU,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6" w:after="0"/>
              <w:ind w:left="216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BBOTTABAD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18, 1939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written in Urdu. You should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further. Write to Amtussalaam in Urdu. Her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 are excellent. Reading good handwriting helps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one’s own handwriting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Kanam’s letter is enclosed.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just now to come away from here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dancing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charge of him when you come. It will certainly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more by way of fare to come to Wardha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may be justifiable in your case. When will you be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there?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entire letter. What can I do if you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post? I am writing regularly these days. It is difficult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in Harijan Ashram for those who come forward to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insist on the Lal Bungalow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There are other buildings too 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at the two places are illegible in the source.</w:t>
      </w:r>
    </w:p>
    <w:p>
      <w:pPr>
        <w:autoSpaceDN w:val="0"/>
        <w:autoSpaceDE w:val="0"/>
        <w:widowControl/>
        <w:spacing w:line="238" w:lineRule="exact" w:before="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Dr. Pranjivandas Mehta, near the Harijan Ashram, Sabarmati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nearby. If the work grows, we can build houses. But what could 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keep falling ill? You are the cause of your illness. Ba is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24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MTUL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ALAAMBEHN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ABARMATI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425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NOT GUILTY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Lohia has sent me a long, well-reasoned letter on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on the Congress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Satyagraha.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portion in it which demands public discussion. Here it is: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not permit the slightest separation of the principle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from your own specific programme. Is it not 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universalize the principles of Satyagraha, to make it the bed-rock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programmes other than your own? Perhaps, it is not; but I have this argument </w:t>
      </w:r>
      <w:r>
        <w:rPr>
          <w:rFonts w:ascii="Times" w:hAnsi="Times" w:eastAsia="Times"/>
          <w:b w:val="0"/>
          <w:i w:val="0"/>
          <w:color w:val="000000"/>
          <w:sz w:val="18"/>
        </w:rPr>
        <w:t>against you that you have not permitted and encouraged any such experiment.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today do not regard your own programme of ministerial action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activities as wholly adequate; they are experimenting with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programmes as those of peasant action. These newer programmes entail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of local and isolated action even during such times when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satyagraha. Will you stop these little satyagrahas till you have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formula for a general satyagraha? In such a course of action there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 of anarchy that arises out of suppression. Non-violent collective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is among the rarest and most precious gifts received by mankind in all </w:t>
      </w:r>
      <w:r>
        <w:rPr>
          <w:rFonts w:ascii="Times" w:hAnsi="Times" w:eastAsia="Times"/>
          <w:b w:val="0"/>
          <w:i w:val="0"/>
          <w:color w:val="000000"/>
          <w:sz w:val="18"/>
        </w:rPr>
        <w:t>history; we may not, however, know how to treasure it and continue it.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have I not prohibited separation of the principle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from my own specific programme, I have often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programmes. But hitherto I have not known a single case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programme. I have never suggested that there can never be any </w:t>
      </w:r>
      <w:r>
        <w:rPr>
          <w:rFonts w:ascii="Times" w:hAnsi="Times" w:eastAsia="Times"/>
          <w:b w:val="0"/>
          <w:i w:val="0"/>
          <w:color w:val="000000"/>
          <w:sz w:val="22"/>
        </w:rPr>
        <w:t>departure from or addition to my programme. What, however, I have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these in Gujarati.</w:t>
      </w:r>
    </w:p>
    <w:p>
      <w:pPr>
        <w:autoSpaceDN w:val="0"/>
        <w:autoSpaceDE w:val="0"/>
        <w:widowControl/>
        <w:spacing w:line="238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this in English.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“A.I.C.C. Resolutions”, 23-6-1939. 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and would like to repeat here is that I cannot bless or encourage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programme that makes no appeal to me. My programme, I claim,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deduction from the satyagraha of my conception.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if there was any such vital activity favouring the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satyagraha, it would not escape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painfully conscious of the fact that my programme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general appeal to the Congress intelligentsia.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that the reason for the apathy of Congressmen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in any inherent defect in the programme, but that it is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want of a living faith in ahimsa. What can be more patent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have complete communal harmony, eradication of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chability, sacrifice of the drink revenue by the closing of liquor-shops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replacement of mill-cloth by khadi?  I suggest that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lent Swaraj is impossible if Hindus, Muslims and others do not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mutual distrust and do not live as blood brothers, if Hindus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purify themselves by removing the curse of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establish intimate contact with those whom they have for ages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pale of society, if the wealthy men and women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tax themselves so that the poor who are helpless victims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and drug habit may have the temptation removed from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closing of drink and drug shops, and, lastly, if we all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ourselves with the semi-starved millions by giving up the taste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mill-cloth and revert to khadi produced by the many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in the cottages of India. In all that has been written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programme, I have not come across a single convincing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against either its intrinsic merit or its merit in terms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Swaraj. I make bold to say that if all Congressmen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on this constructive programme, we shall soon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non-violent atmosphere throughout the length and breadth </w:t>
      </w:r>
      <w:r>
        <w:rPr>
          <w:rFonts w:ascii="Times" w:hAnsi="Times" w:eastAsia="Times"/>
          <w:b w:val="0"/>
          <w:i w:val="0"/>
          <w:color w:val="000000"/>
          <w:sz w:val="22"/>
        </w:rPr>
        <w:t>of the land for cent-per-cent satyagraha.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peasant action suggested by Dr. Lohia as a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new programme. I regret to have to say  that in most cases the pea-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sants are not being educated for non-violent action. They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a state of perpetual excitement and made to entertain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never be fulfilled without a violent conflict. The same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be said about labour. My own experience tells me that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peasantry and labour can be organized for effective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if Congressmen honestly work for it. But they cannot,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faith in the ultimate success of non-violent action.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is the proper education of the peasantry and labour. They</w:t>
      </w:r>
    </w:p>
    <w:p>
      <w:pPr>
        <w:autoSpaceDN w:val="0"/>
        <w:autoSpaceDE w:val="0"/>
        <w:widowControl/>
        <w:spacing w:line="294" w:lineRule="exact" w:before="5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informed that if they are properly organized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wealth and resources through their labour than the capitalists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their money. Only capitalists  have control over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market, labour has not over its labour market, although if labour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well served by its chosen leaders it would have become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>of the irresistible power that comes from proper instruction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 Instead, labour in many cases is being taught to rely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coercive methods to compel compliance with its demands.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training that labour generally receives today leaves it in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relies upon violence as the ultimate sanction. Thus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 to regard the present peasant or labour activity as a </w:t>
      </w:r>
      <w:r>
        <w:rPr>
          <w:rFonts w:ascii="Times" w:hAnsi="Times" w:eastAsia="Times"/>
          <w:b w:val="0"/>
          <w:i w:val="0"/>
          <w:color w:val="000000"/>
          <w:sz w:val="22"/>
        </w:rPr>
        <w:t>new programme for the preparation of Satyagraha.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Indeed what I see around me is not preparation for a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lent campaign but for an outbreak of violence, however unconscious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unintended it may be. If  I was invited to hold myself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ending to the past twenty years’ effort, I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pleading guilty. Have I not said as much already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columns? But my admission will not take us anywhere, unless it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retracing of our steps, the undoing of the wrong already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having a reasoned faith in the non-violent method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means of gaining complete independence. When we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all bickerings within the Congress will cease,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an ungainly scramble  for power, and there will be mutual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mutual mud-flinging. But it may be that Congressmen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believe that non-violence of my definition is played out 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of attainment. In that case there should be a conference,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or informal between all Congress groups or a special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A. I. C. C. to consider the question whether time has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revise the policy of non-violence and the consequent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and to find out and frame a programme in consonance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and answering the present temper of Congressmen. It is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Congressman to carry on a fierce search inward and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central problem. It is not safe or dignified for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policy of drift. I would like such a meeting to forget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belong to different groups and to remember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first and last servants of the nation pledged to fight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of freedom with one mind. The Congress today is a house </w:t>
      </w:r>
      <w:r>
        <w:rPr>
          <w:rFonts w:ascii="Times" w:hAnsi="Times" w:eastAsia="Times"/>
          <w:b w:val="0"/>
          <w:i w:val="0"/>
          <w:color w:val="000000"/>
          <w:sz w:val="22"/>
        </w:rPr>
        <w:t>divided against itself. It must not be.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July 19,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29-7-1939</w:t>
      </w:r>
    </w:p>
    <w:p>
      <w:pPr>
        <w:autoSpaceDN w:val="0"/>
        <w:autoSpaceDE w:val="0"/>
        <w:widowControl/>
        <w:spacing w:line="294" w:lineRule="exact" w:before="6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187.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1939</w:t>
      </w:r>
    </w:p>
    <w:p>
      <w:pPr>
        <w:autoSpaceDN w:val="0"/>
        <w:autoSpaceDE w:val="0"/>
        <w:widowControl/>
        <w:spacing w:line="260" w:lineRule="exact" w:before="42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from the Press that the hunger-striking prisoners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a letter and also made a public appeal.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public opinion solidly behind them. I would beseech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satisfied with this backing and to give up the hunger-strike.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brave. I suggest to them that their hunger-strike is misplaced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no part of their bravery. Let them bravely suffer till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makes the Government release them. They may rely upon my </w:t>
      </w:r>
      <w:r>
        <w:rPr>
          <w:rFonts w:ascii="Times" w:hAnsi="Times" w:eastAsia="Times"/>
          <w:b w:val="0"/>
          <w:i w:val="0"/>
          <w:color w:val="000000"/>
          <w:sz w:val="22"/>
        </w:rPr>
        <w:t>doing all I can to secure their release in an honourable manner.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22-7-1939</w:t>
      </w:r>
    </w:p>
    <w:p>
      <w:pPr>
        <w:autoSpaceDN w:val="0"/>
        <w:autoSpaceDE w:val="0"/>
        <w:widowControl/>
        <w:spacing w:line="292" w:lineRule="exact" w:before="350" w:after="0"/>
        <w:ind w:left="0" w:right="18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188. CABLE TO Y. M. DADOO</w:t>
      </w:r>
    </w:p>
    <w:p>
      <w:pPr>
        <w:autoSpaceDN w:val="0"/>
        <w:autoSpaceDE w:val="0"/>
        <w:widowControl/>
        <w:spacing w:line="270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>ADOO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POSTPONE      PASSIVE        RESISTANCE       </w:t>
      </w:r>
      <w:r>
        <w:rPr>
          <w:rFonts w:ascii="Times" w:hAnsi="Times" w:eastAsia="Times"/>
          <w:b w:val="0"/>
          <w:i w:val="0"/>
          <w:color w:val="000000"/>
          <w:sz w:val="16"/>
        </w:rPr>
        <w:t>TILL       FURTHER          INSTRUCTIONS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11355.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Courtesy: E. S. Reddy; also </w:t>
      </w:r>
      <w:r>
        <w:rPr>
          <w:rFonts w:ascii="Times" w:hAnsi="Times" w:eastAsia="Times"/>
          <w:b w:val="0"/>
          <w:i/>
          <w:color w:val="000000"/>
          <w:sz w:val="18"/>
        </w:rPr>
        <w:t>South Africa's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Freedom Struggle, </w:t>
      </w:r>
      <w:r>
        <w:rPr>
          <w:rFonts w:ascii="Times" w:hAnsi="Times" w:eastAsia="Times"/>
          <w:b w:val="0"/>
          <w:i w:val="0"/>
          <w:color w:val="000000"/>
          <w:sz w:val="18"/>
        </w:rPr>
        <w:t>p. 300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189. CABLE TO MANILAL GANDHI</w:t>
      </w:r>
    </w:p>
    <w:p>
      <w:pPr>
        <w:autoSpaceDN w:val="0"/>
        <w:autoSpaceDE w:val="0"/>
        <w:widowControl/>
        <w:spacing w:line="270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8"/>
        </w:rPr>
        <w:t>ANILAL</w:t>
      </w:r>
      <w:r>
        <w:rPr>
          <w:rFonts w:ascii="Times" w:hAnsi="Times" w:eastAsia="Times"/>
          <w:b w:val="0"/>
          <w:i w:val="0"/>
          <w:color w:val="000000"/>
          <w:sz w:val="20"/>
        </w:rPr>
        <w:t>]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PINION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HOENIX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   PASSIVE   RESISTANCE   TILL  FURTHER  INSTRUCTIONS. CABLED 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DADOO.</w:t>
      </w:r>
    </w:p>
    <w:p>
      <w:pPr>
        <w:autoSpaceDN w:val="0"/>
        <w:autoSpaceDE w:val="0"/>
        <w:widowControl/>
        <w:spacing w:line="266" w:lineRule="exact" w:before="60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11356.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E. S. Reddy; also </w:t>
      </w:r>
      <w:r>
        <w:rPr>
          <w:rFonts w:ascii="Times" w:hAnsi="Times" w:eastAsia="Times"/>
          <w:b w:val="0"/>
          <w:i/>
          <w:color w:val="000000"/>
          <w:sz w:val="18"/>
        </w:rPr>
        <w:t>South Africa's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Freedom Struggle, p. 300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appeared under “Notes”, sub-title, ”Give up Hunger-strike”.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20-7-1939.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Bengal;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Rajendra Prasad”, 16-7-1939.</w:t>
      </w:r>
    </w:p>
    <w:p>
      <w:pPr>
        <w:autoSpaceDN w:val="0"/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16" w:right="13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190.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Hindi continues to be good.</w:t>
      </w:r>
    </w:p>
    <w:p>
      <w:pPr>
        <w:autoSpaceDN w:val="0"/>
        <w:tabs>
          <w:tab w:pos="550" w:val="left"/>
          <w:tab w:pos="41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await your further letter about Dhami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I wish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>find out the truth about this affair ! It is bad in every way.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have to tell you that I had to withdraw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state hospitality in Kashmir. The people won’t tolerate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thing.  This is unfortunate. But I did not want to create bitterness.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yielded. So I shall be the people’s guest, whatever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mean. Your programme need not suffer any alteration.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Haksar’s guest though you will stay with me. Only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 me if only by a day. All this, of course, if Dhami can spare </w:t>
      </w:r>
      <w:r>
        <w:rPr>
          <w:rFonts w:ascii="Times" w:hAnsi="Times" w:eastAsia="Times"/>
          <w:b w:val="0"/>
          <w:i w:val="0"/>
          <w:color w:val="000000"/>
          <w:sz w:val="22"/>
        </w:rPr>
        <w:t>you. That affair must occupy the first place with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Nirmala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Kanam’s mother, comes here today to fetch Kanam.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another letter from Balvantsinha. So you will see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on. I am glad Sardarsaheb has taken everything in good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send the letter as before to Segaon with instructions to pass </w:t>
      </w:r>
      <w:r>
        <w:rPr>
          <w:rFonts w:ascii="Times" w:hAnsi="Times" w:eastAsia="Times"/>
          <w:b w:val="0"/>
          <w:i w:val="0"/>
          <w:color w:val="000000"/>
          <w:sz w:val="22"/>
        </w:rPr>
        <w:t>on to Kishorelal and Surendra.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continues to be hot although we had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3931. Courtesy: Amrit Kaur. Also G.N. 7240</w:t>
      </w:r>
    </w:p>
    <w:p>
      <w:pPr>
        <w:autoSpaceDN w:val="0"/>
        <w:autoSpaceDE w:val="0"/>
        <w:widowControl/>
        <w:spacing w:line="240" w:lineRule="exact" w:before="1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29-7-1939.</w:t>
      </w:r>
    </w:p>
    <w:p>
      <w:pPr>
        <w:autoSpaceDN w:val="0"/>
        <w:autoSpaceDE w:val="0"/>
        <w:widowControl/>
        <w:spacing w:line="226" w:lineRule="exact" w:before="1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hill State, 22 kilometres from Simla, where, on July 17, police had opened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fire on a crowd that attempted to march into the Palace of Rana Saheb to present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 seeking redress of their grievances.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“Minority Administration”,</w:t>
      </w:r>
      <w:r>
        <w:rPr>
          <w:rFonts w:ascii="Times" w:hAnsi="Times" w:eastAsia="Times"/>
          <w:b w:val="0"/>
          <w:i w:val="0"/>
          <w:color w:val="000000"/>
          <w:sz w:val="18"/>
        </w:rPr>
        <w:t>“Minority Administration”, 22-7-1939, and “Lesson of Dhami”, 30-7-1939.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Ramdas Gandhi’s wife; also called Nimu</w:t>
      </w:r>
    </w:p>
    <w:p>
      <w:pPr>
        <w:autoSpaceDN w:val="0"/>
        <w:autoSpaceDE w:val="0"/>
        <w:widowControl/>
        <w:spacing w:line="294" w:lineRule="exact" w:before="6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 TO DUNICHAND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1939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LALA DUNICHAND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want of time that prevents me from going to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feel utterly powerless to do any good. In other words, it is lack </w:t>
      </w:r>
      <w:r>
        <w:rPr>
          <w:rFonts w:ascii="Times" w:hAnsi="Times" w:eastAsia="Times"/>
          <w:b w:val="0"/>
          <w:i w:val="0"/>
          <w:color w:val="000000"/>
          <w:sz w:val="22"/>
        </w:rPr>
        <w:t>of confidence that keeps me.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5585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 TO 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don’t like this persistent sadness about you. It is so inconsis-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 with faith in God, faith in human nature, faith in unbreakable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However, enough of argument. The sadness will go in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to Kashmir stands cancelled. I am not sorry.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here on 26th for Wardha. The Working Committee will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Hence I am likely to be a fixture in Segaon for some time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I hope till the Congress time. Will you join the party or join me </w:t>
      </w:r>
      <w:r>
        <w:rPr>
          <w:rFonts w:ascii="Times" w:hAnsi="Times" w:eastAsia="Times"/>
          <w:b w:val="0"/>
          <w:i w:val="0"/>
          <w:color w:val="000000"/>
          <w:sz w:val="22"/>
        </w:rPr>
        <w:t>in August early?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Dhami is a bad thing. I hope you will reach the truth.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Rana yourself? Study and pursue this case to the end.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on it. You will have a typed copy.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3932. Courtesy: Amrit Kaur. Also G.N. 7241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Member, Punjab Legislative Assembly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MINORITY ADMINISTRATION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of Chamba is a minor. The State is therefore 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British administration. And the administrator acts virtually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and exercises all his powers. A correspondent from Chamba </w:t>
      </w:r>
      <w:r>
        <w:rPr>
          <w:rFonts w:ascii="Times" w:hAnsi="Times" w:eastAsia="Times"/>
          <w:b w:val="0"/>
          <w:i w:val="0"/>
          <w:color w:val="000000"/>
          <w:sz w:val="22"/>
        </w:rPr>
        <w:t>writes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Ours is a minority-administered State being directly under the control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Paramount Power. We have been pressing for the repeal of the liberty-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penalizing laws which have been enforced during the minority administration,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 do wish that popular element be introduced in the temporary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administrative council at least during the minority of the Raja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case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 ours the Paramount Power cannot say that it can’t intervene. If it has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safeguard the rights of the Ruler, has it not any liability towards the  people ?.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Will you throw some light on the question?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is pertinent. There is no reason whatsoever why the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of administered States should not enjoy all the liberty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British India enjoy. Indeed a wise and liberal-minded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 of a State has within his jurisdiction greater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doing good than one in British India proper. A State administrator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much greater latitude than an official working under the routine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Province. The latter is subject to a series of superiors and has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powers. An administrator of a State is much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>Governor in his own little State. He is subject only to general super-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of the Resident of the Agency to which his State belongs.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there is no excuse  whatsoever for any misrule or failure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in administered States, if the Paramount Power’s policy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in unambiguous terms and followed in its entirety.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 is not all it should be, it shows that there is no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policy of the Paramount Power so far as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are concerned. There is no insistence on the right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States towards their people. There should be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non-interference by the Paramount Power in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>elementary rights of the people are concerned. The policy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can remain unchallenged only so long as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ignorant of their strength. But there is nowadays too much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consciousness among the people of the States to permit of the policy</w:t>
      </w:r>
    </w:p>
    <w:p>
      <w:pPr>
        <w:autoSpaceDN w:val="0"/>
        <w:autoSpaceDE w:val="0"/>
        <w:widowControl/>
        <w:spacing w:line="218" w:lineRule="exact" w:before="39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Ibdi</w:t>
      </w:r>
    </w:p>
    <w:p>
      <w:pPr>
        <w:autoSpaceDN w:val="0"/>
        <w:autoSpaceDE w:val="0"/>
        <w:widowControl/>
        <w:spacing w:line="294" w:lineRule="exact" w:before="4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non-interference being successful any longer. Denial of justice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States should be unthinkable. Let the people of Chamba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unvarnished facts about the state of things there. I have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if there is any unjustice done there, force of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>will secure the needed redress.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declared policy by the Paramount Power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the people of the States is perhaps glaringly demonstrated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happenings in the little hill State of Dhami. The shooting that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there would have been impossible if the policy of the Paramount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was known. The communique issued by the Political Agent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the last word on the tragedy. He had no material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enable him to form a correct judgment. Every such firing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followed up by an open, quick, judicial inquiry. The Chiefs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get easily frightened and resort to firing ought not to possess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they have today over the lives of their subjects. But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to form an opinion do not have a fair chance of doing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set up an authoritative inquiry. And a Political Agent’s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communique is no true guide. Take the Dhami communique.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challenge the statements made in it. For aught I know every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may be true. But it cannot command implicit confidence.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nature, it is a one-sided document. The Political Agent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no legal proof in support of his statements. He does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sources of his information. To inspire confidence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judicial enquiry carrying necessary consequences for the wrongdoer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doers whether the wrong done is on the part of the State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Thus, if the people sought to overwhelm the Rana,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wrong as it was if there was defiance of the order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Bhagmal. It was wrong too if outsiders joined the alleged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demonstration. The lightning ultimatum, if it was that, was a prepost-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erous thing deserving severe condemnation. Responsible  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made of sterner stuff. If the principality consists of only 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and the revenue is Rs. 30,000, responsible government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term. If people in every principality will take the law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hands, they will do irreparable damage to the cause.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States Conference is there to guide them. Every Praja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 should put itself under its guidance in order to enable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its case for freedom. There seems to be little doubt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undue haste on the people’s side.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about the Rana? Has he been dealing justly by his </w:t>
      </w:r>
      <w:r>
        <w:rPr>
          <w:rFonts w:ascii="Times" w:hAnsi="Times" w:eastAsia="Times"/>
          <w:b w:val="0"/>
          <w:i w:val="0"/>
          <w:color w:val="000000"/>
          <w:sz w:val="22"/>
        </w:rPr>
        <w:t>people? Was he really in danger of his life to warrant firing in self-</w:t>
      </w:r>
    </w:p>
    <w:p>
      <w:pPr>
        <w:autoSpaceDN w:val="0"/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defence? Every crowd is not necessarily a hostile crowd. Firing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treated lightly. Human life should have the same value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as in British India. Every firing should be followed by the closest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scrutiny and by suitable action both of a punitive and of a preventive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It is the duty of the Paramount Power to deprive Chiefs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of which they do not know judicious use. The whole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place of the States in Greater India requires over-</w:t>
      </w:r>
      <w:r>
        <w:rPr>
          <w:rFonts w:ascii="Times" w:hAnsi="Times" w:eastAsia="Times"/>
          <w:b w:val="0"/>
          <w:i w:val="0"/>
          <w:color w:val="000000"/>
          <w:sz w:val="22"/>
        </w:rPr>
        <w:t>hauling.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epoch has come replacing the old. With the change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there must be a change in the manners of all parties—the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Power, the Princes, their people, and last but not least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if it survives the internal crisis that has overtaken it.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mistake for the Paramount Power or the Princes to ignore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 body under whose shadow the people of the States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commencement have been accustomed to grow and flourish.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must guide them. Any resenting by the Princes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Power of guidance of the people by the Congress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an inevitable but wholly unnecessary clash. How can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one in blood and bound together by the closest social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ties be artificially kept apart for any length of time?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suspecting or fearing the Congress, surely the proper thing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is to welcome the Congress aid whenever it is available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common good of both the Princes and the 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 doubt the Congress will have to recognize its own limita-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It can hope to work with effect only if its work is of a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peaceful nature. It has to hold the scales evenly between parties.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avoid all show of force or coercion. Thus the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by non-Dhami-ites in the demonstration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impossible under the Congress aegis. The Congress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effectively exercised only if it retains its non-violence. Its only </w:t>
      </w:r>
      <w:r>
        <w:rPr>
          <w:rFonts w:ascii="Times" w:hAnsi="Times" w:eastAsia="Times"/>
          <w:b w:val="0"/>
          <w:i w:val="0"/>
          <w:color w:val="000000"/>
          <w:sz w:val="22"/>
        </w:rPr>
        <w:t>capital is its moral authority. Any other position must lead to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necine feud and bloodshed. Dhami has a lesson which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take to heart. This I say quite apart from the admitted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yet know exactly what happened and where the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lay. In the absence of a proper judicial inquiry, right action </w:t>
      </w:r>
      <w:r>
        <w:rPr>
          <w:rFonts w:ascii="Times" w:hAnsi="Times" w:eastAsia="Times"/>
          <w:b w:val="0"/>
          <w:i w:val="0"/>
          <w:color w:val="000000"/>
          <w:sz w:val="22"/>
        </w:rPr>
        <w:t>becomes impossible.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20,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29-7-1939</w:t>
      </w:r>
    </w:p>
    <w:p>
      <w:pPr>
        <w:autoSpaceDN w:val="0"/>
        <w:autoSpaceDE w:val="0"/>
        <w:widowControl/>
        <w:spacing w:line="294" w:lineRule="exact" w:before="8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STATEMENT  TO  THE  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1939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to say that for unavoidable reasons I have been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cancel my Kashmir visit. I must apologize to those who were 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my visit to India’s fairyland.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22-7-1939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 TO  PRABHAVATI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arrived here yesterday </w:t>
      </w:r>
      <w:r>
        <w:rPr>
          <w:rFonts w:ascii="Times" w:hAnsi="Times" w:eastAsia="Times"/>
          <w:b w:val="0"/>
          <w:i/>
          <w:color w:val="000000"/>
          <w:sz w:val="18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Peshawar. It is all right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wrote to Rajen Babu, but you must improve your health. 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you will not be of any use at all. Why do you keep worrying?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leaving this place on the 26th and shall reach Segaon on the 28th. </w:t>
      </w:r>
      <w:r>
        <w:rPr>
          <w:rFonts w:ascii="Times" w:hAnsi="Times" w:eastAsia="Times"/>
          <w:b w:val="0"/>
          <w:i w:val="0"/>
          <w:color w:val="000000"/>
          <w:sz w:val="22"/>
        </w:rPr>
        <w:t>Could you not come to Segaon by that time?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is in Simla. Her address is: Manorville, Simla.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perhaps come to Segaon when I go there. Amtul Salaam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Lilavati has joined New Era School, Bombay. Balkoba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Vadilal Sarabhai Sanatorium, Panchgani, and Krishnachandra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with him. Sushila will stay on in Delhi and gain more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old hospital for a month. After that she will go to Segaon. </w:t>
      </w:r>
      <w:r>
        <w:rPr>
          <w:rFonts w:ascii="Times" w:hAnsi="Times" w:eastAsia="Times"/>
          <w:b w:val="0"/>
          <w:i w:val="0"/>
          <w:color w:val="000000"/>
          <w:sz w:val="22"/>
        </w:rPr>
        <w:t>Nimu came here two days ago. She will return to Dehra Dun to-</w:t>
      </w:r>
      <w:r>
        <w:rPr>
          <w:rFonts w:ascii="Times" w:hAnsi="Times" w:eastAsia="Times"/>
          <w:b w:val="0"/>
          <w:i w:val="0"/>
          <w:color w:val="000000"/>
          <w:sz w:val="22"/>
        </w:rPr>
        <w:t>morrow with Kanam. After that she   too will go over to Segaon. Bal-</w:t>
      </w:r>
      <w:r>
        <w:rPr>
          <w:rFonts w:ascii="Times" w:hAnsi="Times" w:eastAsia="Times"/>
          <w:b w:val="0"/>
          <w:i w:val="0"/>
          <w:color w:val="000000"/>
          <w:sz w:val="22"/>
        </w:rPr>
        <w:t>vantsinha is getting experience in a dairy near Lahore.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3534</w:t>
      </w:r>
    </w:p>
    <w:p>
      <w:pPr>
        <w:autoSpaceDN w:val="0"/>
        <w:autoSpaceDE w:val="0"/>
        <w:widowControl/>
        <w:spacing w:line="240" w:lineRule="exact" w:before="126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Jawaharlal Nehru”, 29-7-1939.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 Bhave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MY 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TTAIN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RUTH</w:t>
      </w:r>
    </w:p>
    <w:p>
      <w:pPr>
        <w:autoSpaceDN w:val="0"/>
        <w:autoSpaceDE w:val="0"/>
        <w:widowControl/>
        <w:spacing w:line="220" w:lineRule="exact" w:before="15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Lab Bibando, Chashma Bando, Gosh Band</w:t>
      </w:r>
    </w:p>
    <w:p>
      <w:pPr>
        <w:autoSpaceDN w:val="0"/>
        <w:autoSpaceDE w:val="0"/>
        <w:widowControl/>
        <w:spacing w:line="22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Gar Nabini Sirre Haq, Bar Ma Bikhand</w:t>
      </w:r>
    </w:p>
    <w:p>
      <w:pPr>
        <w:autoSpaceDN w:val="0"/>
        <w:autoSpaceDE w:val="0"/>
        <w:widowControl/>
        <w:spacing w:line="240" w:lineRule="exact" w:before="10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Keep your lips, eyes and ears closed and laugh at me then if you do not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reach the heart of Truth.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couplet by Maulana Rumi. Off and on Chaman Kavi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Kutch sends me such valuable verses. When I was at Rajkot, he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verse along with its meaning. I liked it so much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place it before the readers of </w:t>
      </w:r>
      <w:r>
        <w:rPr>
          <w:rFonts w:ascii="Times" w:hAnsi="Times" w:eastAsia="Times"/>
          <w:b w:val="0"/>
          <w:i/>
          <w:color w:val="000000"/>
          <w:sz w:val="22"/>
        </w:rPr>
        <w:t>Harijanbandhu.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times </w:t>
      </w:r>
      <w:r>
        <w:rPr>
          <w:rFonts w:ascii="Times" w:hAnsi="Times" w:eastAsia="Times"/>
          <w:b w:val="0"/>
          <w:i w:val="0"/>
          <w:color w:val="000000"/>
          <w:sz w:val="22"/>
        </w:rPr>
        <w:t>when we talk nonsense, listen to falsehood or filth and look at objec-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tionable things, this couplet ought to pierce our heart like a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arrow. The quest for Truth demands a heavy price.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close our lips, ears and eyes although we would lose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closing them. We can, however, certainly do this much.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uttering false or bitter words or hearing defamatory or useless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watching lustful scenes, we may speak the truth at all costs, chant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God, hear His songs, observe the magic of His creation,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saints and hear only such things as will help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It is only he who does this that will attain the Truth.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be a true satyagrahi and through his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can get </w:t>
      </w:r>
      <w:r>
        <w:rPr>
          <w:rFonts w:ascii="Times" w:hAnsi="Times" w:eastAsia="Times"/>
          <w:b w:val="0"/>
          <w:i w:val="0"/>
          <w:color w:val="000000"/>
          <w:sz w:val="22"/>
        </w:rPr>
        <w:t>a glimpse of peaceful Swaraj. The rest is all in vain.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23-7-1939</w:t>
      </w:r>
    </w:p>
    <w:p>
      <w:pPr>
        <w:autoSpaceDN w:val="0"/>
        <w:autoSpaceDE w:val="0"/>
        <w:widowControl/>
        <w:spacing w:line="280" w:lineRule="exact" w:before="44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197. MESSAGE TO BOMBAY GOVERNMENT PROHIBITION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1939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good sense for which Bombay is famous will ulti-</w:t>
      </w:r>
      <w:r>
        <w:rPr>
          <w:rFonts w:ascii="Times" w:hAnsi="Times" w:eastAsia="Times"/>
          <w:b w:val="0"/>
          <w:i w:val="0"/>
          <w:color w:val="000000"/>
          <w:sz w:val="22"/>
        </w:rPr>
        <w:t>mately prevail and all will combine to make the brave reform under-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“Notes”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reported that the message </w:t>
      </w:r>
      <w:r>
        <w:rPr>
          <w:rFonts w:ascii="Times" w:hAnsi="Times" w:eastAsia="Times"/>
          <w:b w:val="0"/>
          <w:i w:val="0"/>
          <w:color w:val="000000"/>
          <w:sz w:val="18"/>
        </w:rPr>
        <w:t>was “in connection with the introduction of prohibition in Bombay on August 1”.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the Bombay Ministry the success it deserves to be.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the removal of the curse of intoxicating drinks and drugs will </w:t>
      </w:r>
      <w:r>
        <w:rPr>
          <w:rFonts w:ascii="Times" w:hAnsi="Times" w:eastAsia="Times"/>
          <w:b w:val="0"/>
          <w:i w:val="0"/>
          <w:color w:val="000000"/>
          <w:sz w:val="22"/>
        </w:rPr>
        <w:t>confer lasting benefit on the country.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5-8-1939;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31-7-1939.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 TO  S.  K. BOLE</w:t>
      </w:r>
    </w:p>
    <w:p>
      <w:pPr>
        <w:autoSpaceDN w:val="0"/>
        <w:autoSpaceDE w:val="0"/>
        <w:widowControl/>
        <w:spacing w:line="204" w:lineRule="exact" w:before="18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23,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RAO BAHADUR,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20th instant. I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explanation. I had to deal with the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it was drawn up.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paragraph was incapable of any other meaning. In the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 I imagine it is unnecessary to say anything further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But if you think otherwise, I shall insert any explanation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>may think fit to send. It should be brief and to the point.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 4880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Bhandaris’ petition to the Bombay Premier;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“Bhandaris and Prohibition”, 7-7-1939.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Explanation”, 7-8-1939.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 TO DR. B. S. MOONJE</w:t>
      </w:r>
    </w:p>
    <w:p>
      <w:pPr>
        <w:autoSpaceDN w:val="0"/>
        <w:autoSpaceDE w:val="0"/>
        <w:widowControl/>
        <w:spacing w:line="284" w:lineRule="exact" w:before="10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23, 1939</w:t>
      </w:r>
    </w:p>
    <w:p>
      <w:pPr>
        <w:autoSpaceDN w:val="0"/>
        <w:tabs>
          <w:tab w:pos="550" w:val="left"/>
          <w:tab w:pos="1450" w:val="left"/>
          <w:tab w:pos="277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MOONJE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frank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cannot make the response you </w:t>
      </w:r>
      <w:r>
        <w:rPr>
          <w:rFonts w:ascii="Times" w:hAnsi="Times" w:eastAsia="Times"/>
          <w:b w:val="0"/>
          <w:i w:val="0"/>
          <w:color w:val="000000"/>
          <w:sz w:val="22"/>
        </w:rPr>
        <w:t>desire, for our ways are so hopelessly different.</w:t>
      </w:r>
    </w:p>
    <w:p>
      <w:pPr>
        <w:autoSpaceDN w:val="0"/>
        <w:autoSpaceDE w:val="0"/>
        <w:widowControl/>
        <w:spacing w:line="220" w:lineRule="exact" w:before="26" w:after="26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B. S.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OONJE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RTHODOX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8"/>
        </w:rPr>
        <w:t>UARTER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OAD,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sectPr>
          <w:type w:val="continuous"/>
          <w:pgSz w:w="9360" w:h="12960"/>
          <w:pgMar w:top="516" w:right="1390" w:bottom="358" w:left="1440" w:header="720" w:footer="720" w:gutter="0"/>
          <w:cols w:num="2" w:equalWidth="0">
            <w:col w:w="3692" w:space="0"/>
            <w:col w:w="283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390" w:bottom="358" w:left="1440" w:header="720" w:footer="720" w:gutter="0"/>
          <w:cols w:num="2" w:equalWidth="0">
            <w:col w:w="3692" w:space="0"/>
            <w:col w:w="283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B. S. Moonje papers. File No. 24/1939.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Library.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LETTER  TO ADOLF HITLER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tabs>
          <w:tab w:pos="5210" w:val="left"/>
        </w:tabs>
        <w:autoSpaceDE w:val="0"/>
        <w:widowControl/>
        <w:spacing w:line="232" w:lineRule="exact" w:before="112" w:after="0"/>
        <w:ind w:left="39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23,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been urging me to write to you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But I have resisted their request, because of the feeling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letter from me would be an impertinence. Something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calculate and that I must make my appeal for whatever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worth.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clear that you are today the one person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who can prevent a war which may reduce humanity to the savage state.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Hindu Maha Sabha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July 20, which read: “. . . . owing to corruption and rise of violence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and the country generally and particularly owing to non-achievement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unity, you do not feel justified in advising the Congress to start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for exercising pressure on the Government to modify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Federation according to your wishes . . . . and yet the Congress is not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this Federation. The Government on the other hand not being pressed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coerced to modify the Federation according to your wishes will remain indifferent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matter, though it may be tempted to modify it to suit the conveniences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League. The result will be that the Muslim communalism will be still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strengthened and the hope for Hindu-Muslim unity will disappear for ever . . .  Will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wise to accept the present Federation in spite of all its defects and use it as a </w:t>
      </w:r>
      <w:r>
        <w:rPr>
          <w:rFonts w:ascii="Times" w:hAnsi="Times" w:eastAsia="Times"/>
          <w:b w:val="0"/>
          <w:i w:val="0"/>
          <w:color w:val="000000"/>
          <w:sz w:val="18"/>
        </w:rPr>
        <w:t>jumping-ground for further quarrels and gains ?. . .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did not permit this letter to go.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you pay that price for an object however worthy it may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to be? Will you listen to the appeal of one who has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shunned the method of war not without considerable success? Anyway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anticipate your forgiveness, if I have erred in writing to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" w:after="0"/>
        <w:ind w:left="0" w:right="5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2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60" w:lineRule="exact" w:before="28" w:after="0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ITLER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ERLIN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ERMANY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1510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 TO  AGATHA HARRISON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contacts with Lord Linlithgow will come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must hold myself in readiness but must not force the pace.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with or in his letter. Only he thinks,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as far as he could in the matters in which I am interested.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therefore tax him any longer on those matters. I am now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educate public opinion and showing all the parties how the new tech-</w:t>
      </w:r>
      <w:r>
        <w:rPr>
          <w:rFonts w:ascii="Times" w:hAnsi="Times" w:eastAsia="Times"/>
          <w:b w:val="0"/>
          <w:i w:val="0"/>
          <w:color w:val="000000"/>
          <w:sz w:val="22"/>
        </w:rPr>
        <w:t>nique can work.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Federation the position is absolutely clear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It is perfectly true that if my conditions were fulfilled,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accept Federation and so would the Congress, I feel sure.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atmosphere for the fulfilment of those conditions.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strength behind my ‘demands’. And the British Government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what cannot be taken and held by the grantee.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everything will come right in its own time. Herewith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Hitler just going.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1509</w:t>
      </w:r>
    </w:p>
    <w:p>
      <w:pPr>
        <w:autoSpaceDN w:val="0"/>
        <w:autoSpaceDE w:val="0"/>
        <w:widowControl/>
        <w:spacing w:line="240" w:lineRule="exact" w:before="58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to the Press”, 5-9-1939.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NIRMALA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90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NIMU,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6" w:after="0"/>
              <w:ind w:left="216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BBOTTABAD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23, 1939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left and I got this wire in today’s mail. So there is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worry about Ramdas any more. I was not happy that you felt vexed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But such things will happen. You should put up with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hurt. You should not in the least take them to heart. Kanam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doing well. I had a comrade in him. I take it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meet me in Delhi.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SPEECH AT ABBOTTABAD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23,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hardly thought, when I came here, that you would present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address even this time too, on my third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visit to your province.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I had sufficiently identified myself with your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entitled to be regarded as one of you and therefore above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such formalities as the presentation of an address.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I have still to win my spurs? Last time you gave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</w:t>
      </w:r>
      <w:r>
        <w:rPr>
          <w:rFonts w:ascii="Times" w:hAnsi="Times" w:eastAsia="Times"/>
          <w:b w:val="0"/>
          <w:i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purse. But this time you have given me only an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no purse.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I inquire how I have merited this ‘fall from </w:t>
      </w:r>
      <w:r>
        <w:rPr>
          <w:rFonts w:ascii="Times" w:hAnsi="Times" w:eastAsia="Times"/>
          <w:b w:val="0"/>
          <w:i w:val="0"/>
          <w:color w:val="000000"/>
          <w:sz w:val="22"/>
        </w:rPr>
        <w:t>grace’?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more than once heard the complaint that the establish-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Hindu-Muslim unity is being delayed owing to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effort in its behalf on my part, that if only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myself on it exclusively it could be realized today.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if I do not </w:t>
      </w:r>
      <w:r>
        <w:rPr>
          <w:rFonts w:ascii="Times" w:hAnsi="Times" w:eastAsia="Times"/>
          <w:b w:val="0"/>
          <w:i/>
          <w:color w:val="000000"/>
          <w:sz w:val="22"/>
        </w:rPr>
        <w:t>seem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 be doing that today,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my passion for Hindu-Muslim unity has grown less.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realized, as I had never done before, my own imperfection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for this high mission and the inadequacy of mere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for the attainment of big objects. I have learnt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to resign myself utterly to His grace.</w:t>
      </w:r>
    </w:p>
    <w:p>
      <w:pPr>
        <w:autoSpaceDN w:val="0"/>
        <w:autoSpaceDE w:val="0"/>
        <w:widowControl/>
        <w:spacing w:line="240" w:lineRule="exact" w:before="4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Times. 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however, has July 24.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earlier visits were in May and October-November, 1938.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could dissect my heart, you would find that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spiritual striving for the attainment of Hindu-Muslim unity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there unceasingly all the twenty-four hours without even a </w:t>
      </w:r>
      <w:r>
        <w:rPr>
          <w:rFonts w:ascii="Times" w:hAnsi="Times" w:eastAsia="Times"/>
          <w:b w:val="0"/>
          <w:i w:val="0"/>
          <w:color w:val="000000"/>
          <w:sz w:val="22"/>
        </w:rPr>
        <w:t>moment’s interruption, whether I am awake or asleep. I want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if only because I know that without it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Let no one imagine that because the Hindus constitute the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community they can win Swaraj for India or even for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by organizing civil disobedience without the backing or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communities. Civil disobedience of the purest type,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repeated, can be effective even if it is confined to a few.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these few must represent in their persons the united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whole nation. Is it not the same in armed warfare?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forces need the backing and co-operation of the entire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Without it they   would be crippled. I must be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Hindu-Muslim unity because I am impatient for Swaraj.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full faith that true and lasting heart-unity between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Mussalmans, not a merely patched-up political compromise,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sooner or later, sooner perhaps than later. That dream has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being since my earliest childhood. I have the vividest recollection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father’s days, how the Hindus and Mussalmans of Rajkot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mix together and participate in one another’s domestic functions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ceremonies like blood brothers. I believe that those days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dawn once again over this country. The present bickerings and petty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recriminations between the communities are an unnatural aberration.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They cannot last for ever.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of things in this world are accomplished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unaided human effort. They come in their own good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his own way of choosing his instruments. Who knows,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incessant heart-prayer I may not be found worthy for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We must all keep our loins girt and our lamps well trimmed;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when or on whom his choice may fall.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shirk your responsibility by shoving it all on me. Pray for me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may be fulfilled in my lifetime. We must never give way to </w:t>
      </w:r>
      <w:r>
        <w:rPr>
          <w:rFonts w:ascii="Times" w:hAnsi="Times" w:eastAsia="Times"/>
          <w:b w:val="0"/>
          <w:i w:val="0"/>
          <w:color w:val="000000"/>
          <w:sz w:val="22"/>
        </w:rPr>
        <w:t>despair or pessimism. God’s ways are more than man’s arithmetic.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grieved me to find that internal squabbles have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 the Congress ranks in this province too. Yesterday I was closeted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over an hour with the members of your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They asked me to show them a way out. I suggest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solution lies in your own hands. You have adopted Khan </w:t>
      </w:r>
      <w:r>
        <w:rPr>
          <w:rFonts w:ascii="Times" w:hAnsi="Times" w:eastAsia="Times"/>
          <w:b w:val="0"/>
          <w:i w:val="0"/>
          <w:color w:val="000000"/>
          <w:sz w:val="22"/>
        </w:rPr>
        <w:t>Saheb Abdul Ghaffar Khan as your uncrowned chieftain. You have</w:t>
      </w:r>
    </w:p>
    <w:p>
      <w:pPr>
        <w:autoSpaceDN w:val="0"/>
        <w:autoSpaceDE w:val="0"/>
        <w:widowControl/>
        <w:spacing w:line="294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him the proud titles of ‘Badshah Khan’ and ‘Fakhr-e-Afghan’.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his word be law to you as it was before. He does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He speaks from his heart. You must learn to sink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differences and work together like a team under him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titles that you have bestowed upon him are to be vindicated, and not </w:t>
      </w:r>
      <w:r>
        <w:rPr>
          <w:rFonts w:ascii="Times" w:hAnsi="Times" w:eastAsia="Times"/>
          <w:b w:val="0"/>
          <w:i w:val="0"/>
          <w:color w:val="000000"/>
          <w:sz w:val="22"/>
        </w:rPr>
        <w:t>remain as mere lip compliments.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question of poverty among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I am told that many of them hardly get enough to eat.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reflection that a sturdy race like the Pathans should 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plight. But here again the remedy lies largely with you.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 people to work with their hands and realize the dignity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The Ministry can and will, of course, provide facilities.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spade-work will have to be done by volunteers.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show you the right way. I know that even when we </w:t>
      </w:r>
      <w:r>
        <w:rPr>
          <w:rFonts w:ascii="Times" w:hAnsi="Times" w:eastAsia="Times"/>
          <w:b w:val="0"/>
          <w:i w:val="0"/>
          <w:color w:val="000000"/>
          <w:sz w:val="22"/>
        </w:rPr>
        <w:t>quarrel amongst ourselves it is only to hasten the advent of   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in the fond hope that independence will prove a solvent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ills. May our passion for independence prove a uniting bond </w:t>
      </w:r>
      <w:r>
        <w:rPr>
          <w:rFonts w:ascii="Times" w:hAnsi="Times" w:eastAsia="Times"/>
          <w:b w:val="0"/>
          <w:i w:val="0"/>
          <w:color w:val="000000"/>
          <w:sz w:val="22"/>
        </w:rPr>
        <w:t>stronger than all the differences that divide us.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5-8-1939; also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24-7-1939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TELEGRAM  TO  AMRIT KAUR</w:t>
      </w:r>
    </w:p>
    <w:p>
      <w:pPr>
        <w:autoSpaceDN w:val="0"/>
        <w:autoSpaceDE w:val="0"/>
        <w:widowControl/>
        <w:spacing w:line="266" w:lineRule="exact" w:before="12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0" w:after="3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>
        <w:trPr>
          <w:trHeight w:hRule="exact" w:val="2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JOIN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 </w:t>
            </w:r>
          </w:p>
        </w:tc>
        <w:tc>
          <w:tcPr>
            <w:tcW w:type="dxa" w:w="1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TWENTY-SEVENTH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WAY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WARDHA? </w:t>
            </w:r>
          </w:p>
        </w:tc>
      </w:tr>
      <w:tr>
        <w:trPr>
          <w:trHeight w:hRule="exact" w:val="29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TELL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HIMALAYAN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PRAJA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MANDAL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THEM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TWENTY-SEVENTH.      LOVE.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3933. Courtesy: Amrit Kaur. Also G.N. 7242</w:t>
      </w:r>
    </w:p>
    <w:p>
      <w:pPr>
        <w:autoSpaceDN w:val="0"/>
        <w:autoSpaceDE w:val="0"/>
        <w:widowControl/>
        <w:spacing w:line="30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Dhami;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letter to the addressee, “Letter to Amrit Kaur”, 20-7-1939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21-7-1939.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TELEGRAM  TO  DR.  D. D. GILDER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1939</w:t>
      </w:r>
    </w:p>
    <w:p>
      <w:pPr>
        <w:autoSpaceDN w:val="0"/>
        <w:autoSpaceDE w:val="0"/>
        <w:widowControl/>
        <w:spacing w:line="260" w:lineRule="exact" w:before="16" w:after="4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XCISE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>
        <w:trPr>
          <w:trHeight w:hRule="exact" w:val="284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MATTER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SABBATH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FORGOTTEN.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WIRING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9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JEWISH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TRIBUNE”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TODAY.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DOLES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RIGHT.</w:t>
      </w:r>
    </w:p>
    <w:p>
      <w:pPr>
        <w:autoSpaceDN w:val="0"/>
        <w:autoSpaceDE w:val="0"/>
        <w:widowControl/>
        <w:spacing w:line="240" w:lineRule="exact" w:before="3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 TO  N. S.  HARDIKAR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HARDIKAR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3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in my mind that we need a strong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But I know that I cannot tackle the problem.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Jawaharlal. He is the man to guide. I retain the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can have a central body, we should have provincial bodies.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can’t create a centre out of nothing. The tragedy is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any single province an organization that can be a pattern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become well.</w:t>
      </w:r>
    </w:p>
    <w:p>
      <w:pPr>
        <w:autoSpaceDN w:val="0"/>
        <w:autoSpaceDE w:val="0"/>
        <w:widowControl/>
        <w:spacing w:line="220" w:lineRule="exact" w:before="6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N. S.Hardikar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Library. Also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2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telegram sent by Mahadev Desai read: “Kindly supply Dr. Gilder, Excise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Minister, religious directions about Sabbath use of wine by Jews with authorities.”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“Notes”, 10-9-1939, sub-title, “Intoxicating Wines and Judaism.”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Organizing Secretary, Hindustani Seva Dal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16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207. LETTER TO HANNA LAZAR</w:t>
      </w:r>
    </w:p>
    <w:p>
      <w:pPr>
        <w:autoSpaceDN w:val="0"/>
        <w:autoSpaceDE w:val="0"/>
        <w:widowControl/>
        <w:spacing w:line="244" w:lineRule="exact" w:before="128" w:after="0"/>
        <w:ind w:left="521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]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24, 1939</w:t>
      </w:r>
    </w:p>
    <w:p>
      <w:pPr>
        <w:autoSpaceDN w:val="0"/>
        <w:tabs>
          <w:tab w:pos="730" w:val="left"/>
        </w:tabs>
        <w:autoSpaceDE w:val="0"/>
        <w:widowControl/>
        <w:spacing w:line="238" w:lineRule="exact" w:before="106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HANNA,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 after so many months. I </w:t>
      </w:r>
      <w:r>
        <w:rPr>
          <w:rFonts w:ascii="Times" w:hAnsi="Times" w:eastAsia="Times"/>
          <w:b w:val="0"/>
          <w:i w:val="0"/>
          <w:color w:val="000000"/>
          <w:sz w:val="22"/>
        </w:rPr>
        <w:t>have gone through your old letter of which you have sent me a copy.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at present you need no guidance. Your story is incomplete.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soon complete it. Whatever may be the story, the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As in the body so in the spirit though the diseases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the cause is one and so is the remedy one, so in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the cause of distemper is one and therefore the remedy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Every spiritual distemper is a fleeing away from God. The surest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therefore is to seek the presence of God so much so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Him face to face. In the presence of God, there can be no sin,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sorrow, no anger, no malice, no falsehood. In His presence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no external affliction can put us out. If this lesson of lessons is </w:t>
      </w:r>
      <w:r>
        <w:rPr>
          <w:rFonts w:ascii="Times" w:hAnsi="Times" w:eastAsia="Times"/>
          <w:b w:val="0"/>
          <w:i w:val="0"/>
          <w:color w:val="000000"/>
          <w:sz w:val="22"/>
        </w:rPr>
        <w:t>learnt there is no question, no doubt left.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Love.</w:t>
      </w:r>
    </w:p>
    <w:p>
      <w:pPr>
        <w:autoSpaceDN w:val="0"/>
        <w:autoSpaceDE w:val="0"/>
        <w:widowControl/>
        <w:spacing w:line="266" w:lineRule="exact" w:before="142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4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208. TELEGRAM  TO  AMRIT  KAUR</w:t>
      </w:r>
    </w:p>
    <w:p>
      <w:pPr>
        <w:autoSpaceDN w:val="0"/>
        <w:autoSpaceDE w:val="0"/>
        <w:widowControl/>
        <w:spacing w:line="266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ANORVILLE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9"/>
        <w:gridCol w:w="2189"/>
        <w:gridCol w:w="2189"/>
      </w:tblGrid>
      <w:tr>
        <w:trPr>
          <w:trHeight w:hRule="exact" w:val="274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STAYING  WITH  ZOHRA  ANSARI NEAR  HARIJAN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COLONY.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PRAJA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MANDAL       MAY       MEET        TWO.       LOVE.</w:t>
      </w:r>
    </w:p>
    <w:p>
      <w:pPr>
        <w:autoSpaceDN w:val="0"/>
        <w:autoSpaceDE w:val="0"/>
        <w:widowControl/>
        <w:spacing w:line="266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3934. Courtesy: Amrit Kaur. Also G.N. 7243</w:t>
      </w:r>
    </w:p>
    <w:p>
      <w:pPr>
        <w:autoSpaceDN w:val="0"/>
        <w:autoSpaceDE w:val="0"/>
        <w:widowControl/>
        <w:spacing w:line="294" w:lineRule="exact" w:before="17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TELEGRAM TO DR. GOPICHAND BHARGAVA</w:t>
      </w:r>
    </w:p>
    <w:p>
      <w:pPr>
        <w:autoSpaceDN w:val="0"/>
        <w:autoSpaceDE w:val="0"/>
        <w:widowControl/>
        <w:spacing w:line="244" w:lineRule="exact" w:before="12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25, 1939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OPICHAND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HARGAVA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LEAVING       TWENTYSIXTH       FRONTIER         MAIL.        JOIN       US       JHELUM.</w:t>
      </w:r>
    </w:p>
    <w:p>
      <w:pPr>
        <w:autoSpaceDN w:val="0"/>
        <w:autoSpaceDE w:val="0"/>
        <w:widowControl/>
        <w:spacing w:line="240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Dr. Gopichand Bhargava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17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CABLE TO Y. M. DADOO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1939</w:t>
      </w:r>
    </w:p>
    <w:p>
      <w:pPr>
        <w:autoSpaceDN w:val="0"/>
        <w:autoSpaceDE w:val="0"/>
        <w:widowControl/>
        <w:spacing w:line="260" w:lineRule="exact" w:before="16" w:after="48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47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NDSTREET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>( S. 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rPr>
          <w:trHeight w:hRule="exact" w:val="276"/>
        </w:trPr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POSTPONEMENT 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ADVISED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BECAUSE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DELICATE 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NEGOTIATIONS </w:t>
            </w:r>
          </w:p>
        </w:tc>
      </w:tr>
      <w:tr>
        <w:trPr>
          <w:trHeight w:hRule="exact" w:val="280"/>
        </w:trPr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PROCEEDING.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RESULT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EXPECTED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SOON.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ANNOUNCE 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POSTPONEMENT </w:t>
            </w:r>
          </w:p>
        </w:tc>
      </w:tr>
      <w:tr>
        <w:trPr>
          <w:trHeight w:hRule="exact" w:val="29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DUE </w:t>
            </w:r>
          </w:p>
        </w:tc>
        <w:tc>
          <w:tcPr>
            <w:tcW w:type="dxa" w:w="12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ADVICE </w:t>
            </w:r>
          </w:p>
        </w:tc>
        <w:tc>
          <w:tcPr>
            <w:tcW w:type="dxa" w:w="141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PEOPLE IN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EARNEST.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NOTHING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LOST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POSTPONEMENT.      TREAT         THIS        CONFIDENTIAL.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11357.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Courtesy: E. S. Reddy; also </w:t>
      </w:r>
      <w:r>
        <w:rPr>
          <w:rFonts w:ascii="Times" w:hAnsi="Times" w:eastAsia="Times"/>
          <w:b w:val="0"/>
          <w:i/>
          <w:color w:val="000000"/>
          <w:sz w:val="18"/>
        </w:rPr>
        <w:t>South Africa's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Freedom Struggle, </w:t>
      </w:r>
      <w:r>
        <w:rPr>
          <w:rFonts w:ascii="Times" w:hAnsi="Times" w:eastAsia="Times"/>
          <w:b w:val="0"/>
          <w:i w:val="0"/>
          <w:color w:val="000000"/>
          <w:sz w:val="18"/>
        </w:rPr>
        <w:t>p. 301</w:t>
      </w:r>
    </w:p>
    <w:p>
      <w:pPr>
        <w:autoSpaceDN w:val="0"/>
        <w:autoSpaceDE w:val="0"/>
        <w:widowControl/>
        <w:spacing w:line="292" w:lineRule="exact" w:before="3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211.  LETTER  TO  SIKANDAR  HYAT  KHAN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SIKANDAR,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accept my thanks for your very clear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20th instant.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 your suggestion that I may consult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you its opinion. The Committee is likely to meet on the 9th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a cable from Y. M. Dadoo and Manilal Gandhi, dated July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22, 1939, saying that unless there were “sound reasons for postponement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with people will be precarious”. They had further requested Gandhiji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full details of his reasons for postponement of the passive resistance campaign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Appendix-“Letter from Sikandar Hyat Khan”, 20-7-1939.</w:t>
      </w:r>
    </w:p>
    <w:p>
      <w:pPr>
        <w:autoSpaceDN w:val="0"/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proximo.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Harijan electorates, I do hope that separate electorates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countenanced. It is one thing to have separate electorates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Muslims, but wholly different to have such divisions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community.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IKANDAR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Library.</w:t>
      </w:r>
    </w:p>
    <w:p>
      <w:pPr>
        <w:autoSpaceDN w:val="0"/>
        <w:autoSpaceDE w:val="0"/>
        <w:widowControl/>
        <w:spacing w:line="292" w:lineRule="exact" w:before="342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LILAVATI ASAR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90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LILA,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6" w:after="0"/>
              <w:ind w:left="216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BBOTTABAD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25, 1939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unnecessarily making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miserable. Mend the situation in which you are placed. You may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spend your time in improving the living conditions of girls.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you that under the pretext of matriculation God is shaping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Vyas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praising you no end. While you are there,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the matron is not doing or is unable to do.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atmosphere dirty, try to change it. Clean up the filth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hands. Others will automatically follow you.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are yourself the matron.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have sent you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reforming Vanita Vishram, and it is for that that you are going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certificate. In the same process, you will also pass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Do not worry. Study only as much as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come out right. Let this conviction lighten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Balwantsinha has passed through a similar condition. Now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happy. He was put in charge of a place where even an animal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stayed. But having learnt to bear hardships, he has improved.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M. T. Vyas, Acharya of New Era High School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213. DISCUSSION WITH CHARLES FABRI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BBOTTABAD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July 26,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difficult  thing to explain fully what I do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pray. But I must try to answer your question. The Divine Mind is </w:t>
      </w:r>
      <w:r>
        <w:rPr>
          <w:rFonts w:ascii="Times" w:hAnsi="Times" w:eastAsia="Times"/>
          <w:b w:val="0"/>
          <w:i w:val="0"/>
          <w:color w:val="000000"/>
          <w:sz w:val="22"/>
        </w:rPr>
        <w:t>un-changeable, but that Divinity is in everyone and everything—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animate and inanimate. The meaning of prayer is that I want to evoke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Divinity within me. Now I may have that intellectual conviction, </w:t>
      </w:r>
      <w:r>
        <w:rPr>
          <w:rFonts w:ascii="Times" w:hAnsi="Times" w:eastAsia="Times"/>
          <w:b w:val="0"/>
          <w:i w:val="0"/>
          <w:color w:val="000000"/>
          <w:sz w:val="22"/>
        </w:rPr>
        <w:t>but not a living touch. And so when I pray for Swaraj or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for India I pray or wish for adequate power to gain that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make the largest contribution I can towards winning it, and I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that I can get that power in answer to prayer.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FABRI</w:t>
      </w:r>
      <w:r>
        <w:rPr>
          <w:rFonts w:ascii="Times" w:hAnsi="Times" w:eastAsia="Times"/>
          <w:b w:val="0"/>
          <w:i w:val="0"/>
          <w:color w:val="000000"/>
          <w:sz w:val="18"/>
        </w:rPr>
        <w:t>: Then you are not justified in calling it prayer. To pray means to beg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demand.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indeed. You may say I beg it of myself, of my Higher Self, </w:t>
      </w:r>
      <w:r>
        <w:rPr>
          <w:rFonts w:ascii="Times" w:hAnsi="Times" w:eastAsia="Times"/>
          <w:b w:val="0"/>
          <w:i w:val="0"/>
          <w:color w:val="000000"/>
          <w:sz w:val="22"/>
        </w:rPr>
        <w:t>the Real Self with which I have not yet achieved complete identifi-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You may therefore describe it as a continual longing to lose </w:t>
      </w:r>
      <w:r>
        <w:rPr>
          <w:rFonts w:ascii="Times" w:hAnsi="Times" w:eastAsia="Times"/>
          <w:b w:val="0"/>
          <w:i w:val="0"/>
          <w:color w:val="000000"/>
          <w:sz w:val="22"/>
        </w:rPr>
        <w:t>oneself in the Divinity which comprises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use an old form to evoke this?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do. The habit of a lifetime persists, and I would allow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 pray to an outside Power. I am part of that Infinite,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infinitesimal part that I feel outside it. Though I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explanation, I feel, without identification with the Divinity,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small that I am nothing. Immediately I begin to say I do this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thing, I begin to feel my unworthiness and nothingness, and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someone else, some Higher Power, has to help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Tolstoy says the same thing. Prayer really is complete meditation and melting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 the Higher Self, though one occasionally does lapse in imploration like that of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 to his father.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title “A Dialogue with a Buddhist” by Mahadev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Desai, who explains: “. . . .an archaeologist. . . Dr. Fabri . . . has been in India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years. He was a pupil of Prof. Sylvain Levi and came out as assistant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famous archaeologist, Sir Aurel Stein . . . He is a Hungarian and had in the past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corresponded with Gandhiji and even sympathetically fasted with him. He had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Abbottabad specially to see Gandhiji  . . . . He was particulary exercised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and content of prayer and would very much like to know what kind of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said. Could the Divine Mind be changed by prayer? Could one find it out by </w:t>
      </w:r>
      <w:r>
        <w:rPr>
          <w:rFonts w:ascii="Times" w:hAnsi="Times" w:eastAsia="Times"/>
          <w:b w:val="0"/>
          <w:i w:val="0"/>
          <w:color w:val="000000"/>
          <w:sz w:val="18"/>
        </w:rPr>
        <w:t>prayer?”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 left Abbottabad on July 26, 1939.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 me, I would not call it a lapse. It is more in the fitness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 to say that I pray to God who exists somewhere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clouds, and the more distant He is, the greater is my longing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[I] find myself in His presence in thought. And thought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has a greater velocity than light. Therefore the distance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Him, though so incalculably great, is obliterated. He is so far </w:t>
      </w:r>
      <w:r>
        <w:rPr>
          <w:rFonts w:ascii="Times" w:hAnsi="Times" w:eastAsia="Times"/>
          <w:b w:val="0"/>
          <w:i w:val="0"/>
          <w:color w:val="000000"/>
          <w:sz w:val="22"/>
        </w:rPr>
        <w:t>and yet so near.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becomes a matter of belief, but some people like me are cursed with an acute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critical  faculty. For me there is nothing higher than what Buddha taught, and no great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master. For Buddha alone among the teachers of the world said: ‘Don’t believe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implicitly what I say. Don’t accept any dogma or any book as infallible.’ There is for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 no infallible book in the world, inasmuch as all were made by men, however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inspired they may have been. I cannot hence believe in a personal idea of God,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Maharaja sitting on the Great White Throne listening to our prayers. I am glad that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prayer is on different level.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remind you that you are again only </w:t>
      </w:r>
      <w:r>
        <w:rPr>
          <w:rFonts w:ascii="Times" w:hAnsi="Times" w:eastAsia="Times"/>
          <w:b w:val="0"/>
          <w:i/>
          <w:color w:val="000000"/>
          <w:sz w:val="22"/>
        </w:rPr>
        <w:t>partially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true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say my prayer is on a different level. I told you that the intellec-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tual conviction that I gave you is not eternally present with me.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present is the intensity of faith whereby I lose myself in an Invisible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And so it is far truer to say that God has done a thing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I did it. So many things have happened in my life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intense longing, but which I could never have achieved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always said to my co-workers it was in answer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I did not say to them it was in answer to my intellectual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lose myself in the Divinity in me! The easiest and the correct thing </w:t>
      </w:r>
      <w:r>
        <w:rPr>
          <w:rFonts w:ascii="Times" w:hAnsi="Times" w:eastAsia="Times"/>
          <w:b w:val="0"/>
          <w:i w:val="0"/>
          <w:color w:val="000000"/>
          <w:sz w:val="22"/>
        </w:rPr>
        <w:t>for me was to say, ‘God has seen me through my difficulty.’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that you deserved by your karma. God is Justice and not Mercy. You are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man and good things happen to you.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fear. I am not good enough for things to happen like that.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about with that philosophical conception of karma,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come a cropper. My karma would not come to my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believe in the inexorable law of karma I am striving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things; every moment of my life is a strenuous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an attempt to build up more karma, to undo the past and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present. It is therefore wrong to say that because my past is </w:t>
      </w:r>
      <w:r>
        <w:rPr>
          <w:rFonts w:ascii="Times" w:hAnsi="Times" w:eastAsia="Times"/>
          <w:b w:val="0"/>
          <w:i w:val="0"/>
          <w:color w:val="000000"/>
          <w:sz w:val="22"/>
        </w:rPr>
        <w:t>good, good is happening at present. The past would be soon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hausted, and I have to build up the future with prayer. I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alone is powerless. ‘Ignite this match,’ I say to myself, and yet </w:t>
      </w:r>
      <w:r>
        <w:rPr>
          <w:rFonts w:ascii="Times" w:hAnsi="Times" w:eastAsia="Times"/>
          <w:b w:val="0"/>
          <w:i w:val="0"/>
          <w:color w:val="000000"/>
          <w:sz w:val="22"/>
        </w:rPr>
        <w:t>I cannot if there is no co-operation from without. Before I strike the</w:t>
      </w:r>
    </w:p>
    <w:p>
      <w:pPr>
        <w:autoSpaceDN w:val="0"/>
        <w:autoSpaceDE w:val="0"/>
        <w:widowControl/>
        <w:spacing w:line="294" w:lineRule="exact" w:before="4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match my hand is paralysed or I have only one match and the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blows it off. Is it an accident or God or Higher Power? Well, I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the language of my ancestors or of children. I am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child. We may try to talk learnedly and of books, but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brass tacks—when we are face to face with a calamity—we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like children and begin to cry and pray and our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>belief gives no satisfaction!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know, very highly developed men to whom belief in God gives incredible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comfort and help in the building of character. But there, are some great spirits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do without it. That is what Buddhism has taught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Buddhism is one long prayer.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Buddha asked everyone to find salvation from himself. He never prayed,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meditated.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by whatever name you like, it is the same thing. Look at </w:t>
      </w:r>
      <w:r>
        <w:rPr>
          <w:rFonts w:ascii="Times" w:hAnsi="Times" w:eastAsia="Times"/>
          <w:b w:val="0"/>
          <w:i w:val="0"/>
          <w:color w:val="000000"/>
          <w:sz w:val="22"/>
        </w:rPr>
        <w:t>his statues.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they are not true to life. They are 400 years later than his death.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your own history of Buddha as you may have discovered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prove that he was a praying Buddha. The intellectual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satisfy me. I have not given you a perfect and full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cannot describe your own thought. The very effort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limitation. It defies analysis and you have nothing but scepticism </w:t>
      </w:r>
      <w:r>
        <w:rPr>
          <w:rFonts w:ascii="Times" w:hAnsi="Times" w:eastAsia="Times"/>
          <w:b w:val="0"/>
          <w:i w:val="0"/>
          <w:color w:val="000000"/>
          <w:sz w:val="22"/>
        </w:rPr>
        <w:t>as the residue.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about the people who cannot pray?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‘Be humble,’ I would say to them,‘and do not limit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Buddha by your own conception of Buddha.’ He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the lives of millions of men that he did and does today if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humble enough to pray. There is something infinitely higher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that rules us and even the sceptics. Their scepticism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 does not help them in critical periods of their lives.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something better, something outside them that can sustain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if someone puts a conundrum before me, I say to him,‘You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going to know the meaning of God or prayer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yourself to a cipher. You must be humble enough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your greatness and gigantic intellect you are but a speck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universe. A merely intellectual conception of the things of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enough. It is the spiritual conception which eludes the intellect,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alone can give one satisfaction. Even monied men have </w:t>
      </w:r>
      <w:r>
        <w:rPr>
          <w:rFonts w:ascii="Times" w:hAnsi="Times" w:eastAsia="Times"/>
          <w:b w:val="0"/>
          <w:i w:val="0"/>
          <w:color w:val="000000"/>
          <w:sz w:val="22"/>
        </w:rPr>
        <w:t>critical periods in their lives; though they are surrounded by every-</w:t>
      </w:r>
      <w:r>
        <w:rPr>
          <w:rFonts w:ascii="Times" w:hAnsi="Times" w:eastAsia="Times"/>
          <w:b w:val="0"/>
          <w:i w:val="0"/>
          <w:color w:val="000000"/>
          <w:sz w:val="22"/>
        </w:rPr>
        <w:t>thing that money can buy and affection can give, they find at certain</w:t>
      </w:r>
    </w:p>
    <w:p>
      <w:pPr>
        <w:autoSpaceDN w:val="0"/>
        <w:autoSpaceDE w:val="0"/>
        <w:widowControl/>
        <w:spacing w:line="294" w:lineRule="exact" w:before="4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 in their lives utterly distracted. It is in these moments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glimpse of God, a vision of Him who is guiding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>our steps in life. It is prayer.’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mean what we might call a true religious experience which is stronger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 intellectual conception. Twice in life I had that experience, but I have since lost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it. But I now find great comfort in one or two sayings of Buddha: ‘Selfishness is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cause of sorrow.’ ‘Remember, monks, everything is fleeting.’ To think of these takes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almost the place of belief.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prayer.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would you say to the right of man to dispose of his life? Life as life 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 of very little importance.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man has a perfect right to dispose of his life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circumstances. A co-worker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suffering from leprosy,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life was as much an agony for those who had to serve him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 him, recently decided to end his life abstaining from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I blessed the idea. I said to him: ‘If you really think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trial you may do so.’ I said this to him for I knew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 it is to die by inches from, say, suddenly killing oneself by </w:t>
      </w:r>
      <w:r>
        <w:rPr>
          <w:rFonts w:ascii="Times" w:hAnsi="Times" w:eastAsia="Times"/>
          <w:b w:val="0"/>
          <w:i w:val="0"/>
          <w:color w:val="000000"/>
          <w:sz w:val="22"/>
        </w:rPr>
        <w:t>drowning or poisoning. And my warning was fully justified, for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tempted him with the hope that there was one who could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leprosy, and I now hear that he has resumed eating and put himself </w:t>
      </w:r>
      <w:r>
        <w:rPr>
          <w:rFonts w:ascii="Times" w:hAnsi="Times" w:eastAsia="Times"/>
          <w:b w:val="0"/>
          <w:i w:val="0"/>
          <w:color w:val="000000"/>
          <w:sz w:val="22"/>
        </w:rPr>
        <w:t>under his treatment!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criticism seems to me to be that if one’s mind is completely obscured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pain, the best thing for him would be to seek </w:t>
      </w:r>
      <w:r>
        <w:rPr>
          <w:rFonts w:ascii="Times" w:hAnsi="Times" w:eastAsia="Times"/>
          <w:b w:val="0"/>
          <w:i/>
          <w:color w:val="000000"/>
          <w:sz w:val="18"/>
        </w:rPr>
        <w:t>nirvana</w:t>
      </w:r>
      <w:r>
        <w:rPr>
          <w:rFonts w:ascii="Times" w:hAnsi="Times" w:eastAsia="Times"/>
          <w:b w:val="0"/>
          <w:i w:val="0"/>
          <w:color w:val="000000"/>
          <w:sz w:val="18"/>
        </w:rPr>
        <w:t>. A man may not be ill but he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be tired of the struggle.</w:t>
      </w:r>
    </w:p>
    <w:p>
      <w:pPr>
        <w:autoSpaceDN w:val="0"/>
        <w:autoSpaceDE w:val="0"/>
        <w:widowControl/>
        <w:spacing w:line="26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no. My mind rejects this suicide. The criterion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tired of life, but that one feels that one has become a burden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therefore wants to leave the world. One does not want to 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pain but from having to become an utter burden on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one suffers greater pain in a violent effort to end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agony. But supposing I have a cancer, and it is only a question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pass away, I would even ask my doctor to give me a sleeping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draught and thereby have the sleep that knows no waking 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according to you I should have no business to stay if I feel </w:t>
      </w:r>
      <w:r>
        <w:rPr>
          <w:rFonts w:ascii="Times" w:hAnsi="Times" w:eastAsia="Times"/>
          <w:b w:val="0"/>
          <w:i w:val="0"/>
          <w:color w:val="000000"/>
          <w:sz w:val="22"/>
        </w:rPr>
        <w:t>I have finished my task. And I do think I have finished mine!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Parachure Shastri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Here, Mahadev Desai explains: “Dr. Fabri got up to go with the parting wish </w:t>
      </w:r>
      <w:r>
        <w:rPr>
          <w:rFonts w:ascii="Times" w:hAnsi="Times" w:eastAsia="Times"/>
          <w:b w:val="0"/>
          <w:i w:val="0"/>
          <w:color w:val="000000"/>
          <w:sz w:val="18"/>
        </w:rPr>
        <w:t>that there may be many more years of helpful activity left for Gandhiji.”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I am convinced that you can serve humanity for many years. Millions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praying for your life. And though I can neither pray nor desire anything—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English language is so elastic that you can find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>word to say the same thing.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I can unselfishly opine that you have many years before you.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that’s it. You have found the word! Here too let me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 is the purely intellectual conception of a man being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live. If he has not the desire to live, the body will perish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mere absence of the desire to live.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19-8-1939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 TO  SAMPURNANAND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SAMPURNANANDJI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 last night. The decision to open 2,000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basic education is indeed glorious. I feel that your effort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crowned with success. I congratulate you on this enterprise.</w:t>
      </w:r>
    </w:p>
    <w:p>
      <w:pPr>
        <w:autoSpaceDN w:val="0"/>
        <w:autoSpaceDE w:val="0"/>
        <w:widowControl/>
        <w:spacing w:line="220" w:lineRule="exact" w:before="66" w:after="0"/>
        <w:ind w:left="0" w:right="3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10259. Courtesy: Kashi Vidyapeeth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TELEGRAM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G[</w:t>
      </w:r>
      <w:r>
        <w:rPr>
          <w:rFonts w:ascii="Times" w:hAnsi="Times" w:eastAsia="Times"/>
          <w:b w:val="0"/>
          <w:i w:val="0"/>
          <w:color w:val="000000"/>
          <w:sz w:val="18"/>
        </w:rPr>
        <w:t>IRGAUM</w:t>
      </w:r>
      <w:r>
        <w:rPr>
          <w:rFonts w:ascii="Times" w:hAnsi="Times" w:eastAsia="Times"/>
          <w:b w:val="0"/>
          <w:i w:val="0"/>
          <w:color w:val="000000"/>
          <w:sz w:val="20"/>
        </w:rPr>
        <w:t>], B[</w:t>
      </w:r>
      <w:r>
        <w:rPr>
          <w:rFonts w:ascii="Times" w:hAnsi="Times" w:eastAsia="Times"/>
          <w:b w:val="0"/>
          <w:i w:val="0"/>
          <w:color w:val="000000"/>
          <w:sz w:val="18"/>
        </w:rPr>
        <w:t>OMBA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</w:p>
    <w:p>
      <w:pPr>
        <w:autoSpaceDN w:val="0"/>
        <w:autoSpaceDE w:val="0"/>
        <w:widowControl/>
        <w:spacing w:line="23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  HAVE         DONE          BRAVELY          AND          SPIRITEDLY.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</w:t>
      </w:r>
    </w:p>
    <w:p>
      <w:pPr>
        <w:autoSpaceDN w:val="0"/>
        <w:autoSpaceDE w:val="0"/>
        <w:widowControl/>
        <w:spacing w:line="22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Education Minister, United Provinces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just returned from his Ceylon tour.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Jawaharlal Nehru”, 29-7-1939.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SUSHILA NAYYAR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 STUPID GIRL,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 w:num="2" w:equalWidth="0">
            <w:col w:w="3672" w:space="0"/>
            <w:col w:w="284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44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1939</w:t>
      </w:r>
    </w:p>
    <w:p>
      <w:pPr>
        <w:sectPr>
          <w:type w:val="nextColumn"/>
          <w:pgSz w:w="9360" w:h="12960"/>
          <w:pgMar w:top="516" w:right="1404" w:bottom="358" w:left="1440" w:header="720" w:footer="720" w:gutter="0"/>
          <w:cols w:num="2" w:equalWidth="0">
            <w:col w:w="3672" w:space="0"/>
            <w:col w:w="284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counting days. You will devote yourself to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with a steady mind. Devdas was asking me if you would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said you certainly would. Now it would be nice if you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initiative yourself. Listen calmly to all that he says and satisfy him. </w:t>
      </w:r>
      <w:r>
        <w:rPr>
          <w:rFonts w:ascii="Times" w:hAnsi="Times" w:eastAsia="Times"/>
          <w:b w:val="0"/>
          <w:i w:val="0"/>
          <w:color w:val="000000"/>
          <w:sz w:val="22"/>
        </w:rPr>
        <w:t>There must be no anger shown.</w:t>
      </w:r>
    </w:p>
    <w:p>
      <w:pPr>
        <w:autoSpaceDN w:val="0"/>
        <w:autoSpaceDE w:val="0"/>
        <w:widowControl/>
        <w:spacing w:line="264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Pyarelal. 1 shall see about him.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cheerfully. You will not quarrel with Mother. You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 to Vijaya, Prabha, Lilavati, A. S., etc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SPEECH AT HARIJAN INDUSTRIAL SCHOOL,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1939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myself that I am here to give away the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first batch of students leaving the school which was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1936. But the fact that  they have won the certificates throws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responsibility on their as well as my shoulders—mine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blessings, which are being given from the depth of my heart,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fruit. That only time can show. Shri Viyogi Hari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contact with the boys who are going out today. It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contact as close as that between parents and children.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parents’ interest in the children is all the more when the children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them for work in distant places. He will keep me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>of your progress.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“Among Harijan Boys” by Mahadev Desai,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 that Gandhiji presided over the first convocation of the school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imparted a system of education-cum-manual training comprising carpentry, tailoring,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leather work and paper-making.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28-7-1939, reported that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Viyogi Hari, Superintendent of the school, read out the report, and that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his speech, gave away certificates to all the 21 students and then 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spinning-wheels made by the institution to those who had distinguished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in spinning.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will be no less yours to be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you have received, of the clean life you have lived,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uplifting contacts you have formed here. My blessings will be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not fulfil your trust. Your responsibility is enhanced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you will go out as representatives of Harijans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reflect in your life there the life you have lived here.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destruction of untouchability will be in proportion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cleanness and purity of the life you live and the service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to your community. Hinduism, you will remember, cannot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untouchability remains, and you will have to make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 workers in the sacred cause.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Viyogi Hari said that it was difficult to make the tailoring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self-supporting. There must then be something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training given. Every craft is being taught, or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taught, on a self-supporting basis. You students ought to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from Viyogiji whether the work you turn out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enough and if not where in lies the defect. Only then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make  your  school  an ideal industrial school. If you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training through your work, you will never have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>after life in earning your bread.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leave the institution ought to get work wherever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go; and if those who are fully qualified fail to get work, it is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industrial school to find work for them. Let no one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get here an inferior kind of training fit only for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training they receive is in my opinion superior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well-to-do boys receive elsewhere. It will depend on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by the work you do that it is in no way inferior to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imparted by any other institution. It is my firm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as the other activities of the Harijan Sevak Sangh are,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activity in a home like this is the most useful. For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throws  up even a few boys of sterling worth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>give themselves to the service of the Harijans, they will solve the pro-</w:t>
      </w:r>
      <w:r>
        <w:rPr>
          <w:rFonts w:ascii="Times" w:hAnsi="Times" w:eastAsia="Times"/>
          <w:b w:val="0"/>
          <w:i w:val="0"/>
          <w:color w:val="000000"/>
          <w:sz w:val="22"/>
        </w:rPr>
        <w:t>blem of untouchability in a most substantial manner.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May you live straight and clean lives, and thus be the representa-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tives not only of the Harijans but of the millions of non-Harijans who </w:t>
      </w:r>
      <w:r>
        <w:rPr>
          <w:rFonts w:ascii="Times" w:hAnsi="Times" w:eastAsia="Times"/>
          <w:b w:val="0"/>
          <w:i w:val="0"/>
          <w:color w:val="000000"/>
          <w:sz w:val="22"/>
        </w:rPr>
        <w:t>want to serve the Harijans.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5-8-1939</w:t>
      </w:r>
    </w:p>
    <w:p>
      <w:pPr>
        <w:autoSpaceDN w:val="0"/>
        <w:autoSpaceDE w:val="0"/>
        <w:widowControl/>
        <w:spacing w:line="294" w:lineRule="exact" w:before="1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 TO RADHAKRISHNA BAJAJ</w:t>
      </w:r>
    </w:p>
    <w:p>
      <w:pPr>
        <w:autoSpaceDN w:val="0"/>
        <w:autoSpaceDE w:val="0"/>
        <w:widowControl/>
        <w:spacing w:line="320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1939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RADHAKISAN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reach Wardha tomorrow. Write all details to that address.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necessary to send Mahadev for a meeting with Jamnalal?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a telegram. Mahadev has been sent to Calcutta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prisoners.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his return I can send him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How is Jamnalal’s health now ?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 of the Hindi: G. N. 9127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SUSHILA NAYYAR</w:t>
      </w:r>
    </w:p>
    <w:p>
      <w:pPr>
        <w:autoSpaceDN w:val="0"/>
        <w:autoSpaceDE w:val="0"/>
        <w:widowControl/>
        <w:spacing w:line="266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36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FTER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TARSI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28, 1939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7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Mathura yesterday I posted you a letter.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it. I asked you to meet Devdas. You should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Keep writing to me. There have been many visitors every </w:t>
      </w:r>
      <w:r>
        <w:rPr>
          <w:rFonts w:ascii="Times" w:hAnsi="Times" w:eastAsia="Times"/>
          <w:b w:val="0"/>
          <w:i w:val="0"/>
          <w:color w:val="000000"/>
          <w:sz w:val="22"/>
        </w:rPr>
        <w:t>night.</w:t>
      </w:r>
    </w:p>
    <w:p>
      <w:pPr>
        <w:autoSpaceDN w:val="0"/>
        <w:autoSpaceDE w:val="0"/>
        <w:widowControl/>
        <w:spacing w:line="220" w:lineRule="exact" w:before="1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20" w:lineRule="exact" w:before="186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Jamnalal Bajaj’s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Banker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to the Press”, 19-7-1939.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SUMMARY OF INDUSTRIAL SURVEY COMMITTEE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Industrial Survey Committee was appointed by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Government on 15th December last on the following terms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To review the work done in the province by the Department of Industries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its establishment.</w:t>
      </w:r>
    </w:p>
    <w:p>
      <w:pPr>
        <w:autoSpaceDN w:val="0"/>
        <w:autoSpaceDE w:val="0"/>
        <w:widowControl/>
        <w:spacing w:line="260" w:lineRule="exact" w:before="40" w:after="0"/>
        <w:ind w:left="550" w:right="19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To supervise the collection of data relating to large, small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cottage industries from previous publications and reports by an </w:t>
      </w:r>
      <w:r>
        <w:rPr>
          <w:rFonts w:ascii="Times" w:hAnsi="Times" w:eastAsia="Times"/>
          <w:b w:val="0"/>
          <w:i w:val="0"/>
          <w:color w:val="000000"/>
          <w:sz w:val="18"/>
        </w:rPr>
        <w:t>officer appointed for the purpose.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To advise the officer-in-charge as regards the lines on which the</w:t>
      </w:r>
    </w:p>
    <w:p>
      <w:pPr>
        <w:autoSpaceDN w:val="0"/>
        <w:autoSpaceDE w:val="0"/>
        <w:widowControl/>
        <w:spacing w:line="260" w:lineRule="exact" w:before="4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industrial  survey of the province should be undertaken and to review its </w:t>
      </w:r>
      <w:r>
        <w:rPr>
          <w:rFonts w:ascii="Times" w:hAnsi="Times" w:eastAsia="Times"/>
          <w:b w:val="0"/>
          <w:i w:val="0"/>
          <w:color w:val="000000"/>
          <w:sz w:val="18"/>
        </w:rPr>
        <w:t>progress from time to time.</w:t>
      </w:r>
    </w:p>
    <w:p>
      <w:pPr>
        <w:autoSpaceDN w:val="0"/>
        <w:autoSpaceDE w:val="0"/>
        <w:widowControl/>
        <w:spacing w:line="260" w:lineRule="exact" w:before="40" w:after="0"/>
        <w:ind w:left="550" w:right="20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To visit typical villages, study their economic condition and examine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possibility of reviving cottage industries, and in doing so to 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and guidance of the All-India Spinners’ Association and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>Village Industries Association.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To report on the industrial possibilities of the raw materials available </w:t>
      </w:r>
      <w:r>
        <w:rPr>
          <w:rFonts w:ascii="Times" w:hAnsi="Times" w:eastAsia="Times"/>
          <w:b w:val="0"/>
          <w:i w:val="0"/>
          <w:color w:val="000000"/>
          <w:sz w:val="18"/>
        </w:rPr>
        <w:t>in the province, with special reference to the forest and mineral resources.</w:t>
      </w:r>
    </w:p>
    <w:p>
      <w:pPr>
        <w:autoSpaceDN w:val="0"/>
        <w:autoSpaceDE w:val="0"/>
        <w:widowControl/>
        <w:spacing w:line="260" w:lineRule="exact" w:before="40" w:after="0"/>
        <w:ind w:left="550" w:right="20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6. To report on the measures which Government can undertake to pro-</w:t>
      </w:r>
      <w:r>
        <w:rPr>
          <w:rFonts w:ascii="Times" w:hAnsi="Times" w:eastAsia="Times"/>
          <w:b w:val="0"/>
          <w:i w:val="0"/>
          <w:color w:val="000000"/>
          <w:sz w:val="18"/>
        </w:rPr>
        <w:t>mote industrial development within the province, especially of cottage indus-</w:t>
      </w:r>
      <w:r>
        <w:rPr>
          <w:rFonts w:ascii="Times" w:hAnsi="Times" w:eastAsia="Times"/>
          <w:b w:val="0"/>
          <w:i w:val="0"/>
          <w:color w:val="000000"/>
          <w:sz w:val="18"/>
        </w:rPr>
        <w:t>tries in the villages, and to suggest methods for financing the same or other-</w:t>
      </w:r>
      <w:r>
        <w:rPr>
          <w:rFonts w:ascii="Times" w:hAnsi="Times" w:eastAsia="Times"/>
          <w:b w:val="0"/>
          <w:i w:val="0"/>
          <w:color w:val="000000"/>
          <w:sz w:val="18"/>
        </w:rPr>
        <w:t>wise promoting them.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Committee consists of the following ten members :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Chairman: Shri J. C. Kumarappa, Wardha.</w:t>
      </w:r>
    </w:p>
    <w:p>
      <w:pPr>
        <w:autoSpaceDN w:val="0"/>
        <w:autoSpaceDE w:val="0"/>
        <w:widowControl/>
        <w:spacing w:line="240" w:lineRule="exact" w:before="60" w:after="0"/>
        <w:ind w:left="6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Members: Shri Chaturbhujbhai Jasani, M. L. A, Gondia; Shri V. V. Subhedar,</w:t>
      </w:r>
    </w:p>
    <w:p>
      <w:pPr>
        <w:autoSpaceDN w:val="0"/>
        <w:autoSpaceDE w:val="0"/>
        <w:widowControl/>
        <w:spacing w:line="260" w:lineRule="exact" w:before="40" w:after="0"/>
        <w:ind w:left="550" w:right="1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M. L. A., Saugar; Shri K. P. Ghaira, General Manager, Central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Syndicate, Limited, Nagpur; Shri R. N. Jha, Secretary, Berar Chamber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Commerce, Akola;  Shri K. P. Sagreiya, I. F. S., Sylviculturist,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and Berar; Dr. A. N. Kapanna, Demonstrator of Chemistry, College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Science, Nagpur; Shri Walter Dutt, Bar-at-Law, Nagpur; the Director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Industries, Central Provinces and Berar; Dr. R. S. Thakur, Officer on 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in connectio with Laxminarayan Institute of Technology, Nagpur </w:t>
      </w:r>
      <w:r>
        <w:rPr>
          <w:rFonts w:ascii="Times" w:hAnsi="Times" w:eastAsia="Times"/>
          <w:b w:val="0"/>
          <w:i w:val="0"/>
          <w:color w:val="000000"/>
          <w:sz w:val="18"/>
        </w:rPr>
        <w:t>University, Nagpur. He will also act as Secretary to the Committee.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Committee is empowered to appoint sub-committees and to co-opt</w:t>
      </w:r>
    </w:p>
    <w:p>
      <w:pPr>
        <w:autoSpaceDN w:val="0"/>
        <w:autoSpaceDE w:val="0"/>
        <w:widowControl/>
        <w:spacing w:line="220" w:lineRule="exact" w:before="320" w:after="0"/>
        <w:ind w:left="10" w:right="2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 under the title “An Original Report” in six instalments.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item is placed here under the date of publication of the last instalment in the series. </w:t>
      </w:r>
      <w:r>
        <w:rPr>
          <w:rFonts w:ascii="Times" w:hAnsi="Times" w:eastAsia="Times"/>
          <w:b w:val="0"/>
          <w:i w:val="0"/>
          <w:color w:val="000000"/>
          <w:sz w:val="18"/>
        </w:rPr>
        <w:t>Only relevant portions from the extracts summarizing the report are reproduced here.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16" w:right="12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for specific purposes.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number the following two more were added under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Notification of Resolution No. 175-89-A-VII, dated the 12th </w:t>
      </w:r>
      <w:r>
        <w:rPr>
          <w:rFonts w:ascii="Times" w:hAnsi="Times" w:eastAsia="Times"/>
          <w:b w:val="0"/>
          <w:i w:val="0"/>
          <w:color w:val="000000"/>
          <w:sz w:val="22"/>
        </w:rPr>
        <w:t>January, 1939: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Shrimati Sarahamma Ittyerah,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Wardha (late Professor of Economics,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Lahore); Shri E. R. Mahajani, Managing Director, Shri Laxmi Oil Mills Company,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Limited, Akola.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of the Committee were inaugurated on 15th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last. The survey began on 21st January and was finished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February. 207 students including eight women volunteered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14 persons were co-opted to lead the survey party.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divided into groups of 10 students each. It surveyed 606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a population of 15 lakhs paying an annual revenue of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 lakhs. The survey cost was Rs. 3,000 in round numbers, i.e., Rs. 5 </w:t>
      </w:r>
      <w:r>
        <w:rPr>
          <w:rFonts w:ascii="Times" w:hAnsi="Times" w:eastAsia="Times"/>
          <w:b w:val="0"/>
          <w:i w:val="0"/>
          <w:color w:val="000000"/>
          <w:sz w:val="22"/>
        </w:rPr>
        <w:t>per village. The whole expense amounted to one tenth of the esti-</w:t>
      </w:r>
      <w:r>
        <w:rPr>
          <w:rFonts w:ascii="Times" w:hAnsi="Times" w:eastAsia="Times"/>
          <w:b w:val="0"/>
          <w:i w:val="0"/>
          <w:color w:val="000000"/>
          <w:sz w:val="22"/>
        </w:rPr>
        <w:t>mates.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report covers 46 pages of hand-made paper, foolscap size.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party travelled third class, but when some members saw dur-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their survey that old women were picking grass seeds for food </w:t>
      </w:r>
      <w:r>
        <w:rPr>
          <w:rFonts w:ascii="Times" w:hAnsi="Times" w:eastAsia="Times"/>
          <w:b w:val="0"/>
          <w:i w:val="0"/>
          <w:color w:val="000000"/>
          <w:sz w:val="22"/>
        </w:rPr>
        <w:t>they declined to draw even the third-class fare. The party satisfied 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with such lodgings and food as the villagers had. Nothing was </w:t>
      </w:r>
      <w:r>
        <w:rPr>
          <w:rFonts w:ascii="Times" w:hAnsi="Times" w:eastAsia="Times"/>
          <w:b w:val="0"/>
          <w:i w:val="0"/>
          <w:color w:val="000000"/>
          <w:sz w:val="22"/>
        </w:rPr>
        <w:t>specially prepared for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Prof. Kumarappa says to me in a covering note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Ours is not an academic survey where mathematical accuracy is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goal.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Neither is it a propagandic survey to gather ‘evidence’ to prove pre-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conceived theories.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Nor is it a clinical survey to further the knowledge of the science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economics.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 It is a diagnostic survey done in a short time with the set purpose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saving the patient’s life by a suitable prescription, and this is national plan-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ning—not planning for a whole country as such, but planning the economic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activity of each individual in relation to the raw material available within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field of our operations.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member of the staff, an M. A. in economics, argued that without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detailed statistics it would be impossible to prove whether the villagers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poor and are getting poorer. I took him with me into the villages, showed him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  houses in disrepair and one three-storeyed house, half fallen down,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goldsmiths sitting idle.</w:t>
      </w:r>
    </w:p>
    <w:p>
      <w:pPr>
        <w:autoSpaceDN w:val="0"/>
        <w:autoSpaceDE w:val="0"/>
        <w:widowControl/>
        <w:spacing w:line="294" w:lineRule="exact" w:before="6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doubt a rough and ready argument. But if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villages contain ruins of well-built houses and artisans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occupation, surely the evidence of poverty is more complete and con-</w:t>
      </w:r>
      <w:r>
        <w:rPr>
          <w:rFonts w:ascii="Times" w:hAnsi="Times" w:eastAsia="Times"/>
          <w:b w:val="0"/>
          <w:i w:val="0"/>
          <w:color w:val="000000"/>
          <w:sz w:val="22"/>
        </w:rPr>
        <w:t>vincing than cold statistics which may prove everything or nothing.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which is Part I of Vol. 1 (Vol. 2 and Part II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follow) contains six chapters and three short dissenting notes by Drs.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Thakur and Kapanna and Shri Sagreiya. The dissenters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the necessity of industrialization though they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that village industries need the help recommended by the main report.</w:t>
      </w:r>
    </w:p>
    <w:p>
      <w:pPr>
        <w:autoSpaceDN w:val="0"/>
        <w:autoSpaceDE w:val="0"/>
        <w:widowControl/>
        <w:spacing w:line="280" w:lineRule="exact" w:before="40" w:after="2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two dealing with “General Considerations” stamps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 as an original document and shows that it is not to be pigeon-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holed as most such reports are but should be given effect to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delay. The only way to do so is, as pointed out in the report,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S. A. and the A. I. V. I. A. to help the Government to carry </w:t>
      </w:r>
      <w:r>
        <w:rPr>
          <w:rFonts w:ascii="Times" w:hAnsi="Times" w:eastAsia="Times"/>
          <w:b w:val="0"/>
          <w:i w:val="0"/>
          <w:color w:val="000000"/>
          <w:sz w:val="22"/>
        </w:rPr>
        <w:t>out the recommendations.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a full summary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Considerations”. . . . </w:t>
      </w:r>
    </w:p>
    <w:p>
      <w:pPr>
        <w:sectPr>
          <w:type w:val="continuous"/>
          <w:pgSz w:w="9360" w:h="12960"/>
          <w:pgMar w:top="504" w:right="1406" w:bottom="358" w:left="1440" w:header="720" w:footer="720" w:gutter="0"/>
          <w:cols w:num="2" w:equalWidth="0">
            <w:col w:w="3446" w:space="0"/>
            <w:col w:w="3067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chapter on “General</w:t>
      </w:r>
    </w:p>
    <w:p>
      <w:pPr>
        <w:sectPr>
          <w:type w:val="nextColumn"/>
          <w:pgSz w:w="9360" w:h="12960"/>
          <w:pgMar w:top="504" w:right="1406" w:bottom="358" w:left="1440" w:header="720" w:footer="720" w:gutter="0"/>
          <w:cols w:num="2" w:equalWidth="0">
            <w:col w:w="3446" w:space="0"/>
            <w:col w:w="3067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might have thought that my examination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Kumarappa Committee’s report on the Industrial Survey of the 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tral provinces was concluded. The fact is that constant travelling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preoccupations disabled me from pursuing the examination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regularity I had intended. The long journey to the Frontier Province </w:t>
      </w:r>
      <w:r>
        <w:rPr>
          <w:rFonts w:ascii="Times" w:hAnsi="Times" w:eastAsia="Times"/>
          <w:b w:val="0"/>
          <w:i w:val="0"/>
          <w:color w:val="000000"/>
          <w:sz w:val="22"/>
        </w:rPr>
        <w:t>has provided the opportunity to continue and finish the examination.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instalment brought up the examination to the chap-ter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The third is no less important. The survey of 606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revealed to the Committee the painful fact that the average income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 per head was no more than Rs. 12. This need not startle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arm-chair scientist who relies for his figures on books,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taught to believe that it is anything between Rs. 60 to Rs. 80.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right from their own standpoints and data. The figure of 65 </w:t>
      </w:r>
      <w:r>
        <w:rPr>
          <w:rFonts w:ascii="Times" w:hAnsi="Times" w:eastAsia="Times"/>
          <w:b w:val="0"/>
          <w:i w:val="0"/>
          <w:color w:val="000000"/>
          <w:sz w:val="22"/>
        </w:rPr>
        <w:t>to 80 is an all-India average which includes the income of million-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aires, middlemen and zamindars. The figure has a purpose of its own. </w:t>
      </w:r>
      <w:r>
        <w:rPr>
          <w:rFonts w:ascii="Times" w:hAnsi="Times" w:eastAsia="Times"/>
          <w:b w:val="0"/>
          <w:i w:val="0"/>
          <w:color w:val="000000"/>
          <w:sz w:val="22"/>
        </w:rPr>
        <w:t>But for the Kumarappa Committee the figure 65 would be wholly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eight sub-headings: “Functions of the State”, “Taxes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Expenditure”, “Capital and Labour Wealth”, “Mercy and Barter Economics”, “Barter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Government Funds”, “Raw Materials, Production and Profit”, “Administrative or </w:t>
      </w:r>
      <w:r>
        <w:rPr>
          <w:rFonts w:ascii="Times" w:hAnsi="Times" w:eastAsia="Times"/>
          <w:b w:val="0"/>
          <w:i w:val="0"/>
          <w:color w:val="000000"/>
          <w:sz w:val="18"/>
        </w:rPr>
        <w:t>Creative Efficiency” and “Impediment to Production”.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type w:val="continuous"/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false. The figure 12 is accurate and truly scientific. That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concerned with the average income of the villagers only.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says 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survey showed that most of the industries are tottering.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hardly any which can be said to be even in a normal state. The taxable capacity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people is rapidly going down and if the matter is not taken in hand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immediately, the time is fast approaching when the Government will get </w:t>
      </w:r>
      <w:r>
        <w:rPr>
          <w:rFonts w:ascii="Times" w:hAnsi="Times" w:eastAsia="Times"/>
          <w:b w:val="0"/>
          <w:i w:val="0"/>
          <w:color w:val="000000"/>
          <w:sz w:val="18"/>
        </w:rPr>
        <w:t>nothing from the people . . . 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meagreness of the income shows itself in the diet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Thus the report says.</w:t>
      </w:r>
    </w:p>
    <w:p>
      <w:pPr>
        <w:autoSpaceDN w:val="0"/>
        <w:autoSpaceDE w:val="0"/>
        <w:widowControl/>
        <w:spacing w:line="262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. . 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Their food is largely rice or some other grain, sometimes taken as gruel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fill themselves up with water, but the tragedy of the situation  is that even this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of rice that is available to them is polished rice making their diet even worse.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hardly get the chaff. This makes its incumbent on the Government to see that at </w:t>
      </w:r>
      <w:r>
        <w:rPr>
          <w:rFonts w:ascii="Times" w:hAnsi="Times" w:eastAsia="Times"/>
          <w:b w:val="0"/>
          <w:i w:val="0"/>
          <w:color w:val="000000"/>
          <w:sz w:val="18"/>
        </w:rPr>
        <w:t>least  the rice is given to the poor people has all its nutritive elements left in it.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valuable hints on the subject of diet for which I </w:t>
      </w:r>
      <w:r>
        <w:rPr>
          <w:rFonts w:ascii="Times" w:hAnsi="Times" w:eastAsia="Times"/>
          <w:b w:val="0"/>
          <w:i w:val="0"/>
          <w:color w:val="000000"/>
          <w:sz w:val="22"/>
        </w:rPr>
        <w:t>must refer the reader to the original.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brief reference to agriculture.  Here is an excerpt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  it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. . 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 have, in a way, already touched upon the question of payment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revenues. In addition to this, the land tenure appears to us to require careful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examination. . . . .  A great deal of harm has been done and is being 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the unscientific dues taken without careful planning. During 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survey we found that very little attention is being paid to renew the fertility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soil. . . . . It is time that the  Agricultural Department took this function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re-fertilizing the soil on its own shoulders and supplied to the farmers manure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various depots in the villages at the proper season, getting back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at the time of their harvest. Manufacture of artificial fertilizers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form a key industry. Seeds also may be given out . . . .</w:t>
      </w:r>
    </w:p>
    <w:p>
      <w:pPr>
        <w:autoSpaceDN w:val="0"/>
        <w:tabs>
          <w:tab w:pos="910" w:val="left"/>
        </w:tabs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methods of production the Committee says: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. . 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large-scale organized industries are rendered various services and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concessions by the Government which enable them to produce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cheaply, while village and cottage units hardly get even the recognition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existence, not to mention services  and concessions. . . Cottage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industries, as long as their natural tendency is to distribute wealth,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definite unchallengeable place in the economy of a nation and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 in that of our country. A careful examination will reveal that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cheapness in production in   large-scale industries or any economies that may </w:t>
      </w:r>
      <w:r>
        <w:rPr>
          <w:rFonts w:ascii="Times" w:hAnsi="Times" w:eastAsia="Times"/>
          <w:b w:val="0"/>
          <w:i w:val="0"/>
          <w:color w:val="000000"/>
          <w:sz w:val="18"/>
        </w:rPr>
        <w:t>be effected are not necessarily inherent in the method of production. It is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largely due to expenditure which should be debited to this method of </w:t>
      </w:r>
      <w:r>
        <w:rPr>
          <w:rFonts w:ascii="Times" w:hAnsi="Times" w:eastAsia="Times"/>
          <w:b w:val="0"/>
          <w:i w:val="0"/>
          <w:color w:val="000000"/>
          <w:sz w:val="18"/>
        </w:rPr>
        <w:t>production being spread over the whole country.</w:t>
      </w:r>
    </w:p>
    <w:p>
      <w:pPr>
        <w:autoSpaceDN w:val="0"/>
        <w:tabs>
          <w:tab w:pos="910" w:val="left"/>
        </w:tabs>
        <w:autoSpaceDE w:val="0"/>
        <w:widowControl/>
        <w:spacing w:line="250" w:lineRule="exact" w:before="4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four deals with the Department of Industries.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has some trenchant remarks on it. Here is a summary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is organized today, the department is not equipped to direct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industries, it is nothing but a glorified inspectorate. . . . The organization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of this kind should be such that every villager will turn to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 for help and advice. . . . This department should be the pivot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production of the masses should revolve. It should provide direct </w:t>
      </w:r>
      <w:r>
        <w:rPr>
          <w:rFonts w:ascii="Times" w:hAnsi="Times" w:eastAsia="Times"/>
          <w:b w:val="0"/>
          <w:i w:val="0"/>
          <w:color w:val="000000"/>
          <w:sz w:val="18"/>
        </w:rPr>
        <w:t>help in every way—scientific, financial and technical . . . 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suggestion that has been made here is on the lines on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>All-India Village Industries Association and the All-India Spinners’ Asso-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ciation are already working successfully. At the headquarters of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Industries Association at Maganwadi, Wardha, various types of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 are being carried on. Students are trained in the industries 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work. A certain amount of scientific research is made. The goods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are marketed in a shop organized by the Association.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attached to it the Magan Sangrahalaya which is a museum of the type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herein after. The Spinners’ Association has emphasized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and, in addition, has organized the village producers, and built up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network of shops all over the country to find outlets for the products of the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 in the villages . 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worthy of note that the Director of Industries who is a mem-</w:t>
      </w:r>
      <w:r>
        <w:rPr>
          <w:rFonts w:ascii="Times" w:hAnsi="Times" w:eastAsia="Times"/>
          <w:b w:val="0"/>
          <w:i w:val="0"/>
          <w:color w:val="000000"/>
          <w:sz w:val="22"/>
        </w:rPr>
        <w:t>ber of the Committee, has endorsed these remarks about his depart-</w:t>
      </w:r>
      <w:r>
        <w:rPr>
          <w:rFonts w:ascii="Times" w:hAnsi="Times" w:eastAsia="Times"/>
          <w:b w:val="0"/>
          <w:i w:val="0"/>
          <w:color w:val="000000"/>
          <w:sz w:val="22"/>
        </w:rPr>
        <w:t>ment. He deserves congratulation for his detached and impartial out-</w:t>
      </w:r>
      <w:r>
        <w:rPr>
          <w:rFonts w:ascii="Times" w:hAnsi="Times" w:eastAsia="Times"/>
          <w:b w:val="0"/>
          <w:i w:val="0"/>
          <w:color w:val="000000"/>
          <w:sz w:val="22"/>
        </w:rPr>
        <w:t>look.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1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following instructive analysis of the distribution of expen-</w:t>
      </w:r>
      <w:r>
        <w:rPr>
          <w:rFonts w:ascii="Times" w:hAnsi="Times" w:eastAsia="Times"/>
          <w:b w:val="0"/>
          <w:i w:val="0"/>
          <w:color w:val="000000"/>
          <w:sz w:val="22"/>
        </w:rPr>
        <w:t>diture deserves more than a passing attention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169"/>
        <w:gridCol w:w="2169"/>
        <w:gridCol w:w="2169"/>
      </w:tblGrid>
      <w:tr>
        <w:trPr>
          <w:trHeight w:hRule="exact" w:val="422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Education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52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Re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0-3-5</w:t>
            </w:r>
            <w:r>
              <w:rPr>
                <w:rFonts w:ascii="Times" w:hAnsi="Times" w:eastAsia="Times"/>
                <w:b w:val="0"/>
                <w:i w:val="0"/>
                <w:strike/>
                <w:color w:val="000000"/>
                <w:sz w:val="18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strike/>
                <w:color w:val="000000"/>
                <w:sz w:val="14"/>
              </w:rPr>
              <w:t>2</w:t>
            </w:r>
          </w:p>
        </w:tc>
      </w:tr>
      <w:tr>
        <w:trPr>
          <w:trHeight w:hRule="exact" w:val="32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General  Administration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0-3-0</w:t>
            </w:r>
          </w:p>
        </w:tc>
      </w:tr>
      <w:tr>
        <w:trPr>
          <w:trHeight w:hRule="exact" w:val="28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Collection of Revenues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0-3-0</w:t>
            </w:r>
          </w:p>
        </w:tc>
      </w:tr>
      <w:tr>
        <w:trPr>
          <w:trHeight w:hRule="exact" w:val="2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Police and Jails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0-3-0</w:t>
            </w:r>
          </w:p>
        </w:tc>
      </w:tr>
      <w:tr>
        <w:trPr>
          <w:trHeight w:hRule="exact" w:val="2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Justice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0-1-3</w:t>
            </w:r>
          </w:p>
        </w:tc>
      </w:tr>
      <w:tr>
        <w:trPr>
          <w:trHeight w:hRule="exact" w:val="2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Medical and Public Health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0-1-0</w:t>
            </w:r>
          </w:p>
        </w:tc>
      </w:tr>
      <w:tr>
        <w:trPr>
          <w:trHeight w:hRule="exact" w:val="2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Agriculture, Veterinary, Civil Works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0-1-1</w:t>
            </w:r>
          </w:p>
        </w:tc>
      </w:tr>
      <w:tr>
        <w:trPr>
          <w:trHeight w:hRule="exact" w:val="2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Co-operative Credit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0-0-1</w:t>
            </w:r>
          </w:p>
        </w:tc>
      </w:tr>
      <w:tr>
        <w:trPr>
          <w:trHeight w:hRule="exact" w:val="50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Industries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50" w:after="0"/>
              <w:ind w:left="144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0-0-1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______</w:t>
            </w:r>
          </w:p>
        </w:tc>
      </w:tr>
      <w:tr>
        <w:trPr>
          <w:trHeight w:hRule="exact" w:val="330"/>
        </w:trPr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1-0-0</w:t>
            </w:r>
          </w:p>
        </w:tc>
      </w:tr>
    </w:tbl>
    <w:p>
      <w:pPr>
        <w:autoSpaceDN w:val="0"/>
        <w:autoSpaceDE w:val="0"/>
        <w:widowControl/>
        <w:spacing w:line="294" w:lineRule="exact" w:before="6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36" w:right="141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74" w:lineRule="exact" w:before="3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Where industries, i. e., village economy takes only 1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pies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something rotten in the State of Denmark. And,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truly observed, this money is spent largely on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work. If this department was run as it should be,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will be prosperous, and to that extent they would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of the State. It is wrong for the State to absorb three annas </w:t>
      </w:r>
      <w:r>
        <w:rPr>
          <w:rFonts w:ascii="Times" w:hAnsi="Times" w:eastAsia="Times"/>
          <w:b w:val="0"/>
          <w:i w:val="0"/>
          <w:color w:val="000000"/>
          <w:sz w:val="22"/>
        </w:rPr>
        <w:t>out of 16 for general administration and police and jails respectively.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fifth chapter which deals with the survey is really intro-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ductory to the sixth and last which describes the village industries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The condition of the villages is thus described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8"/>
        </w:rPr>
        <w:t>The primary needs of the people suggest that sanitary surroundings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fresh and wholesome water-supply must form a first charge on the revenues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villages as it affects the health of the people. Unfortunately, water-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supply has been neglected, especially the supply of water to the Harijan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families. Whatever may be said against social customs, we cannot wait until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have been reformed to enable these downtrodden communities to get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water. . . .</w:t>
      </w:r>
    </w:p>
    <w:p>
      <w:pPr>
        <w:autoSpaceDN w:val="0"/>
        <w:tabs>
          <w:tab w:pos="550" w:val="left"/>
          <w:tab w:pos="75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has the following remarks on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in the villages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8"/>
        </w:rPr>
        <w:t>In our survey we noticed everywhere all manner of industries interposed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any policy or plan. The result of it all is that today we find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 disintegrating . . . 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shows that the villages have been criminally neglected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past. If the Congress Governments will carry out the professed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the Congress, they will reconstruct the lives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and make them utilize their time so as to supply most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wants. As the report points out, the Governments have to do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things: (1) to prevent interference with the village economy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foreign goods from entering the villages,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our own merchants from introducing milled flour, rice, oil, </w:t>
      </w:r>
      <w:r>
        <w:rPr>
          <w:rFonts w:ascii="Times" w:hAnsi="Times" w:eastAsia="Times"/>
          <w:b w:val="0"/>
          <w:i w:val="0"/>
          <w:color w:val="000000"/>
          <w:sz w:val="22"/>
        </w:rPr>
        <w:t>etc. These impose idleness on the villagers, and the polished, devita-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lized food products undermine their health. Secondly and side by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preventive measures must go improvement in the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conducting the existing industries so as to make them more paying,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introduction of new industries in accordance with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villages in regard to raw material. And if the venture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succeed, the planning will have to include the taking up by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goods produced by the villagers not for self-consumption but </w:t>
      </w:r>
      <w:r>
        <w:rPr>
          <w:rFonts w:ascii="Times" w:hAnsi="Times" w:eastAsia="Times"/>
          <w:b w:val="0"/>
          <w:i w:val="0"/>
          <w:color w:val="000000"/>
          <w:sz w:val="22"/>
        </w:rPr>
        <w:t>for sale outside the villages of production.</w:t>
      </w:r>
    </w:p>
    <w:p>
      <w:pPr>
        <w:autoSpaceDN w:val="0"/>
        <w:autoSpaceDE w:val="0"/>
        <w:widowControl/>
        <w:spacing w:line="294" w:lineRule="exact" w:before="5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village industries noted by the Committee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paddy-husking, flour-grinding, oil-pressing,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>-making, sugar manu-</w:t>
      </w:r>
      <w:r>
        <w:rPr>
          <w:rFonts w:ascii="Times" w:hAnsi="Times" w:eastAsia="Times"/>
          <w:b w:val="0"/>
          <w:i w:val="0"/>
          <w:color w:val="000000"/>
          <w:sz w:val="22"/>
        </w:rPr>
        <w:t>facture, bee-keeping, pottery, glass-work, soap-making, cotton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cesses (i.e., picking, ginning, carding, spinning, weaving), washing,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dyeing, wool-spinning, weaving, sheep-breeding, carpentry, smithy,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sericulture, mat-weaving, rope-making, tanning, disposal of carcasses,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pisciculture, poultry-breeding, dairy-farming, shoe-making, brass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metal wares, toy-making, goldsmithy, paper-making, transport, lac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bamboo, match manufacture, etc. Among the industries is </w:t>
      </w:r>
      <w:r>
        <w:rPr>
          <w:rFonts w:ascii="Times" w:hAnsi="Times" w:eastAsia="Times"/>
          <w:b w:val="0"/>
          <w:i/>
          <w:color w:val="000000"/>
          <w:sz w:val="22"/>
        </w:rPr>
        <w:t>bidi</w:t>
      </w:r>
      <w:r>
        <w:rPr>
          <w:rFonts w:ascii="Times" w:hAnsi="Times" w:eastAsia="Times"/>
          <w:b w:val="0"/>
          <w:i w:val="0"/>
          <w:color w:val="000000"/>
          <w:sz w:val="22"/>
        </w:rPr>
        <w:t>-making. This is what the Committee has to say on this industry :</w:t>
      </w:r>
    </w:p>
    <w:p>
      <w:pPr>
        <w:autoSpaceDN w:val="0"/>
        <w:autoSpaceDE w:val="0"/>
        <w:widowControl/>
        <w:spacing w:line="240" w:lineRule="exact" w:before="68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manufacture is a very lucrative but a harmful industry in this province . . 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. Naturally, as other industries are not available to those who are willing to work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industry attracts labour at very low rates considering the subsistence level of wages.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all events they are able to make two and a half annas to three annas a day which,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wages go in the villages today, is high. . . 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Committee has made practical suggestions on all the indus-</w:t>
      </w:r>
      <w:r>
        <w:rPr>
          <w:rFonts w:ascii="Times" w:hAnsi="Times" w:eastAsia="Times"/>
          <w:b w:val="0"/>
          <w:i w:val="0"/>
          <w:color w:val="000000"/>
          <w:sz w:val="22"/>
        </w:rPr>
        <w:t>tries. No summary can do justice to the hints given under each head-</w:t>
      </w:r>
      <w:r>
        <w:rPr>
          <w:rFonts w:ascii="Times" w:hAnsi="Times" w:eastAsia="Times"/>
          <w:b w:val="0"/>
          <w:i w:val="0"/>
          <w:color w:val="000000"/>
          <w:sz w:val="22"/>
        </w:rPr>
        <w:t>ing. The curious must procure the report and study it.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should issue a cheap and handy edition, and have a translation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at least. The report is useful for other pro-vinces also.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other provinces should therefore procure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instruct their Directors to study and act in the spirit of the report.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Central Provinces Government will carry out in full the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recommendations made by the Committee.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20-5-1939,3-6-1939,15-7-1939, 22-7-1939 and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29-7-1939</w:t>
      </w:r>
    </w:p>
    <w:p>
      <w:pPr>
        <w:autoSpaceDN w:val="0"/>
        <w:autoSpaceDE w:val="0"/>
        <w:widowControl/>
        <w:spacing w:line="292" w:lineRule="exact" w:before="350" w:after="0"/>
        <w:ind w:left="0" w:right="27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221. NOTES</w:t>
      </w:r>
    </w:p>
    <w:p>
      <w:pPr>
        <w:autoSpaceDN w:val="0"/>
        <w:autoSpaceDE w:val="0"/>
        <w:widowControl/>
        <w:spacing w:line="320" w:lineRule="exact" w:before="64" w:after="0"/>
        <w:ind w:left="0" w:right="19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EMPLES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HROWN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PEN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 Shri Rajaram Raja Saheb is the senior Prince and hereditary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 of Tanjore Palace Devasthanams. He has 90 temples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including the famous temple called Shri Brihadishwara.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open all these temples to Harijans as a purely voluntary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reparation to Harijans and thus hastened the process of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Hinduism is going through. It is a great and good thing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 Saheb has done. He deserves the congratulations of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untouchability is a blot on Hinduism. The accounts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Shrimati Rameshwari Nehru of the enthusiasm she has</w:t>
      </w:r>
    </w:p>
    <w:p>
      <w:pPr>
        <w:autoSpaceDN w:val="0"/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in the South in favour of opening temples to Harijans,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reform is genuine and is going to be lasting. She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observer. She says her meetings are attended by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follow every word of what she has to say. This 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able interpretation. And she says that her listeners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her sentiments. All this is a distinct improvement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past. Thus, though much has been done, much more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before Hindu reformers can rest on their oars. Temple reform </w:t>
      </w:r>
      <w:r>
        <w:rPr>
          <w:rFonts w:ascii="Times" w:hAnsi="Times" w:eastAsia="Times"/>
          <w:b w:val="0"/>
          <w:i w:val="0"/>
          <w:color w:val="000000"/>
          <w:sz w:val="22"/>
        </w:rPr>
        <w:t>has to go side by side with temple-entry. If the reform is not super-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ficial but is an index of the desire for purification of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it must be accompanied by purification of the temples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respect. Their sanctity and popularity should increase.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Harijans to the temples should mean an automatic uplift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lives. These things will not happen unless Harijan sevaks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crease their vigilance, redouble their zeal and feel themselves uplifted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reform they have helped to bring about. Reforms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open of temples to Harijans should bring with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levelling up in the lives of those who are engaged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July 29,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5-8-1939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222</w:t>
      </w:r>
      <w:r>
        <w:rPr>
          <w:rFonts w:ascii="Times" w:hAnsi="Times" w:eastAsia="Times"/>
          <w:b w:val="0"/>
          <w:i/>
          <w:color w:val="000000"/>
          <w:sz w:val="24"/>
        </w:rPr>
        <w:t>. TELEGRAM  TO  SIKANDAR  HYAT  KHAN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IKANDAR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HAN</w:t>
      </w:r>
    </w:p>
    <w:p>
      <w:pPr>
        <w:autoSpaceDN w:val="0"/>
        <w:autoSpaceDE w:val="0"/>
        <w:widowControl/>
        <w:spacing w:line="266" w:lineRule="exact" w:before="0" w:after="4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>
        <w:trPr>
          <w:trHeight w:hRule="exact" w:val="30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NEED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APOLOGY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SUCH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THINGS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COMMON      LOT         OF          PUBLIC           MEN.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“Meenakshi Temple Open”, 12-7-1939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this, dated July 27, the addressee expressed apology for the unseemly </w:t>
      </w:r>
      <w:r>
        <w:rPr>
          <w:rFonts w:ascii="Times" w:hAnsi="Times" w:eastAsia="Times"/>
          <w:b w:val="0"/>
          <w:i w:val="0"/>
          <w:color w:val="000000"/>
          <w:sz w:val="18"/>
        </w:rPr>
        <w:t>demonstration by the Shias at Lahore Railway Station on July 26.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223. LETTER  TO JAWAHARLAL NEHRU</w:t>
      </w:r>
    </w:p>
    <w:p>
      <w:pPr>
        <w:autoSpaceDN w:val="0"/>
        <w:autoSpaceDE w:val="0"/>
        <w:widowControl/>
        <w:spacing w:line="266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430" w:val="left"/>
          <w:tab w:pos="550" w:val="left"/>
          <w:tab w:pos="910" w:val="left"/>
          <w:tab w:pos="437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guiding the Dhami people I have passed them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that you should discharge this burden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from me. The idea in the States seems to be to isolate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 Congress and hence the States Conference.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no State Association or Mandal should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own without reference to your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should act, if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you; i.e., when you refer to me, I should give my opinion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respect of the Working Committee. I told the Gwalior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likewise yesterday. You will have to reorganize your committee a </w:t>
      </w:r>
      <w:r>
        <w:rPr>
          <w:rFonts w:ascii="Times" w:hAnsi="Times" w:eastAsia="Times"/>
          <w:b w:val="0"/>
          <w:i w:val="0"/>
          <w:color w:val="000000"/>
          <w:sz w:val="22"/>
        </w:rPr>
        <w:t>bit, if it is to function properly.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 could not go to Kashmir. Sheikh Abdullah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friends won’t tolerate the idea of my being State guest. Banking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past experience, I had accepted State offer in anticipation of </w:t>
      </w:r>
      <w:r>
        <w:rPr>
          <w:rFonts w:ascii="Times" w:hAnsi="Times" w:eastAsia="Times"/>
          <w:b w:val="0"/>
          <w:i w:val="0"/>
          <w:color w:val="000000"/>
          <w:sz w:val="22"/>
        </w:rPr>
        <w:t>Sheikh Abdullah’s approval. But I saw that I was mistaken. I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cancelled the acceptance of the State hospitality and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>Sheikh’s. This embarrassed the State. So I cancelled the visit alto-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gether. I was guilty of double stupidity—in daring to think of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without you and in not getting Sheikh’s permission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 State offer. I had thought that I would serve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accepting the State offer. I must confess that I was not pleased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contact [with] the Sheikh and his friends. They seemed to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most unreasonable. Khan Saheb reasoned with them.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>to no purpose.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visit to Ceylon was glorious. I don’t mind what the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 outcome is. Saleh Tyabji asks me to send you to Burma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thinks of you in connection with South Africa. For Ceylon </w:t>
      </w:r>
      <w:r>
        <w:rPr>
          <w:rFonts w:ascii="Times" w:hAnsi="Times" w:eastAsia="Times"/>
          <w:b w:val="0"/>
          <w:i w:val="0"/>
          <w:color w:val="000000"/>
          <w:sz w:val="22"/>
        </w:rPr>
        <w:t>the idea of a Congress deputation came to me spontaneously, not so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deputation on behalf of the Himalayan States People’s Conference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at Delhi on July 27, and apprised him of the firing in Dhami.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“Minority Administration”, 22-7-1939.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Standing Committee of All-India States Peoples’s Conference, of which </w:t>
      </w:r>
      <w:r>
        <w:rPr>
          <w:rFonts w:ascii="Times" w:hAnsi="Times" w:eastAsia="Times"/>
          <w:b w:val="0"/>
          <w:i w:val="0"/>
          <w:color w:val="000000"/>
          <w:sz w:val="18"/>
        </w:rPr>
        <w:t>Jawaharlal Nehru was President.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two even after the promptings. But of these when we meet.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fresh and that 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enjoying herself.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A Bunch of Old Letters,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377-8.</w:t>
      </w:r>
    </w:p>
    <w:p>
      <w:pPr>
        <w:autoSpaceDN w:val="0"/>
        <w:autoSpaceDE w:val="0"/>
        <w:widowControl/>
        <w:spacing w:line="292" w:lineRule="exact" w:before="362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80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STUPID GIRL,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6" w:after="0"/>
              <w:ind w:left="2110" w:right="0" w:firstLine="5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29, 1939</w:t>
            </w:r>
          </w:p>
        </w:tc>
      </w:tr>
    </w:tbl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twice during the train journey. Shankaran is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allowed to go up and down. He eats well. Mathew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Balkrishna’s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place. He appears well. He came walking all the way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have met Devdas. I am getting on well. Kanu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 and I dozed off. It is difficult to stop Ba from working.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able to stop her. Ba also was free from care, Now she has to 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Let us see what happens. There is no rain here.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distressed.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hurt me and I hurt you. This is a good bargain, isn’t it?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dispatched to you every day. Yes, I used to show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Sushila. It was my mistake. Please forgive me. Henceforth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them as soon as I get them. But then how would I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reply?</w:t>
      </w:r>
    </w:p>
    <w:p>
      <w:pPr>
        <w:autoSpaceDN w:val="0"/>
        <w:autoSpaceDE w:val="0"/>
        <w:widowControl/>
        <w:spacing w:line="220" w:lineRule="exact" w:before="34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 Hutheesing, addressee’s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G. Mathew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 Bhave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it will indeed be good if you visit Ramana Maharshi.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free in August, will you go to Patiala or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probably stay here throughout August. But then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knows. Sushila has stayed back in Delhi and will remain there </w:t>
      </w:r>
      <w:r>
        <w:rPr>
          <w:rFonts w:ascii="Times" w:hAnsi="Times" w:eastAsia="Times"/>
          <w:b w:val="0"/>
          <w:i w:val="0"/>
          <w:color w:val="000000"/>
          <w:sz w:val="22"/>
        </w:rPr>
        <w:t>for a month.</w:t>
      </w:r>
    </w:p>
    <w:p>
      <w:pPr>
        <w:autoSpaceDN w:val="0"/>
        <w:autoSpaceDE w:val="0"/>
        <w:widowControl/>
        <w:spacing w:line="22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6"/>
        <w:gridCol w:w="3256"/>
      </w:tblGrid>
      <w:tr>
        <w:trPr>
          <w:trHeight w:hRule="exact" w:val="54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photostat of the Hindi: G.N. 426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226.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1939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 telegraphic correspondence with Dr. Dadoo,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of the Passive Resistance Committee in South Africa.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asking the Passive Resistance Committee to postpone,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time, the proposed launching of the struggle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1st August. I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some hope of an honourable settlement.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as well as the British Government are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obtain relief. I have put myself in touch with the Ministers.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 think a brief postponement of the struggle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am fully aware of the enthusiasm of the resisters.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proved their mettle before, and they will do so again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necessary. But it is a code with passive resisters to seize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avoiding resistance, if it can be done honourably.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cessation in search of peace adds strength to real fighters.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remember that the Cape Town Settlement of 1914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outcome of a cessation of struggle for the sake of peace.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proposed cessation will lead to a similar result. Should it unfor-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tunately prove otherwise and should the struggle begin, let Dr. Dadoo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fellow-resisters know that the whole of India will be at their </w:t>
      </w:r>
      <w:r>
        <w:rPr>
          <w:rFonts w:ascii="Times" w:hAnsi="Times" w:eastAsia="Times"/>
          <w:b w:val="0"/>
          <w:i w:val="0"/>
          <w:color w:val="000000"/>
          <w:sz w:val="22"/>
        </w:rPr>
        <w:t>back.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5-8-1939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“Notes”, sub-title, “Postpone the Struggle”.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30-7-1939.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movement was proposed as a protest against the Asiatic (Transvaal) Land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Trading Act, 1939, which aimed at virtual economic extinction of the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in the Transvaal.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Vol. “A Letter”, 7-4-1939. According to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31-7-1939, Dadoo had issued a statement acceding to Gandhiji’s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appeal to postpone the Passive Resistance movement, pending further advice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 LESSON OF DHAMI</w:t>
      </w:r>
    </w:p>
    <w:p>
      <w:pPr>
        <w:autoSpaceDN w:val="0"/>
        <w:autoSpaceDE w:val="0"/>
        <w:widowControl/>
        <w:spacing w:line="26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heard the last of Dhami. The truth is not yet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necessarily one-sided  version of the Political Agent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 by the Himalayan States Praja Mandal. Their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how absolutely necessary it is to have an open judicial inquiry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events that led to firing by the Rana of Dhami.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members of the Himalayan Mandal came to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brief stay in Delhi. Dhami had made me think furiously.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nothing possible to prevent such tragedy? I had much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to the deputation, but I felt it would be wrong on my 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the burden of guiding the Himalayan States Praja Mandal.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was great. The issues at stake were equally great.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felt that the matter should be handled not by me but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Committee of the All-India States People’s Conference.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the States is daily assuming bigger and bigger propor-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The ruling Chiefs are becoming free with their rifles. They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safe so far as the Paramount Power is concerned.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not much prestige with them. Many of them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evolving measures to crush the growing spirit of their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impossible, if they can, for the Congress to give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to them, let alone to interfere. Nevertheless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>a duty to perform. I do not exactly know the constitution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ference, but I presume that in some shape or other it is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Anyway it is the only body which is specially designed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guiding the States people. It would be wrong for the States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 such guidance. They should also realize that any resentment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futile. The Congress cannot give up its duty of guiding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people in the hour of their need. Time was when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was guiding and protecting the rights of the States as against the 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Power. If the Congress friendship was desired and welcomed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States in need, it hardly becomes them to demur at their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Congress advice, guidance and protection.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always be able to give the people effective assistance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unfortunately too true. The Congress has to forge the necessary sanc-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by putting the organization on a firmer footing and by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to acquire credit for impartiality and strictest justice. If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is to discharge its function in a becoming manner, it will</w:t>
      </w:r>
    </w:p>
    <w:p>
      <w:pPr>
        <w:autoSpaceDN w:val="0"/>
        <w:autoSpaceDE w:val="0"/>
        <w:widowControl/>
        <w:spacing w:line="294" w:lineRule="exact" w:before="4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insist upon the workers learning to be more accurate than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hitherto in preparing their cases. In order to ensure accu-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racy, the Standing Committee will have to subject to strict scrutiny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coming to it. If unchallengeable accounts of the doings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where even simple justice is denied are published,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afford a foundation for action.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merely indicated a line of approach. The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will no doubt lay down its own policy and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problems as they arise from time to time. My object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these lines is to warn workers in the States against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expecting me to advise them. They should approach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Committee. Even as I do not guide Congressmen on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falling within the function of the Working Committee but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at the disposal of that body, so shall I henceforth  act in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new State problems. I may not give up guiding those with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already directly concerned. I need hardly add that I shall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what my special aptitude in matters affecting States may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do without being involved in the general direction of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in them. I would ask workers in the States not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forward movement without previous reference to any sanction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Standing Committee. It must be the duty of the Congress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States People’s Conference  to avoid, if at all possible, a </w:t>
      </w:r>
      <w:r>
        <w:rPr>
          <w:rFonts w:ascii="Times" w:hAnsi="Times" w:eastAsia="Times"/>
          <w:b w:val="0"/>
          <w:i w:val="0"/>
          <w:color w:val="000000"/>
          <w:sz w:val="22"/>
        </w:rPr>
        <w:t>quarrel with the States.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July 30,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5-8-1939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 NOTES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 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CRIPT </w:t>
      </w:r>
      <w:r>
        <w:rPr>
          <w:rFonts w:ascii="Times" w:hAnsi="Times" w:eastAsia="Times"/>
          <w:b w:val="0"/>
          <w:i w:val="0"/>
          <w:color w:val="000000"/>
          <w:sz w:val="18"/>
        </w:rPr>
        <w:t>FOR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AUGHTERS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ANSKRIT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having one script for the Indian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daughters of Sanskrit by birth or adoption has been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for a number of years. Yet in these days of aggressive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provincialism, perhaps, any plea for one script will be regarded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impertinence. But the literacy campaigns raging all over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compel a hearing for the advocates of one script.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such for years. I remember having even adopted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script for my Indian correspondence with Gujaratis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 cases. Inter-provincial   intercourse will be much facilitated by </w:t>
      </w:r>
      <w:r>
        <w:rPr>
          <w:rFonts w:ascii="Times" w:hAnsi="Times" w:eastAsia="Times"/>
          <w:b w:val="0"/>
          <w:i w:val="0"/>
          <w:color w:val="000000"/>
          <w:sz w:val="22"/>
        </w:rPr>
        <w:t>such adoption, and the learning of the various provincial languages</w:t>
      </w:r>
    </w:p>
    <w:p>
      <w:pPr>
        <w:autoSpaceDN w:val="0"/>
        <w:autoSpaceDE w:val="0"/>
        <w:widowControl/>
        <w:spacing w:line="294" w:lineRule="exact" w:before="4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made infinitely  easier than it is today. If the educated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land were to put their heads together and decide upon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script, its universal adoption  should be an easy thing. To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illiterate it is a matter of indifference what script is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If the happy consummation comes to pass, there will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scripts in India—Devanagari and Urdu, and every nationalist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deem it his duty to master the two scripts. I am a lover of all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I have tried to learn as many scripts as possible.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 had the time, even at the age of seventy I have energy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more Indian languages. That would be a recreation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spite of all my love for the languages I must confess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learnt all the scripts. But if the sister languages were written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script, I should pick up a workable knowledge of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of the provinces in very little time. And Devanagari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be ashamed of in point of symmetry or beauty.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engaged in the literacy campaigns will give a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my suggestion. If they will adopt Devanagari script,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save for the future generations tons of labour and time and earn </w:t>
      </w:r>
      <w:r>
        <w:rPr>
          <w:rFonts w:ascii="Times" w:hAnsi="Times" w:eastAsia="Times"/>
          <w:b w:val="0"/>
          <w:i w:val="0"/>
          <w:color w:val="000000"/>
          <w:sz w:val="22"/>
        </w:rPr>
        <w:t>their blessings.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July 30,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5-8-1939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A HARIJAN SEVAKS’ CONFERENCE</w:t>
      </w:r>
    </w:p>
    <w:p>
      <w:pPr>
        <w:autoSpaceDN w:val="0"/>
        <w:autoSpaceDE w:val="0"/>
        <w:widowControl/>
        <w:spacing w:line="260" w:lineRule="exact" w:before="11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held on 4th to 7th June last at Poona a conference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and Central India Harijan sevaks. Shrimati Rameshwari </w:t>
      </w:r>
      <w:r>
        <w:rPr>
          <w:rFonts w:ascii="Times" w:hAnsi="Times" w:eastAsia="Times"/>
          <w:b w:val="0"/>
          <w:i w:val="0"/>
          <w:color w:val="000000"/>
          <w:sz w:val="22"/>
        </w:rPr>
        <w:t>Nehru, the Vice-President of the All-India Sangh, presided at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ference. I am sorry that it was not possible to notice before now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important resolutions of the Conference. But they bear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 even though they were passed nearly two months ago.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the most important of them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the resolutions addressed to the Indore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Gwalior States will bear fruit. I have omitted similar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Devas and Kathiawar States in order to avoid repetition.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if the Princes will do their duty by the despised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humanity, they should not need any reminder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Sangh.   They do not, like the sanatanists, defend untouchability. With</w:t>
      </w:r>
    </w:p>
    <w:p>
      <w:pPr>
        <w:autoSpaceDN w:val="0"/>
        <w:autoSpaceDE w:val="0"/>
        <w:widowControl/>
        <w:spacing w:line="240" w:lineRule="exact" w:before="4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Appendix-”Harijan Sevaks’ Conference Resolutions”, 4/7-6-1939.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neglect to make provision for Harijans can only be ascribed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indifference. Let us hope that the appeal made by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fall on deaf ears.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July 30,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5-8-1939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 TO D. B. KALELKAR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30, 1939</w:t>
      </w:r>
    </w:p>
    <w:p>
      <w:pPr>
        <w:autoSpaceDN w:val="0"/>
        <w:autoSpaceDE w:val="0"/>
        <w:widowControl/>
        <w:spacing w:line="212" w:lineRule="exact" w:before="92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for Maganbhai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your comments.</w:t>
      </w:r>
    </w:p>
    <w:p>
      <w:pPr>
        <w:sectPr>
          <w:type w:val="continuous"/>
          <w:pgSz w:w="9360" w:h="12960"/>
          <w:pgMar w:top="504" w:right="1396" w:bottom="358" w:left="1440" w:header="720" w:footer="720" w:gutter="0"/>
          <w:cols w:num="2" w:equalWidth="0">
            <w:col w:w="2726" w:space="0"/>
            <w:col w:w="3797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enclosed. If you like it, send it on</w:t>
      </w:r>
    </w:p>
    <w:p>
      <w:pPr>
        <w:sectPr>
          <w:type w:val="nextColumn"/>
          <w:pgSz w:w="9360" w:h="12960"/>
          <w:pgMar w:top="504" w:right="1396" w:bottom="358" w:left="1440" w:header="720" w:footer="720" w:gutter="0"/>
          <w:cols w:num="2" w:equalWidth="0">
            <w:col w:w="2726" w:space="0"/>
            <w:col w:w="3797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a single script.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any changes in it, send your suggestions as soon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>If you do not like the article, I am ready to cancel it.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10923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should I say? If you can break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vow, then do what you like. I shall not give the money to anyone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keep Akbar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without you and how will you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breaking the vow? Meet and talk to Shankerlalbhai and do </w:t>
      </w:r>
      <w:r>
        <w:rPr>
          <w:rFonts w:ascii="Times" w:hAnsi="Times" w:eastAsia="Times"/>
          <w:b w:val="0"/>
          <w:i w:val="0"/>
          <w:color w:val="000000"/>
          <w:sz w:val="22"/>
        </w:rPr>
        <w:t>what seems proper.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427</w:t>
      </w:r>
    </w:p>
    <w:p>
      <w:pPr>
        <w:autoSpaceDN w:val="0"/>
        <w:autoSpaceDE w:val="0"/>
        <w:widowControl/>
        <w:spacing w:line="220" w:lineRule="exact" w:before="74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Maganbhai Prabhudas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30-7-1939.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Akbarbhai Chawda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type w:val="continuous"/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 TO AMRIT KAUR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time to write earlier. I was immersed in Harijan work. </w:t>
      </w:r>
      <w:r>
        <w:rPr>
          <w:rFonts w:ascii="Times" w:hAnsi="Times" w:eastAsia="Times"/>
          <w:b w:val="0"/>
          <w:i w:val="0"/>
          <w:color w:val="000000"/>
          <w:sz w:val="22"/>
        </w:rPr>
        <w:t>The heap of correspondence still lies before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and exacting journey—crowds unusual everywhere.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rest till reaching Gwalior, i.e., 2 a. m. I have not got at </w:t>
      </w:r>
      <w:r>
        <w:rPr>
          <w:rFonts w:ascii="Times" w:hAnsi="Times" w:eastAsia="Times"/>
          <w:b w:val="0"/>
          <w:i w:val="0"/>
          <w:color w:val="000000"/>
          <w:sz w:val="22"/>
        </w:rPr>
        <w:t>the bottom of this sudden manifestation.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still in Calcutta.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came in yesterday without notice. I knew that she was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but did not know when. The place is filling 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Aryasamajists occupy much of my attention.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keeping well. Mira has a bad cough and constipation.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3935.    Courtesy: Amrit Kaur.    Also G.N. 7244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 TO JAISUKHLAL GANDHI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CHI.. JAISUKHLAL,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and also Sanyukta’s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am not  writing sepa-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rately to her. By God’s grace Kasumba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improving. I   cannot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anything for you. You may write to Jamnalaji if you wish. Cases </w:t>
      </w:r>
      <w:r>
        <w:rPr>
          <w:rFonts w:ascii="Times" w:hAnsi="Times" w:eastAsia="Times"/>
          <w:b w:val="0"/>
          <w:i w:val="0"/>
          <w:color w:val="000000"/>
          <w:sz w:val="22"/>
        </w:rPr>
        <w:t>like yours deserve to be carefully considered. I do know what your</w:t>
      </w:r>
    </w:p>
    <w:p>
      <w:pPr>
        <w:autoSpaceDN w:val="0"/>
        <w:autoSpaceDE w:val="0"/>
        <w:widowControl/>
        <w:spacing w:line="224" w:lineRule="exact" w:before="3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‘Arya Satyagraha’ against the anti-Hindu policy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Nizam Government, which ultimately announced a scheme of reforms that conceded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substance their religious demands.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28-7-1939, reported: “On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27, a deputation consisting of Mr. Ghanshyamsingh Gupta, Speaker of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Assembly, Mr. Vinayak Rao and Mr. Deshabandhu Gupta met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before him the correspondence which passed between Mr. Ghanshyamsingh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Gupta and Sir Akbar Hydari, Prime Minister of Hyderabad State, regarding the doubts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by the Aryasamajists on Hyderabad reforms.”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“Notes”, sub-title,</w:t>
      </w:r>
      <w:r>
        <w:rPr>
          <w:rFonts w:ascii="Times" w:hAnsi="Times" w:eastAsia="Times"/>
          <w:b w:val="0"/>
          <w:i w:val="0"/>
          <w:color w:val="000000"/>
          <w:sz w:val="18"/>
        </w:rPr>
        <w:t>“The Arya Samaj”, 14-8-1939.</w:t>
      </w:r>
    </w:p>
    <w:p>
      <w:pPr>
        <w:autoSpaceDN w:val="0"/>
        <w:autoSpaceDE w:val="0"/>
        <w:widowControl/>
        <w:spacing w:line="220" w:lineRule="exact" w:before="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and it will always seem difficult to practise. So you may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means of earning whatever you can there. Contact Vithaldas.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a particular sum as salary. Think further about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after Kasumba has recovered.</w:t>
      </w:r>
    </w:p>
    <w:p>
      <w:pPr>
        <w:autoSpaceDN w:val="0"/>
        <w:autoSpaceDE w:val="0"/>
        <w:widowControl/>
        <w:spacing w:line="220" w:lineRule="exact" w:before="66" w:after="3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1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6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AISUKHLAL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ARKISONDAS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OSPITAL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microfilm of the Gujarati: M.M.U./III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You will see in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acted upon your suggestion.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also made the correction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you. I am apt to commit such arithmetical errors.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been avoided if I had made the calculation on a sheet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Mahadev had checked the figures, but he too failed to detect </w:t>
      </w:r>
      <w:r>
        <w:rPr>
          <w:rFonts w:ascii="Times" w:hAnsi="Times" w:eastAsia="Times"/>
          <w:b w:val="0"/>
          <w:i w:val="0"/>
          <w:color w:val="000000"/>
          <w:sz w:val="22"/>
        </w:rPr>
        <w:t>the error. He of course had some suspicion which was later on re-</w:t>
      </w:r>
      <w:r>
        <w:rPr>
          <w:rFonts w:ascii="Times" w:hAnsi="Times" w:eastAsia="Times"/>
          <w:b w:val="0"/>
          <w:i w:val="0"/>
          <w:color w:val="000000"/>
          <w:sz w:val="22"/>
        </w:rPr>
        <w:t>moved.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resolve of a good man is correct.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resolve would work; my blessings in this regard are out of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about seventy lakh [yards of yarn] is yours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of character in that resolution itself.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to supply you 700 yards at least. Ba also will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quantity.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0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“Threat of Famine”, 2-8-1939.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6-8-1939.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“Meenakshi Temple Open”, 12-7-1939.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Bhagwanji’s case is rather delicate. I think we shall have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more. I will explain further if I get time. For the present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payment.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8558.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235.  LETTER  TO  DEVADAS 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did not upset me. The fact that a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has arisen between us does pain me, but I hope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in the course of time. You may take as much of my time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wish. I meant well in asking you to get the opinion of Sardar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others. Their opinions may perhaps have some effect on me.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forget one thing. You and I don’t see eye to eye. You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treatment kills the patient. I believe it keeps him alive. 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do about this difference of opinion?  It is because of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waiting patiently. One day one of us will be able to see who was </w:t>
      </w:r>
      <w:r>
        <w:rPr>
          <w:rFonts w:ascii="Times" w:hAnsi="Times" w:eastAsia="Times"/>
          <w:b w:val="0"/>
          <w:i w:val="0"/>
          <w:color w:val="000000"/>
          <w:sz w:val="22"/>
        </w:rPr>
        <w:t>in the wrong.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Sushila and talk with her lovingly. I have of course told </w:t>
      </w:r>
      <w:r>
        <w:rPr>
          <w:rFonts w:ascii="Times" w:hAnsi="Times" w:eastAsia="Times"/>
          <w:b w:val="0"/>
          <w:i w:val="0"/>
          <w:color w:val="000000"/>
          <w:sz w:val="22"/>
        </w:rPr>
        <w:t>her the same thing.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2049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JIVANJI D. DESAI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tabs>
          <w:tab w:pos="550" w:val="left"/>
          <w:tab w:pos="5370" w:val="left"/>
        </w:tabs>
        <w:autoSpaceDE w:val="0"/>
        <w:widowControl/>
        <w:spacing w:line="242" w:lineRule="exact" w:before="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is the Devanagari edition of the </w:t>
      </w:r>
      <w:r>
        <w:rPr>
          <w:rFonts w:ascii="Times" w:hAnsi="Times" w:eastAsia="Times"/>
          <w:b w:val="0"/>
          <w:i/>
          <w:color w:val="000000"/>
          <w:sz w:val="22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published?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9944. Also C. W. 6919.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PYARELAL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sectPr>
          <w:type w:val="continuous"/>
          <w:pgSz w:w="9360" w:h="12960"/>
          <w:pgMar w:top="516" w:right="1410" w:bottom="358" w:left="1440" w:header="720" w:footer="720" w:gutter="0"/>
          <w:cols w:num="2" w:equalWidth="0">
            <w:col w:w="3226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1939</w:t>
      </w:r>
    </w:p>
    <w:p>
      <w:pPr>
        <w:sectPr>
          <w:type w:val="nextColumn"/>
          <w:pgSz w:w="9360" w:h="12960"/>
          <w:pgMar w:top="516" w:right="1410" w:bottom="358" w:left="1440" w:header="720" w:footer="720" w:gutter="0"/>
          <w:cols w:num="2" w:equalWidth="0">
            <w:col w:w="3226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done the correct thing if you have not 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What adjective should be used for you for your not replying to </w:t>
      </w:r>
      <w:r>
        <w:rPr>
          <w:rFonts w:ascii="Times" w:hAnsi="Times" w:eastAsia="Times"/>
          <w:b w:val="0"/>
          <w:i w:val="0"/>
          <w:color w:val="000000"/>
          <w:sz w:val="22"/>
        </w:rPr>
        <w:t>Ba at all? It would be good if you ate even now.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 LETTER TO SUSHILA NAYYAR</w:t>
      </w:r>
    </w:p>
    <w:p>
      <w:pPr>
        <w:sectPr>
          <w:type w:val="continuous"/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516" w:right="1410" w:bottom="358" w:left="1440" w:header="720" w:footer="720" w:gutter="0"/>
          <w:cols w:num="2" w:equalWidth="0">
            <w:col w:w="3146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2064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31, 1939</w:t>
      </w:r>
    </w:p>
    <w:p>
      <w:pPr>
        <w:sectPr>
          <w:type w:val="nextColumn"/>
          <w:pgSz w:w="9360" w:h="12960"/>
          <w:pgMar w:top="516" w:right="1410" w:bottom="358" w:left="1440" w:header="720" w:footer="720" w:gutter="0"/>
          <w:cols w:num="2" w:equalWidth="0">
            <w:col w:w="3146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you three letters. I could not write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your letter. It does not acknowledge receipt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 wrote from Mathura, Betul and Segaon. You must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your whole heart to the work. It is good that you are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novelty in the atmosphere there. Kanu gives me massage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also bathe regularly. The blood-pressure is not checked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day. Today Mahodaya checked it. The reading was 155/90.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letters. It is time for the post.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much today. I am thinking about you. There have been no rains </w:t>
      </w:r>
      <w:r>
        <w:rPr>
          <w:rFonts w:ascii="Times" w:hAnsi="Times" w:eastAsia="Times"/>
          <w:b w:val="0"/>
          <w:i w:val="0"/>
          <w:color w:val="000000"/>
          <w:sz w:val="22"/>
        </w:rPr>
        <w:t>here. People are anxious.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4323.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type w:val="continuous"/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450" w:val="left"/>
        </w:tabs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TELEGRAM TO LORD LINLITHGOW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66" w:lineRule="exact" w:before="0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>
        <w:trPr>
          <w:trHeight w:hRule="exact" w:val="276"/>
        </w:trPr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EXCEEDINGLY </w:t>
            </w:r>
          </w:p>
        </w:tc>
        <w:tc>
          <w:tcPr>
            <w:tcW w:type="dxa" w:w="7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SORRY </w:t>
            </w:r>
          </w:p>
        </w:tc>
        <w:tc>
          <w:tcPr>
            <w:tcW w:type="dxa" w:w="8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CANNOT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FIFTH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INSTANT </w:t>
            </w:r>
          </w:p>
        </w:tc>
      </w:tr>
      <w:tr>
        <w:trPr>
          <w:trHeight w:hRule="exact" w:val="28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ESPECIALLY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7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3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PARTICULAR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PURPOSE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MEETING. </w:t>
            </w:r>
          </w:p>
        </w:tc>
      </w:tr>
      <w:tr>
        <w:trPr>
          <w:trHeight w:hRule="exact" w:val="29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URGENT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 </w:t>
            </w:r>
          </w:p>
        </w:tc>
        <w:tc>
          <w:tcPr>
            <w:tcW w:type="dxa" w:w="1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DEMANDS. </w:t>
            </w:r>
          </w:p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EXHAUSTING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JOURNEY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FRONTIER    PROVINCE.    ANY   DATE    AFTER    TWENTIETH    INSTANT 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  SUIT.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C.W. 7830 a. Courtesy 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TELEGRAM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ASHITRIYASHALA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tabs>
          <w:tab w:pos="690" w:val="left"/>
          <w:tab w:pos="2230" w:val="left"/>
          <w:tab w:pos="3090" w:val="left"/>
          <w:tab w:pos="3690" w:val="left"/>
          <w:tab w:pos="4010" w:val="left"/>
          <w:tab w:pos="5270" w:val="left"/>
          <w:tab w:pos="5690" w:val="left"/>
        </w:tabs>
        <w:autoSpaceDE w:val="0"/>
        <w:widowControl/>
        <w:spacing w:line="23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INAUGURATION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RENTIA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YAGNA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SUCCESSFUL.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DROUGHT </w:t>
      </w:r>
    </w:p>
    <w:p>
      <w:pPr>
        <w:autoSpaceDN w:val="0"/>
        <w:tabs>
          <w:tab w:pos="1090" w:val="left"/>
          <w:tab w:pos="1990" w:val="left"/>
          <w:tab w:pos="38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 CENT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DEVOTED FAMINE RELIEF. </w:t>
      </w:r>
    </w:p>
    <w:p>
      <w:pPr>
        <w:autoSpaceDN w:val="0"/>
        <w:tabs>
          <w:tab w:pos="1130" w:val="left"/>
          <w:tab w:pos="1850" w:val="left"/>
          <w:tab w:pos="2710" w:val="left"/>
          <w:tab w:pos="3110" w:val="left"/>
          <w:tab w:pos="4190" w:val="left"/>
          <w:tab w:pos="5310" w:val="left"/>
          <w:tab w:pos="63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EXTENSIVE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MONEY      AND        YARN.</w:t>
      </w:r>
    </w:p>
    <w:p>
      <w:pPr>
        <w:autoSpaceDN w:val="0"/>
        <w:autoSpaceDE w:val="0"/>
        <w:widowControl/>
        <w:spacing w:line="266" w:lineRule="exact" w:before="2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M.M.U./II. Also C. W. 8559. Courtesy: Narandas Gandhi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the addressee’s letter dated July 28, which, </w:t>
      </w:r>
      <w:r>
        <w:rPr>
          <w:rFonts w:ascii="Times" w:hAnsi="Times" w:eastAsia="Times"/>
          <w:b w:val="0"/>
          <w:i/>
          <w:color w:val="000000"/>
          <w:sz w:val="18"/>
        </w:rPr>
        <w:t>inter alia,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 : “I write to say that it would give me very great pleasure to see you again if it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any chance convenient for you to be in Delhi on Saturday, the 5th August. . . 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 special subject which I want to raise with you but it is now some months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we have met and I would welcome an opportunity of seeing you again.”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Appendix-“Letter from Lord Linlithgow”,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2-8-1939.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Initiated by the addressee in honour of Gandhiji’s birthday, also known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Rentia Baras,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observed with non-stop sacrificial spinning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Bhadarua Vad </w:t>
      </w:r>
      <w:r>
        <w:rPr>
          <w:rFonts w:ascii="Times" w:hAnsi="Times" w:eastAsia="Times"/>
          <w:b w:val="0"/>
          <w:i w:val="0"/>
          <w:color w:val="000000"/>
          <w:sz w:val="18"/>
        </w:rPr>
        <w:t>12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(Gandhiji’s date of birth according to Vikram calendar, usually falling in the second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half of September) to October 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“Notes”, 10-9-1939, sub-title, “Surplus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Khadi”; and “Meenakshi Temple Open”, 12-7-1939.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send Shakaribehn or Kanchanbehn. Balkrishna </w:t>
      </w:r>
      <w:r>
        <w:rPr>
          <w:rFonts w:ascii="Times" w:hAnsi="Times" w:eastAsia="Times"/>
          <w:b w:val="0"/>
          <w:i w:val="0"/>
          <w:color w:val="000000"/>
          <w:sz w:val="22"/>
        </w:rPr>
        <w:t>should never be left alone. Today also I have no time for more.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4324.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AMTUSSALAAM</w:t>
      </w:r>
    </w:p>
    <w:p>
      <w:pPr>
        <w:autoSpaceDN w:val="0"/>
        <w:autoSpaceDE w:val="0"/>
        <w:widowControl/>
        <w:spacing w:line="294" w:lineRule="exact" w:before="4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 SALAAM,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letter from you yesterday. Your present address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known, hence I am sending this letter with Lakshmidasbhai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expect such behaviour from you. It only shows that no responsi-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can be entrusted to you. Well, His will be done. This will teach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lesson. I hope you will stay there till Mridulabehn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returns.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are well here.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428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THREAT OF FAMINE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no rains yet at many places in Kathiawar.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Joshi writes.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news is alarming. We do hope that Kathiawar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this calamity; but if it does not, my second hope is 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foodgrains and fodder, or can manage them, will not take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of the situation and make profit, and will sell them at cost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Mridula Sarabhai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described how people and cattle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starving. Chhaganlal Joshi along with Narandas Gandhi thought that 70 percent of </w:t>
      </w:r>
      <w:r>
        <w:rPr>
          <w:rFonts w:ascii="Times" w:hAnsi="Times" w:eastAsia="Times"/>
          <w:b w:val="0"/>
          <w:i w:val="0"/>
          <w:color w:val="000000"/>
          <w:sz w:val="18"/>
        </w:rPr>
        <w:t>the amount collected during Gandhi Jayanti week should be spent on relief work.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price. My third hope is that the Rulers will fulfil their duty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the people as much help as possible, and the fourth hope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volunteers will rush out to offer help at various places.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</w:t>
      </w:r>
      <w:r>
        <w:rPr>
          <w:rFonts w:ascii="Times" w:hAnsi="Times" w:eastAsia="Times"/>
          <w:b w:val="0"/>
          <w:i/>
          <w:color w:val="000000"/>
          <w:sz w:val="20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observed for seventy days with effect from 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August, under the auspices of the Rajkot Rashtriyashala.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during the </w:t>
      </w:r>
      <w:r>
        <w:rPr>
          <w:rFonts w:ascii="Times" w:hAnsi="Times" w:eastAsia="Times"/>
          <w:b w:val="0"/>
          <w:i/>
          <w:color w:val="000000"/>
          <w:sz w:val="20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should increase their speed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from the produce 70 percent should be used for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famine-stricken people. In the meanwhile, if it rains and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>escapes the danger, the yarn may be utilized for its original  objec-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main idea at this moment is to raise production.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by collecting funds and spinning more cotton. It is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did not normally participate in the spinning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so this time. If the atmosphere for spinning is created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easier to give the work to the famine-stricken. Thereby proper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given to them and their self-respect will also be preserved.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procure adequate help, the spinning work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on a large scale and for that the formation of a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>right persons is essential.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fifth and the last desire is that the khadi produced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performed by the famine-stricken people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of easily. If the khadi is not sold immediately, the calamity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met and overcome by the spinning-wheel.</w:t>
      </w:r>
    </w:p>
    <w:p>
      <w:pPr>
        <w:autoSpaceDN w:val="0"/>
        <w:autoSpaceDE w:val="0"/>
        <w:widowControl/>
        <w:spacing w:line="32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2, 1939</w:t>
      </w:r>
    </w:p>
    <w:p>
      <w:pPr>
        <w:autoSpaceDN w:val="0"/>
        <w:autoSpaceDE w:val="0"/>
        <w:widowControl/>
        <w:spacing w:line="300" w:lineRule="exact" w:before="5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6-8-1939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9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to use it equally for Kathiawar Harijan work, khadi work and Rajkot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Rashtriyashala;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“Meenakshi Temple Open”, 12-7-1939.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SUSHILA NAYYAR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516" w:right="1410" w:bottom="358" w:left="1440" w:header="720" w:footer="720" w:gutter="0"/>
          <w:cols w:num="2" w:equalWidth="0">
            <w:col w:w="2956" w:space="0"/>
            <w:col w:w="355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2114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2, 1939</w:t>
      </w:r>
    </w:p>
    <w:p>
      <w:pPr>
        <w:sectPr>
          <w:type w:val="nextColumn"/>
          <w:pgSz w:w="9360" w:h="12960"/>
          <w:pgMar w:top="516" w:right="1410" w:bottom="358" w:left="1440" w:header="720" w:footer="720" w:gutter="0"/>
          <w:cols w:num="2" w:equalWidth="0">
            <w:col w:w="2956" w:space="0"/>
            <w:col w:w="355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two letters together. At least you received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 am keeping well. I have good sleep. I go to bed at 9.30 p. m.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put on still more weight.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thinking about your hospital.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246.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hunger-striking prisoners of Dum Dum Jail have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questions through Shri Mahadev Desai. It will serve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I give a public answer. I am sorry that I can fix no date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release nor give any other undertaking. I would if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The only power I have is to plead their cause with all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my command. But they give me no chance whatever by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hunger-strike. In so far as it was intended to rouse public atten-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it has served its purpose. Any prolongation of the fast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that purpose. There are many who would work actively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release if the strike is given up. I do feel very strongly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is not justified. The strikers are giving a bad lead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situated. Such hunger-strikers, if they are largely copied, will </w:t>
      </w:r>
      <w:r>
        <w:rPr>
          <w:rFonts w:ascii="Times" w:hAnsi="Times" w:eastAsia="Times"/>
          <w:b w:val="0"/>
          <w:i w:val="0"/>
          <w:color w:val="000000"/>
          <w:sz w:val="22"/>
        </w:rPr>
        <w:t>break all discipline to pieces and make orderly government impossi-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ble. The prisoners’ cause is essentially just, but they are weake-ning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persistence. I would ask them to live and listen to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who claims to be an expert in fasting and who claims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science of political prisonership. Let them not hamper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consider to be their best advocate. I make bold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fates not been against them and me, they would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discharged before 13th April last. But I do not propose to go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past. Suffice it to add that their refusal to give up the strike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title “To Bengal Prisoners”. The statement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2-8-1939, 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3-8-1939.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type w:val="continuous"/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embarrass the Working Committee in whatever effort it might wish </w:t>
      </w:r>
      <w:r>
        <w:rPr>
          <w:rFonts w:ascii="Times" w:hAnsi="Times" w:eastAsia="Times"/>
          <w:b w:val="0"/>
          <w:i w:val="0"/>
          <w:color w:val="000000"/>
          <w:sz w:val="22"/>
        </w:rPr>
        <w:t>to make to secure their release.</w:t>
      </w:r>
    </w:p>
    <w:p>
      <w:pPr>
        <w:autoSpaceDN w:val="0"/>
        <w:autoSpaceDE w:val="0"/>
        <w:widowControl/>
        <w:spacing w:line="274" w:lineRule="exact" w:before="46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2,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5-8-1939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AMRIT KAUR</w:t>
      </w:r>
    </w:p>
    <w:p>
      <w:pPr>
        <w:autoSpaceDN w:val="0"/>
        <w:autoSpaceDE w:val="0"/>
        <w:widowControl/>
        <w:spacing w:line="264" w:lineRule="exact" w:before="128" w:after="0"/>
        <w:ind w:left="507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1939</w:t>
      </w:r>
    </w:p>
    <w:p>
      <w:pPr>
        <w:autoSpaceDN w:val="0"/>
        <w:autoSpaceDE w:val="0"/>
        <w:widowControl/>
        <w:spacing w:line="212" w:lineRule="exact" w:before="7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00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not had a moment for writing to you. I gave you a wire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about Dhami. Jawaharlal is already on the war path.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you will bring the cooker and everything else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need. But why cooker? You are going to take your meals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before. The delay is unfortunate. It is not only the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are coming. However don’t delay any longer.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3936. Courtesy: Amrit Kaur. Also G. N. 7245</w:t>
      </w:r>
    </w:p>
    <w:p>
      <w:pPr>
        <w:autoSpaceDN w:val="0"/>
        <w:autoSpaceDE w:val="0"/>
        <w:widowControl/>
        <w:spacing w:line="292" w:lineRule="exact" w:before="36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POTTI SRIRAMULU CHETTY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31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MY DEAR SHRIRAMULU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498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3, 1939</w:t>
            </w:r>
          </w:p>
        </w:tc>
      </w:tr>
    </w:tbl>
    <w:p>
      <w:pPr>
        <w:autoSpaceDN w:val="0"/>
        <w:autoSpaceDE w:val="0"/>
        <w:widowControl/>
        <w:spacing w:line="294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write to Rajaji. You should go to the Kodambakkam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offer your services as a volunteer. They will accept you </w:t>
      </w:r>
      <w:r>
        <w:rPr>
          <w:rFonts w:ascii="Times" w:hAnsi="Times" w:eastAsia="Times"/>
          <w:b w:val="0"/>
          <w:i w:val="0"/>
          <w:color w:val="000000"/>
          <w:sz w:val="22"/>
        </w:rPr>
        <w:t>if you are a steady worker.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112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Amrit Kaur”, 24-7-1939.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Congressman of Nellore who fasted to death in 1953 for the formation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Andhra State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Harijan Ashram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1939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letter for Maganbhai was posted promptly.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at 3 o’clock today for giving me your report about </w:t>
      </w:r>
      <w:r>
        <w:rPr>
          <w:rFonts w:ascii="Times" w:hAnsi="Times" w:eastAsia="Times"/>
          <w:b w:val="0"/>
          <w:i w:val="0"/>
          <w:color w:val="000000"/>
          <w:sz w:val="22"/>
        </w:rPr>
        <w:t>Meher Ashram.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bill for a fairly large sum has been sent by Wanless [Sanato-</w:t>
      </w:r>
      <w:r>
        <w:rPr>
          <w:rFonts w:ascii="Times" w:hAnsi="Times" w:eastAsia="Times"/>
          <w:b w:val="0"/>
          <w:i w:val="0"/>
          <w:color w:val="000000"/>
          <w:sz w:val="22"/>
        </w:rPr>
        <w:t>rium] regarding that gentleman. Ask for it from me.</w:t>
      </w:r>
    </w:p>
    <w:p>
      <w:pPr>
        <w:autoSpaceDN w:val="0"/>
        <w:autoSpaceDE w:val="0"/>
        <w:widowControl/>
        <w:spacing w:line="296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Jivanji inquiring about the 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0"/>
        </w:rPr>
        <w:t>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7971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PRABHAVATI</w:t>
      </w:r>
    </w:p>
    <w:p>
      <w:pPr>
        <w:autoSpaceDN w:val="0"/>
        <w:autoSpaceDE w:val="0"/>
        <w:widowControl/>
        <w:spacing w:line="264" w:lineRule="exact" w:before="88" w:after="0"/>
        <w:ind w:left="507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1939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Since Rajendra Babu is so keen,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and do whatever you can. God will give you the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Sushila’s address is: Dr. Sushila Nayyar, Lady Hardinge </w:t>
      </w:r>
      <w:r>
        <w:rPr>
          <w:rFonts w:ascii="Times" w:hAnsi="Times" w:eastAsia="Times"/>
          <w:b w:val="0"/>
          <w:i w:val="0"/>
          <w:color w:val="000000"/>
          <w:sz w:val="22"/>
        </w:rPr>
        <w:t>Hospital, New Delhi.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write to Uncle: Sheth Jamnalalji Bajaj, State Prisoner, </w:t>
      </w:r>
      <w:r>
        <w:rPr>
          <w:rFonts w:ascii="Times" w:hAnsi="Times" w:eastAsia="Times"/>
          <w:b w:val="0"/>
          <w:i w:val="0"/>
          <w:color w:val="000000"/>
          <w:sz w:val="22"/>
        </w:rPr>
        <w:t>Jaipur.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worry about Vidyavati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there is no blee-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ding. The remedies for her are: mud packs, hip-bath, bland un-spiced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without oil, and plenty of greens like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bhaji,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cucumber,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turiya,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oranges,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mosambi,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pomegranates, grapes, etc. Fried things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avoided. Very little rice. She may eat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khakhara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food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>She should drink plenty of water.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here for the present.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Jivanji D. Desai”, 31-7-1939.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sister, the eldest daughter-in-law of Rajendra Prasad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62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Give this letter to Sumangal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after reading it.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photopstat of the Gujarati: G. N. 3535</w:t>
      </w:r>
    </w:p>
    <w:p>
      <w:pPr>
        <w:autoSpaceDN w:val="0"/>
        <w:autoSpaceDE w:val="0"/>
        <w:widowControl/>
        <w:spacing w:line="292" w:lineRule="exact" w:before="362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ANASUYABEHN SARABHAI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sectPr>
          <w:type w:val="continuous"/>
          <w:pgSz w:w="9360" w:h="12960"/>
          <w:pgMar w:top="504" w:right="1414" w:bottom="358" w:left="1440" w:header="720" w:footer="720" w:gutter="0"/>
          <w:cols w:num="2" w:equalWidth="0">
            <w:col w:w="3238" w:space="0"/>
            <w:col w:w="3268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832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August 3, 1939</w:t>
      </w:r>
    </w:p>
    <w:p>
      <w:pPr>
        <w:sectPr>
          <w:type w:val="nextColumn"/>
          <w:pgSz w:w="9360" w:h="12960"/>
          <w:pgMar w:top="504" w:right="1414" w:bottom="358" w:left="1440" w:header="720" w:footer="720" w:gutter="0"/>
          <w:cols w:num="2" w:equalWidth="0">
            <w:col w:w="3238" w:space="0"/>
            <w:col w:w="326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tells me that you are not keeping well.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indigestion and blood impurity. These can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>cured by hip-bath, mud treatment and change in the diet. If this regi-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is not possible there then stay in Wardha. I would like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Segaon but here I shouldn’t be able to provide the amenities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want. Everything will be done for you in Wardha and at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time you will be under my care. You cannot but get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on the enclosed letter to Gulzarilal. I hope Bhabhi is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and is not fretting about the tumour.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32819</w:t>
      </w:r>
    </w:p>
    <w:p>
      <w:pPr>
        <w:autoSpaceDN w:val="0"/>
        <w:autoSpaceDE w:val="0"/>
        <w:widowControl/>
        <w:spacing w:line="292" w:lineRule="exact" w:before="362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252. LETTER TO SUMANGAL PRAKASH</w:t>
      </w:r>
    </w:p>
    <w:p>
      <w:pPr>
        <w:sectPr>
          <w:type w:val="continuous"/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sectPr>
          <w:type w:val="continuous"/>
          <w:pgSz w:w="9360" w:h="12960"/>
          <w:pgMar w:top="504" w:right="1414" w:bottom="358" w:left="1440" w:header="720" w:footer="720" w:gutter="0"/>
          <w:cols w:num="2" w:equalWidth="0">
            <w:col w:w="3072" w:space="0"/>
            <w:col w:w="343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68"/>
        <w:ind w:left="1998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1939</w:t>
      </w:r>
    </w:p>
    <w:p>
      <w:pPr>
        <w:sectPr>
          <w:type w:val="nextColumn"/>
          <w:pgSz w:w="9360" w:h="12960"/>
          <w:pgMar w:top="504" w:right="1414" w:bottom="358" w:left="1440" w:header="720" w:footer="720" w:gutter="0"/>
          <w:cols w:num="2" w:equalWidth="0">
            <w:col w:w="3072" w:space="0"/>
            <w:col w:w="343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like to marry Maitri, the daughter of Dal Bahadur </w:t>
      </w:r>
      <w:r>
        <w:rPr>
          <w:rFonts w:ascii="Times" w:hAnsi="Times" w:eastAsia="Times"/>
          <w:b w:val="0"/>
          <w:i w:val="0"/>
          <w:color w:val="000000"/>
          <w:sz w:val="22"/>
        </w:rPr>
        <w:t>Giri? She is a good girl. Prabha knows her. You have also seen her.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Sumangal Prakash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1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Sumangal Prakash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253. LETTER TO PRESIDENT, TANZEEM-UL-MOMININ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4,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sufficient papers in front of me to enable me to formulate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tentative opinion upon the Shia and Sunni controversy. I have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 from Pantji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and printed papers giving me what purports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an unbiased version.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seems to stand out clearly. Whereas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Madhe Saheba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praise the elected Caliphs,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Tabarra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curse pronounced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first three Caliphs. Whilst one can understand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praising people, is there such a thing as right of pronouncing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curse on dead men?  The right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Tabarra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derived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holy Koran for the simple reason that the Caliphate came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only after the death of the holy Prophet. I would like you,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to enlighten me on the religious duty of saying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Tabarra.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also readily grant that there can be no religious duty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praising the Caliphs specially in public places and in the presence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whom the recital is known to offend. Therefore, subject to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might say to the contrary, I would advise you, for the sake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peace, to withdraw the civil resistance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stop the public recital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Tabarra </w:t>
      </w:r>
      <w:r>
        <w:rPr>
          <w:rFonts w:ascii="Times" w:hAnsi="Times" w:eastAsia="Times"/>
          <w:b w:val="0"/>
          <w:i w:val="0"/>
          <w:color w:val="000000"/>
          <w:sz w:val="22"/>
        </w:rPr>
        <w:t>unconditionally, leaving it to the good sense of the Sunnis 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act as not to wound the susceptibilities of their Shia brethren.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this letter for publication.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enough to ask me to give my candid opinion and I have given it </w:t>
      </w:r>
      <w:r>
        <w:rPr>
          <w:rFonts w:ascii="Times" w:hAnsi="Times" w:eastAsia="Times"/>
          <w:b w:val="0"/>
          <w:i w:val="0"/>
          <w:color w:val="000000"/>
          <w:sz w:val="22"/>
        </w:rPr>
        <w:t>tentatively. If it helps you in announcing your decision in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with my advice, you are at liberty to publish this letter.I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copy of this opinion to anyone. It is simply meant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friends who accompanied you and on whose behalf you had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5-8-1939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reported that a deputation of Tanzeem-ul-Mominin “recently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waited on Gandhiji to seek his advice regarding the Shia-Sunni dispute” on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recite, in public,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Madhe Saheba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Sunnis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Tabarra </w:t>
      </w:r>
      <w:r>
        <w:rPr>
          <w:rFonts w:ascii="Times" w:hAnsi="Times" w:eastAsia="Times"/>
          <w:b w:val="0"/>
          <w:i w:val="0"/>
          <w:color w:val="000000"/>
          <w:sz w:val="18"/>
        </w:rPr>
        <w:t>by Shias. The agitation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started as early as March.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Tanzeem-Ul-Mominin”, on or after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19-5-1939 and “A Letter”, 23-5-1939.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was reported under the date-line “Lucknow, August 4”.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Govind Ballabh Pant, Premier and Minister of Home Affairs and Finance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United Provinces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Started by the Shias in early June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INTERVIEW TO GOVERDHANLAL SHUKLA</w:t>
      </w:r>
    </w:p>
    <w:p>
      <w:pPr>
        <w:autoSpaceDN w:val="0"/>
        <w:autoSpaceDE w:val="0"/>
        <w:widowControl/>
        <w:spacing w:line="320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before </w:t>
      </w:r>
      <w:r>
        <w:rPr>
          <w:rFonts w:ascii="Times" w:hAnsi="Times" w:eastAsia="Times"/>
          <w:b w:val="0"/>
          <w:i/>
          <w:color w:val="000000"/>
          <w:sz w:val="22"/>
        </w:rPr>
        <w:t>August 4,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Mr. Shukla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he was not treating the question of the release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political prisoners, both of the Punjab and Bengal, lightly. He pointed out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hunger-strike by the political prisoners in Bengal jails had been causing difficulties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finding a solution.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declared that the problem of the political prisoners was coming up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Congress Working Committee.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pointed out that, with a solution found for the problem of political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prisoners in Bengal, the question relating to the Punjab prisoners would be solved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and automatically.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it is stated, then asked Mr. Shukla to furnish him with particulars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about the prisoners belonging to the Punjab, and the attempts made for their release,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receipt of which he would do what lay in his power.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5-8-1939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WELL DONE BOMBAY!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the accounts I have received it seems that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surpassed itself on the 1st of August, the day of the inauguration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 An eye-witness of the demonstration tells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that took the mortal remains of the immortal Lokamanya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Chowpaty sands, huge as it was, was far outdone by the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gathered together on the Azad Maidan. He tells me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was present there. The labourers, who were the chief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benefit by the measure and who were at the same time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prohibition, attended in their thousands with their wives.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rejoiced in the deliverance from the devil from whose grip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disengage themselves without external assistance. Had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express their gratefulness to the Ministers for their courage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persisting in their benevolent measure in the teeth of the opposition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>vested interests?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a mere labour demonstration. All classes took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At that huge meeting there was not a jarring note.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turned up in their thousands to take part in thanks-giving to God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successful inauguration of prohibition.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great Parsi community deserves congratulations for the</w:t>
      </w:r>
    </w:p>
    <w:p>
      <w:pPr>
        <w:autoSpaceDN w:val="0"/>
        <w:autoSpaceDE w:val="0"/>
        <w:widowControl/>
        <w:spacing w:line="220" w:lineRule="exact" w:before="30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was reported under the date-line “Wardha, August 4”.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Kanpur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it observed in spite of its bitter opposition to the measure. </w:t>
      </w:r>
      <w:r>
        <w:rPr>
          <w:rFonts w:ascii="Times" w:hAnsi="Times" w:eastAsia="Times"/>
          <w:b w:val="0"/>
          <w:i w:val="0"/>
          <w:color w:val="000000"/>
          <w:sz w:val="22"/>
        </w:rPr>
        <w:t>Evidently wiser counsel prevailed and no hostile demonstration appe-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 to have been staged by them. My hope that Parsi philanthropy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better of the opposition, appears to have been justified. Is it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expect whole-hearted support from the Parsis in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a complete success? Let them remember, the glory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in Bombay will be reflected not only throughout the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will be reflected all over India. I make bold to say that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 that they have been unjustly dealt with, the future generation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Parsis will bless Dr. Gilder as their true represent-ative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benefactor. Surely Parsis should be proud, as India is proud,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produced in Dr. Gilder a man who has stood firm as a rock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fiercest opposition including threats of boycott and </w:t>
      </w:r>
      <w:r>
        <w:rPr>
          <w:rFonts w:ascii="Times" w:hAnsi="Times" w:eastAsia="Times"/>
          <w:b w:val="0"/>
          <w:i w:val="0"/>
          <w:color w:val="000000"/>
          <w:sz w:val="22"/>
        </w:rPr>
        <w:t>worse.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Indeed the whole of the Ministry deserves hearty congratula-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on the steadfastness with which they have pursued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reform. The demonstration of 1st August shows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practically the whole of Bombay behind them. No construc-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measure promoted by the Congress has had such enthusiastic </w:t>
      </w:r>
      <w:r>
        <w:rPr>
          <w:rFonts w:ascii="Times" w:hAnsi="Times" w:eastAsia="Times"/>
          <w:b w:val="0"/>
          <w:i w:val="0"/>
          <w:color w:val="000000"/>
          <w:sz w:val="22"/>
        </w:rPr>
        <w:t>support as this great moral reform.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matter of regret that a Muslim procession of protest,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the measure but against the property tax, was organized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same day and resulted in a clash with the police. But it only enhanced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value of the public meeting, for the procession had no effect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whatsoever on the great and irresistible demonstration. Bombay had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mind at the Azad Maidan.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hope the brilliant beginning has momentum enough in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lead to a brilliant end. Much constructive effort will be required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order to consolidate the advantage gained by the closing of liquor-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shops. It removes the temptation from the drinker but not the craving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drink. His mind has to be directed into the right channel. He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healthy refreshment at a place where he can rest his tired mind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limbs. Workers among the labourers should deem it their duty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study their lives and help them to conquer the craving for drink.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alone won’t be able to cope with this consolidation work.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could close the liquor-shops with a measure of popular good-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will. But they will need the active co-operation of a band of volunteer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workers to supplement the official effort to help the drinker to lose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craving for drink.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4,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12-8-1939</w:t>
      </w:r>
    </w:p>
    <w:p>
      <w:pPr>
        <w:autoSpaceDN w:val="0"/>
        <w:autoSpaceDE w:val="0"/>
        <w:widowControl/>
        <w:spacing w:line="294" w:lineRule="exact" w:before="4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AMTUSSALAAM</w:t>
      </w:r>
    </w:p>
    <w:p>
      <w:pPr>
        <w:autoSpaceDN w:val="0"/>
        <w:autoSpaceDE w:val="0"/>
        <w:widowControl/>
        <w:spacing w:line="244" w:lineRule="exact" w:before="148" w:after="0"/>
        <w:ind w:left="507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4,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sending you a telegram. What could I say? 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come, you will come. How could you do a job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unable to do?  You had vowed that you would return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 and Lakshmidasbhai let you go. Now Shankerbhai is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him and do what appears proper. I have, of course,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Lakshmidasbhai about Akbar. I don’t have the courage to keep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 Muslim lady doctor arrived here yesterday. She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Provinces. Her father is also a doctor. She will stay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She seems to be a good person. She is doing Sushila’s work.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Nimu is of course here.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429</w:t>
      </w:r>
    </w:p>
    <w:p>
      <w:pPr>
        <w:autoSpaceDN w:val="0"/>
        <w:autoSpaceDE w:val="0"/>
        <w:widowControl/>
        <w:spacing w:line="292" w:lineRule="exact" w:before="362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SUSHILA NAYYAR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FOOLISH GIRL,</w:t>
      </w:r>
    </w:p>
    <w:p>
      <w:pPr>
        <w:sectPr>
          <w:type w:val="continuous"/>
          <w:pgSz w:w="9360" w:h="12960"/>
          <w:pgMar w:top="516" w:right="1410" w:bottom="358" w:left="1440" w:header="720" w:footer="720" w:gutter="0"/>
          <w:cols w:num="2" w:equalWidth="0">
            <w:col w:w="2984" w:space="0"/>
            <w:col w:w="3526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2086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4, 1939</w:t>
      </w:r>
    </w:p>
    <w:p>
      <w:pPr>
        <w:sectPr>
          <w:type w:val="nextColumn"/>
          <w:pgSz w:w="9360" w:h="12960"/>
          <w:pgMar w:top="516" w:right="1410" w:bottom="358" w:left="1440" w:header="720" w:footer="720" w:gutter="0"/>
          <w:cols w:num="2" w:equalWidth="0">
            <w:col w:w="2984" w:space="0"/>
            <w:col w:w="352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have arrived together. I do write to you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alternate day. Shirin arrived here yesterday. She seems to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girl. It was she who checked my blood-pressure today. It was 135-88.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Pyarelal’s reading was the same. Then there is now a prisoner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Nimu is there of course. I go to bed after 9.00 p. m.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3.00 p. m. I am Iying with a mud-pack on my stomach.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taking dates for the past three days. They are very nice.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you. People here are anxious because it has not rained. Do </w:t>
      </w:r>
      <w:r>
        <w:rPr>
          <w:rFonts w:ascii="Times" w:hAnsi="Times" w:eastAsia="Times"/>
          <w:b w:val="0"/>
          <w:i w:val="0"/>
          <w:color w:val="000000"/>
          <w:sz w:val="22"/>
        </w:rPr>
        <w:t>not worry about me.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4" w:lineRule="exact" w:before="1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DISCUSSION WITH V. V. SATHE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1939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 satyagrahi, I too am a satyagrahi,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told by many friends that you are a reasonable man and a </w:t>
      </w:r>
      <w:r>
        <w:rPr>
          <w:rFonts w:ascii="Times" w:hAnsi="Times" w:eastAsia="Times"/>
          <w:b w:val="0"/>
          <w:i w:val="0"/>
          <w:color w:val="000000"/>
          <w:sz w:val="22"/>
        </w:rPr>
        <w:t>man of restraint, I shall show you that you are wrong.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then, you ought to have exhausted all the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You must remember that the Bombay Congress Ministry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four Congress Committees—Gujarat, Maharashtra, Karnataka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Bombay. You should have lodged your complaint before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satisfaction you should have gone to the Working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there to the A.I.C.C., and then to the open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And if you accept my authority as an expert in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should have come to me, but not with a decision to fast. 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SATHE: I do not accept you as the final authority, but I would certainly take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advice. But let me ask you one question. Whether all these Congress Committees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an opinion in my favour or not, what if the Ministers say they have violated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principles?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they say so?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Yes. But they will not resign, they say, unless they are asked to resign. But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have broken the promises given in election manifestos.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rigidity about the manifestos. You may say many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but you may not be able to carry them all out.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own Sadashiv Peth, which is one of the constituencies, did resolve that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Ministry had not fulfilled the promises.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 then, let that committee approach the A.I.C.C. But why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fast?  You must exhaust all the natural steps.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natural steps take years. It is a cumbersome machinery.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years, but it may take a year. That should not matter.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discussion appeared under the title “A Satyagrahi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A Satyagrahi”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Mahadev Desai, who explains: “Shri V. V. Sathe is a seasoned faster and a Congress-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man. He fasted in jail for the right of cooking his own food. . . remained without </w:t>
      </w:r>
      <w:r>
        <w:rPr>
          <w:rFonts w:ascii="Times" w:hAnsi="Times" w:eastAsia="Times"/>
          <w:b w:val="0"/>
          <w:i w:val="0"/>
          <w:color w:val="FFFFFF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clothes. . . because he would not be allowed to wear khadi. He is a downright honest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but often it would seem his logic gets the better of his common sense. . 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came to Segaon on the morning of the 5th, determined to go on a fourteen-day fast. . 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. He feels that the Bombay Ministry grievously erred in certain things, e.g., orders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processions, security demanded from Presses, and firing. He had come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determined to fast in Gandhiji’s presence because he said, Gandhiji was ‘the God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Congress’ and had the resignations of the Congress Ministries in his pocket. . 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do propose to go to the open Congress, for the Congress is an authority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above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 authority. I have a certain amount of moral influence.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do not exercise it.</w:t>
      </w:r>
    </w:p>
    <w:p>
      <w:pPr>
        <w:autoSpaceDN w:val="0"/>
        <w:tabs>
          <w:tab w:pos="550" w:val="left"/>
          <w:tab w:pos="4630" w:val="left"/>
        </w:tabs>
        <w:autoSpaceDE w:val="0"/>
        <w:widowControl/>
        <w:spacing w:line="260" w:lineRule="exact" w:before="34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know?  You must place all the facts before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me that I have not done all in my power.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you do not expect me to express my judgment on these matters?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do.</w:t>
      </w:r>
    </w:p>
    <w:p>
      <w:pPr>
        <w:autoSpaceDN w:val="0"/>
        <w:autoSpaceDE w:val="0"/>
        <w:widowControl/>
        <w:spacing w:line="260" w:lineRule="exact" w:before="34" w:after="0"/>
        <w:ind w:left="10" w:right="5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I? Your reading out the texts of orders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all the facts in your possession before me does not take me </w:t>
      </w:r>
      <w:r>
        <w:rPr>
          <w:rFonts w:ascii="Times" w:hAnsi="Times" w:eastAsia="Times"/>
          <w:b w:val="0"/>
          <w:i w:val="0"/>
          <w:color w:val="000000"/>
          <w:sz w:val="22"/>
        </w:rPr>
        <w:t>further. I must hear the Ministers also.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that you can easily do. You are the High Command.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am I the High Command?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said that the Ministers’ resignations are in your pocket.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did I say so? Produce my statements.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51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seriously, if I made any such preposterous statement,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bravado. You do not find my name mentioned anywhere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constitution. I can exercise my moral authority certainly,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I see that there is something which ought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>(morally) by the Working Committee or the Ministry.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you will study the case while I go on with my fast.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can you, when you have yet to convince me of the justi-</w:t>
      </w:r>
      <w:r>
        <w:rPr>
          <w:rFonts w:ascii="Times" w:hAnsi="Times" w:eastAsia="Times"/>
          <w:b w:val="0"/>
          <w:i w:val="0"/>
          <w:color w:val="000000"/>
          <w:sz w:val="22"/>
        </w:rPr>
        <w:t>fiability of your fast?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fasting only to arrest your attention.</w:t>
      </w:r>
    </w:p>
    <w:p>
      <w:pPr>
        <w:autoSpaceDN w:val="0"/>
        <w:autoSpaceDE w:val="0"/>
        <w:widowControl/>
        <w:spacing w:line="260" w:lineRule="exact" w:before="34" w:after="0"/>
        <w:ind w:left="10" w:right="5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if you do not fast. The moment you begin your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distract my attention, you paralyse my capacity for unbiased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I could not enjoy my meals if I knew that someone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without cause. And then you must know that this is a colony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fasters. There is Bhansali, the greatest faster I have known, Vinoba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fasted, and so has Kakasaheb. You had better see them, talk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if they approve of your going on fast.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says: “Shri Sathe now proceeded to give the details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 on the three scores. . . the details of the orders about the processions and </w:t>
      </w:r>
      <w:r>
        <w:rPr>
          <w:rFonts w:ascii="Times" w:hAnsi="Times" w:eastAsia="Times"/>
          <w:b w:val="0"/>
          <w:i w:val="0"/>
          <w:color w:val="000000"/>
          <w:sz w:val="18"/>
        </w:rPr>
        <w:t>how people dodge them, and so 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Sathe laughed in reply.</w:t>
      </w:r>
    </w:p>
    <w:p>
      <w:pPr>
        <w:autoSpaceDN w:val="0"/>
        <w:autoSpaceDE w:val="0"/>
        <w:widowControl/>
        <w:spacing w:line="220" w:lineRule="exact" w:before="20" w:after="0"/>
        <w:ind w:left="10" w:right="5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explains: “Shri Sathe now turned to the second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counts—the demand of security from the papers. The British Government may have </w:t>
      </w:r>
      <w:r>
        <w:rPr>
          <w:rFonts w:ascii="Times" w:hAnsi="Times" w:eastAsia="Times"/>
          <w:b w:val="0"/>
          <w:i w:val="0"/>
          <w:color w:val="000000"/>
          <w:sz w:val="18"/>
        </w:rPr>
        <w:t>done it, but for the Congress Government to do so was the height of injustice. Why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9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take your view. If we have a national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papers that simply thrive on prosecutions, what are   we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But that only means that there are fundamental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We have got to examine everything. If you want me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moral authority, I must have certain conviction   that the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gravely erred in all the three matters you have mentioned.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conviction goes home, I would certainly like to speak to the </w:t>
      </w:r>
      <w:r>
        <w:rPr>
          <w:rFonts w:ascii="Times" w:hAnsi="Times" w:eastAsia="Times"/>
          <w:b w:val="0"/>
          <w:i w:val="0"/>
          <w:color w:val="000000"/>
          <w:sz w:val="22"/>
        </w:rPr>
        <w:t>Ministers and the Working Committee. But to do all this I must exa-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your allegation at leisure. And you may be sure that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very little time I would study the papers you send me, just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sake.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in the mean while I may fast.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You can place the whole case before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if you like.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right have I?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has a right. The Working Committee is there to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 Congressman and non-Congressman with a grievance.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asked me to study the case perhaps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put it before the Working Committee. After I have given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you may reason with me, plead with me, and then if you find </w:t>
      </w:r>
      <w:r>
        <w:rPr>
          <w:rFonts w:ascii="Times" w:hAnsi="Times" w:eastAsia="Times"/>
          <w:b w:val="0"/>
          <w:i w:val="0"/>
          <w:color w:val="000000"/>
          <w:sz w:val="22"/>
        </w:rPr>
        <w:t>me obstinate, you can fast against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student of the </w:t>
      </w:r>
      <w:r>
        <w:rPr>
          <w:rFonts w:ascii="Times" w:hAnsi="Times" w:eastAsia="Times"/>
          <w:b w:val="0"/>
          <w:i/>
          <w:color w:val="000000"/>
          <w:sz w:val="22"/>
        </w:rPr>
        <w:t>Gita?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then, I tell you your fast would be the third kind of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tapas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seventeenth chapter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20"/>
        </w:rPr>
        <w:t>tamasa 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born of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>and perverseness.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I may fast a month hence, if I am not satisfied?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but if I want more time, you will give 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12-8-1939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the editors not be prosecuted? No security should be demanded without </w:t>
      </w:r>
      <w:r>
        <w:rPr>
          <w:rFonts w:ascii="Times" w:hAnsi="Times" w:eastAsia="Times"/>
          <w:b w:val="0"/>
          <w:i w:val="0"/>
          <w:color w:val="000000"/>
          <w:sz w:val="18"/>
        </w:rPr>
        <w:t>prosecution.”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Verse 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adds: “Shri Sathe is a man of simplest habits and very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wants. He was a head master of a national school for some time, and Gandhiji tried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persuade him to stay on here, study the various activities and give his time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activity appealed to him. His few wants could be easily met here. But he was </w:t>
      </w:r>
      <w:r>
        <w:rPr>
          <w:rFonts w:ascii="Times" w:hAnsi="Times" w:eastAsia="Times"/>
          <w:b w:val="0"/>
          <w:i w:val="0"/>
          <w:color w:val="000000"/>
          <w:sz w:val="18"/>
        </w:rPr>
        <w:t>not to be so easily fished. He preferred to go back to Poona.”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35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RAKHAL</w:t>
      </w:r>
    </w:p>
    <w:p>
      <w:pPr>
        <w:autoSpaceDN w:val="0"/>
        <w:autoSpaceDE w:val="0"/>
        <w:widowControl/>
        <w:spacing w:line="264" w:lineRule="exact" w:before="128" w:after="0"/>
        <w:ind w:left="507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5, 1939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RAKHAL,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that you came to Segaon and stayed here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 wish that the faith in truth and ahimsa, which has grown in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grow in the hearts of all revolutionary brothers and 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I met gave me this assurance. I know that we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achieve independence without truth, ahimsa and so on.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4667</w:t>
      </w:r>
    </w:p>
    <w:p>
      <w:pPr>
        <w:autoSpaceDN w:val="0"/>
        <w:autoSpaceDE w:val="0"/>
        <w:widowControl/>
        <w:spacing w:line="292" w:lineRule="exact" w:before="362" w:after="1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AM I ALL-POWERFUL?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6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said :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Two Congressmen came to me during the week. One of them</w:t>
            </w:r>
          </w:p>
        </w:tc>
      </w:tr>
    </w:tbl>
    <w:p>
      <w:pPr>
        <w:autoSpaceDN w:val="0"/>
        <w:tabs>
          <w:tab w:pos="730" w:val="left"/>
        </w:tabs>
        <w:autoSpaceDE w:val="0"/>
        <w:widowControl/>
        <w:spacing w:line="260" w:lineRule="exact" w:before="1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in the Central Provinces think that you can do everything you want. You </w:t>
      </w:r>
      <w:r>
        <w:rPr>
          <w:rFonts w:ascii="Times" w:hAnsi="Times" w:eastAsia="Times"/>
          <w:b w:val="0"/>
          <w:i w:val="0"/>
          <w:color w:val="000000"/>
          <w:sz w:val="18"/>
        </w:rPr>
        <w:t>can remove the Ministry at will and you can make them do what you like.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said :</w:t>
      </w:r>
    </w:p>
    <w:p>
      <w:pPr>
        <w:autoSpaceDN w:val="0"/>
        <w:autoSpaceDE w:val="0"/>
        <w:widowControl/>
        <w:spacing w:line="260" w:lineRule="exact" w:before="48" w:after="10"/>
        <w:ind w:left="550" w:right="20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the Working Committee. Every Congressman therefore blames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present corruption. You showed us that moral authority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authority. You taught us to think that the existing system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Satanic. You taught us that when the Congress reigned there would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devilry, there would be purity in every walk of life. But we find today quite the </w:t>
      </w:r>
      <w:r>
        <w:rPr>
          <w:rFonts w:ascii="Times" w:hAnsi="Times" w:eastAsia="Times"/>
          <w:b w:val="0"/>
          <w:i w:val="0"/>
          <w:color w:val="000000"/>
          <w:sz w:val="18"/>
        </w:rPr>
        <w:t>reverse. The Congress reigns in many provinces and yet corruption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260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rampant. Congressmen quarrel among themselves.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There is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marked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deterioration. Devilry is not gone. You do not rely upon numbers.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often said that even a few true and good Congressman can, by their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worth, represent the whole nation and real democracy can be evolved.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quality the cry everywhere is for quantity. The amendments recently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are of no use. They won’t remove the growing corruption nor reduce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unmanageable size of the Congress. If you say that you cannot have your way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Working Committee, let us know it. As it is we believe you to be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powerful and are therefore filled with wonder that you allow things to go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 to worse. Look at your Khadi Clause. It is responsible for extensive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hypocrisy in the Congress. Very few believe in Khadi and therefore use it only </w:t>
      </w:r>
      <w:r>
        <w:rPr>
          <w:rFonts w:ascii="Times" w:hAnsi="Times" w:eastAsia="Times"/>
          <w:b w:val="0"/>
          <w:i w:val="0"/>
          <w:color w:val="000000"/>
          <w:sz w:val="18"/>
        </w:rPr>
        <w:t>for show. Khadi therefore stands for falsehood and worse. You who brought the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to a moral height are now bringing it down. Presently the Congress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become the laughing-stock of the country, if things go as they are doing.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cannot mend the Congress, why don’t you leave it alone?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second critic is a well-known Congressman and organizer.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spoke feelingly. I promised to reproduce in these columns the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 of the answer I gave him.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all-powerful whether with the Central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or with the Working Committee. I know very little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doings of the Ministers. I never interfere with their work.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that as my function. Occasionally I have to correspond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matters such as the village industries, basic education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precisely as any citizen would do. I have invariably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their work. I would not have the time for it even if I had </w:t>
      </w:r>
      <w:r>
        <w:rPr>
          <w:rFonts w:ascii="Times" w:hAnsi="Times" w:eastAsia="Times"/>
          <w:b w:val="0"/>
          <w:i w:val="0"/>
          <w:color w:val="000000"/>
          <w:sz w:val="22"/>
        </w:rPr>
        <w:t>the wish. It would mean usurpation of the function of the Parliamen-</w:t>
      </w:r>
      <w:r>
        <w:rPr>
          <w:rFonts w:ascii="Times" w:hAnsi="Times" w:eastAsia="Times"/>
          <w:b w:val="0"/>
          <w:i w:val="0"/>
          <w:color w:val="000000"/>
          <w:sz w:val="22"/>
        </w:rPr>
        <w:t>tary Sub-committee of the Working Committee.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Working Committee is concerned, I do attend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whenever I am required to do so. I do influence its decisions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matters that may be referred to me and never in any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sittings of the Committee I do not attend at all. Of many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I have no knowledge except after they are passed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Press. This was the arrangement when I first severed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connection with the Congress. What hold I have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purely moral. My opinion prevails only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carry conviction. Let me give out the secret that often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no appeal to the members. For instance, if I had my way,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would be reduced to the smallest compass possible.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of a few chosen servants removable at the will of the nation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 willing co-operation of the millions in the programme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put before the nation. But this is too drastic and too undemo-</w:t>
      </w:r>
      <w:r>
        <w:rPr>
          <w:rFonts w:ascii="Times" w:hAnsi="Times" w:eastAsia="Times"/>
          <w:b w:val="0"/>
          <w:i w:val="0"/>
          <w:color w:val="000000"/>
          <w:sz w:val="22"/>
        </w:rPr>
        <w:t>cratic for Congressmen.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the Khadi Clause has led to much falsehood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hypocrisy. If I had my way, it would have gone long ago.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have the clause removed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when I seceded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have repeated the attempt more than once but with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The argument has been that the Congressmen in general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listen to the removal of the clause.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1934;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30-10-1934.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17-9-1934.</w:t>
      </w:r>
    </w:p>
    <w:p>
      <w:pPr>
        <w:autoSpaceDN w:val="0"/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 have endeavoured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have the words ‘peaceful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legitimate’ removed from the Constitution but again without success.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multiply instances in which I have failed to carry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with me. I do not mention these failures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the Working Committee. The members had weighty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not listening to me. I have not felt called upon to sever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tie with the old colleagues. I do not arrogate to myself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over them. It has been a privilege to work with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good and faithful servants of the nation as I claim to be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cling to them because I have the hope that one day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converted to my point of view or that I shall be converted to theirs.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subscribe to the charge that the old regime was purer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present. Whilst I admit that much corruption has crept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organization, that there are many self-seekers in it,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conviction that the Congress administration is comparatively purer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old one. It is also my conviction that the Congress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is responsible for several measures for the amelioration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masses. I regard prohibition as the greatest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But there is no doubt that a vast deal still remains to be done.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 the hope that some day the Augean stables of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swept clean and that the fears of the second critic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dispelled. It is not to be denied that he has grounds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fears. Being an irrepressible optimist, things do not dismay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they dismay him. They are serious enough to rouse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to a sense of his duty. The Congress will surely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undone if it does not stand exclusively on the solid rock of its moral </w:t>
      </w:r>
      <w:r>
        <w:rPr>
          <w:rFonts w:ascii="Times" w:hAnsi="Times" w:eastAsia="Times"/>
          <w:b w:val="0"/>
          <w:i w:val="0"/>
          <w:color w:val="000000"/>
          <w:sz w:val="22"/>
        </w:rPr>
        <w:t>worth.</w:t>
      </w:r>
    </w:p>
    <w:p>
      <w:pPr>
        <w:autoSpaceDN w:val="0"/>
        <w:autoSpaceDE w:val="0"/>
        <w:widowControl/>
        <w:spacing w:line="274" w:lineRule="exact" w:before="92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6,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12-8-1939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NOTES</w:t>
      </w:r>
    </w:p>
    <w:p>
      <w:pPr>
        <w:autoSpaceDN w:val="0"/>
        <w:autoSpaceDE w:val="0"/>
        <w:widowControl/>
        <w:spacing w:line="320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HETH  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AMNALALJI</w:t>
      </w:r>
    </w:p>
    <w:p>
      <w:pPr>
        <w:autoSpaceDN w:val="0"/>
        <w:autoSpaceDE w:val="0"/>
        <w:widowControl/>
        <w:spacing w:line="26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Jamnalalji is an extraordinary prisoner. He believes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prisoner he has not to care about his body beyond what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for him do. And so I have only now come to know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his health. Shri Shankerlal Banker, who happened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Jaipur to see Jamnalalji, got concerned about his health and told me </w:t>
      </w:r>
      <w:r>
        <w:rPr>
          <w:rFonts w:ascii="Times" w:hAnsi="Times" w:eastAsia="Times"/>
          <w:b w:val="0"/>
          <w:i w:val="0"/>
          <w:color w:val="000000"/>
          <w:sz w:val="22"/>
        </w:rPr>
        <w:t>how bad it was.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17-9-1934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moment I refrain from publishing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come into my hands. According to the Jaipur Civil Surgeon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is a case for special treatment. If it is, the onus is on the State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him unconditionally, leaving it to Jamnalalji whether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special treatment within the State or without. It is futile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Jamnalalji that he should undertake to leave Jaipur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discharged. He will rather die in prison than be free under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for the breach of which he has courted imprisonment.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pointed out,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fear of Jamnalalji promoting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in the State. For it stands indefinitely suspended.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know that Jamnalalji is essentially a non-violent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know him to be a man of his word. To me his detention is a </w:t>
      </w:r>
      <w:r>
        <w:rPr>
          <w:rFonts w:ascii="Times" w:hAnsi="Times" w:eastAsia="Times"/>
          <w:b w:val="0"/>
          <w:i w:val="0"/>
          <w:color w:val="000000"/>
          <w:sz w:val="22"/>
        </w:rPr>
        <w:t>mystery and, in the present state of his health, a crime.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generally do not know that though the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detained is good and accessible, it is a haunt of ferocious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Under what appear to me to be barbarous shikar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Jaipur State, these animals are protected under pain of heavy fines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inflicted on the persons killing them. Tigers and their brood,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said, eat men and animals with impunity. My purpose here,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deal with these shikar laws, inhuman as they appear to me to </w:t>
      </w:r>
      <w:r>
        <w:rPr>
          <w:rFonts w:ascii="Times" w:hAnsi="Times" w:eastAsia="Times"/>
          <w:b w:val="0"/>
          <w:i w:val="0"/>
          <w:color w:val="000000"/>
          <w:sz w:val="22"/>
        </w:rPr>
        <w:t>be. My purpose is to protest against Jamnalalji being kept in a tiger-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infested place. I understand that even his keepers are not very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their job. There is no fear of Jamnalalji running away. If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in prison, why should he not be kept in an unobjectionable </w:t>
      </w:r>
      <w:r>
        <w:rPr>
          <w:rFonts w:ascii="Times" w:hAnsi="Times" w:eastAsia="Times"/>
          <w:b w:val="0"/>
          <w:i w:val="0"/>
          <w:color w:val="000000"/>
          <w:sz w:val="22"/>
        </w:rPr>
        <w:t>place where medical and other assistance is easily available?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another point which calls for notice.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requests have been made, he has not yet been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a companion. He has been given no nurse. Instances are on </w:t>
      </w:r>
      <w:r>
        <w:rPr>
          <w:rFonts w:ascii="Times" w:hAnsi="Times" w:eastAsia="Times"/>
          <w:b w:val="0"/>
          <w:i w:val="0"/>
          <w:color w:val="000000"/>
          <w:sz w:val="22"/>
        </w:rPr>
        <w:t>record when he was badly in need of night attendance. That he him-</w:t>
      </w:r>
      <w:r>
        <w:rPr>
          <w:rFonts w:ascii="Times" w:hAnsi="Times" w:eastAsia="Times"/>
          <w:b w:val="0"/>
          <w:i w:val="0"/>
          <w:color w:val="000000"/>
          <w:sz w:val="22"/>
        </w:rPr>
        <w:t>self has made no complaint is no reason for the authorities’ negli-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gence in not providing necessary attendance. Their attention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to the matter more than once by Shethji’s secretary.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0" w:after="0"/>
        <w:ind w:left="0" w:right="19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MITATION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Sitaram Sastri, having read about the spinning programme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seventy days set up by Shri Narandas Gandhi of Rajkot Rash-</w:t>
      </w:r>
      <w:r>
        <w:rPr>
          <w:rFonts w:ascii="Times" w:hAnsi="Times" w:eastAsia="Times"/>
          <w:b w:val="0"/>
          <w:i w:val="0"/>
          <w:color w:val="000000"/>
          <w:sz w:val="22"/>
        </w:rPr>
        <w:t>triyashala, has decided to imitate him and he has begun his pro-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“Jaipur”, 8-7-1939.</w:t>
      </w:r>
    </w:p>
    <w:p>
      <w:pPr>
        <w:autoSpaceDN w:val="0"/>
        <w:autoSpaceDE w:val="0"/>
        <w:widowControl/>
        <w:spacing w:line="200" w:lineRule="exact" w:before="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 Bajaj was released on August 9.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“Meenakshi Temple Open”, 12-7-1939.</w:t>
      </w:r>
    </w:p>
    <w:p>
      <w:pPr>
        <w:autoSpaceDN w:val="0"/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of having from co-workers twenty-five lacs yards of yarn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2nd of October next. I wish him every success. Its secret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previously the names of spinners and the quantity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and having weekly reports of the work done. Naturally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spinners, being volunteers, will be expected to spin as strong, even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a yarn as they can with minimum waste. The idea behind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should be that they will prove experts in their own localities and </w:t>
      </w:r>
      <w:r>
        <w:rPr>
          <w:rFonts w:ascii="Times" w:hAnsi="Times" w:eastAsia="Times"/>
          <w:b w:val="0"/>
          <w:i w:val="0"/>
          <w:color w:val="000000"/>
          <w:sz w:val="22"/>
        </w:rPr>
        <w:t>be an example to their neighbours.</w:t>
      </w:r>
    </w:p>
    <w:p>
      <w:pPr>
        <w:autoSpaceDN w:val="0"/>
        <w:autoSpaceDE w:val="0"/>
        <w:widowControl/>
        <w:spacing w:line="320" w:lineRule="exact" w:before="0" w:after="0"/>
        <w:ind w:left="0" w:right="2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ORRECTION</w:t>
      </w:r>
    </w:p>
    <w:p>
      <w:pPr>
        <w:autoSpaceDN w:val="0"/>
        <w:autoSpaceDE w:val="0"/>
        <w:widowControl/>
        <w:spacing w:line="24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Sitaram Sastri points out an error that crept into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Kathiawar spinning programme. In it I mentioned that 700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spinning 1,000 yards per day would be required to spin 70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lacs of yards in 70 days, and 7,000 spinners if they spun 100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day. ‘700’ should read 100, and ‘7,000’ should read 1,000.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gladly correct the error, I may say that no harm will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700 or 7,000 spinners take part in the sacrificial spinning.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>the better.</w:t>
      </w:r>
    </w:p>
    <w:p>
      <w:pPr>
        <w:autoSpaceDN w:val="0"/>
        <w:autoSpaceDE w:val="0"/>
        <w:widowControl/>
        <w:spacing w:line="254" w:lineRule="exact" w:before="66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6,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12-8-1939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VALJI G. DESAI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But I did not have time to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 am of course writing to Chitre, but will he do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work?  I am writing to Ramachandran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same address.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this letter before Chitre leaves. If, therefore, you approve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write, send a wire to Chitre to stay on. This is only a suggestion.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Chitre much better. As he is greatly devoted to you, he may </w:t>
      </w:r>
      <w:r>
        <w:rPr>
          <w:rFonts w:ascii="Times" w:hAnsi="Times" w:eastAsia="Times"/>
          <w:b w:val="0"/>
          <w:i w:val="0"/>
          <w:color w:val="000000"/>
          <w:sz w:val="22"/>
        </w:rPr>
        <w:t>prove useful. How did your health break down? Have you been care-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about your diet? I hope you will return after getting com-pletely </w:t>
      </w:r>
      <w:r>
        <w:rPr>
          <w:rFonts w:ascii="Times" w:hAnsi="Times" w:eastAsia="Times"/>
          <w:b w:val="0"/>
          <w:i w:val="0"/>
          <w:color w:val="000000"/>
          <w:sz w:val="22"/>
        </w:rPr>
        <w:t>cured.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988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V.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ANATORIUM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ANIVILAS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OHALLA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YSORE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</w:t>
      </w:r>
      <w:r>
        <w:rPr>
          <w:rFonts w:ascii="Times" w:hAnsi="Times" w:eastAsia="Times"/>
          <w:b w:val="0"/>
          <w:i w:val="0"/>
          <w:color w:val="000000"/>
          <w:sz w:val="18"/>
        </w:rPr>
        <w:t>7485. Courtesy: Valji G. Desai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“Meenakshi Temple Open”, 12-7-1939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G. Ramachandran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MANILAL AND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1939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 AND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long letter full of news. It will be of help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work is going on at full speed. There has been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as your Prime Minister is away. I will keep you informed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any special developments. But what counts and will count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strength. I had a cable from Nana saying that I did a good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advising postponement. I have not replied to the cable. Can’t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there be patched up? Who are the persons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of murder? How did the matter reach that stage?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makes you think it would be to your advantage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Agent-General at all? It would be easy to withdraw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as it will not be possible to post one again, we should decide </w:t>
      </w:r>
      <w:r>
        <w:rPr>
          <w:rFonts w:ascii="Times" w:hAnsi="Times" w:eastAsia="Times"/>
          <w:b w:val="0"/>
          <w:i w:val="0"/>
          <w:color w:val="000000"/>
          <w:sz w:val="22"/>
        </w:rPr>
        <w:t>after careful thinking.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be kept informed about developments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letter from Ba is enclosed.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AMRITLAL T. NANAVATI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pleased to read the accompanying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10791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Manilal Gandhi”, 25-6-1939.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letter from Chandanbehn Parekh to Gandhiji thanking him for sending a </w:t>
      </w:r>
      <w:r>
        <w:rPr>
          <w:rFonts w:ascii="Times" w:hAnsi="Times" w:eastAsia="Times"/>
          <w:b w:val="0"/>
          <w:i w:val="0"/>
          <w:color w:val="000000"/>
          <w:sz w:val="18"/>
        </w:rPr>
        <w:t>kind and patient man like the addressee to take care of her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AMTUSSALAAM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1939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AMTUL SALAAM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 together. I have already written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please. If you wish to come over here, do so.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with Shankerlalbhai.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Shakaribehn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agreed but still she is a 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hesitant. I have therefore postponed sending her. I am on the look-out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other person. I am making as much haste as possible.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mattress been placed in that manner? The cot does not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[the sanatorium]. Give the enclosed letter to Bachharajbhai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[Balkrishna’s] ear is properly cleaned. Give all details to Sushilabehn. </w:t>
      </w:r>
      <w:r>
        <w:rPr>
          <w:rFonts w:ascii="Times" w:hAnsi="Times" w:eastAsia="Times"/>
          <w:b w:val="0"/>
          <w:i w:val="0"/>
          <w:color w:val="000000"/>
          <w:sz w:val="22"/>
        </w:rPr>
        <w:t>Her address is : Lady Hardinge College Hospital, New Delhi. Bal-</w:t>
      </w:r>
      <w:r>
        <w:rPr>
          <w:rFonts w:ascii="Times" w:hAnsi="Times" w:eastAsia="Times"/>
          <w:b w:val="0"/>
          <w:i w:val="0"/>
          <w:color w:val="000000"/>
          <w:sz w:val="22"/>
        </w:rPr>
        <w:t>krishna must get completely cured there.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4325</w:t>
      </w:r>
    </w:p>
    <w:p>
      <w:pPr>
        <w:autoSpaceDN w:val="0"/>
        <w:autoSpaceDE w:val="0"/>
        <w:widowControl/>
        <w:spacing w:line="240" w:lineRule="exact" w:before="2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is in Gujarati.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Chimanlal N. Shah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Bachharaj Seth, who had adopted Jamnalal Bajaj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SUSHILA NAYYAR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2956" w:space="0"/>
            <w:col w:w="3561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2114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6, 1939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2956" w:space="0"/>
            <w:col w:w="356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given to Ba your letter to her. Shirin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checks my blood-pressure quite frequently. It is going a little high.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160/99 this afternoon. She herself must be writing. My weight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103_ lb. It seems to have gone down a bit. I feel full of energy. I get </w:t>
      </w:r>
      <w:r>
        <w:rPr>
          <w:rFonts w:ascii="Times" w:hAnsi="Times" w:eastAsia="Times"/>
          <w:b w:val="0"/>
          <w:i w:val="0"/>
          <w:color w:val="000000"/>
          <w:sz w:val="22"/>
        </w:rPr>
        <w:t>good sleep.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Shankaran has been taken ill. He has fever. It was 102° yes-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terday. Shirin is looking after him. She is doing all the work with keen </w:t>
      </w:r>
      <w:r>
        <w:rPr>
          <w:rFonts w:ascii="Times" w:hAnsi="Times" w:eastAsia="Times"/>
          <w:b w:val="0"/>
          <w:i w:val="0"/>
          <w:color w:val="000000"/>
          <w:sz w:val="22"/>
        </w:rPr>
        <w:t>interest. She is even learning to spin.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being careful about your food. Do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work at night?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from,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SUSHILA NAYYAR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2986" w:space="0"/>
            <w:col w:w="3531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2084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7, 1939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2986" w:space="0"/>
            <w:col w:w="353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I want to build you a hospital. But it will be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patients. I cannot have the hospital functioning without you. By your </w:t>
      </w:r>
      <w:r>
        <w:rPr>
          <w:rFonts w:ascii="Times" w:hAnsi="Times" w:eastAsia="Times"/>
          <w:b w:val="0"/>
          <w:i w:val="0"/>
          <w:color w:val="000000"/>
          <w:sz w:val="22"/>
        </w:rPr>
        <w:t>being here it may be possible to help the people in the neighbour-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 and we may acquire some knowledge whereby we can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medicines to the villagers. It is with this idea in mind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of building a hospital.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by book-post Shankaran’s letter for you to 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 fever today. He was not given anything to eat. He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>only orange juice. Shirin of course gave him quinine.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 letter about Valjibhai. I am enclosing it.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 direct. What has happened? You must also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of the Sanatorium.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T. B. Sanatorium at Mysore where Valji G. Desai was being treated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all well educated. Then do you think Shakuntala will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 uneducated? Who values Hindi?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sufficient sleep. There is only a difference of half </w:t>
      </w:r>
      <w:r>
        <w:rPr>
          <w:rFonts w:ascii="Times" w:hAnsi="Times" w:eastAsia="Times"/>
          <w:b w:val="0"/>
          <w:i w:val="0"/>
          <w:color w:val="000000"/>
          <w:sz w:val="22"/>
        </w:rPr>
        <w:t>an hour.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269. STATEMENT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1939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congratulate Shri Subhas Babu on having succeeded in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suading the hunger-strikers to suspend their fast even for two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having undertaken to move the B.P.C.C. to take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for the release of the prisoners. I have also a wire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in Alipore Jail informing me of the suspension and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resume my effort. I need hardly assure them that what little I </w:t>
      </w:r>
      <w:r>
        <w:rPr>
          <w:rFonts w:ascii="Times" w:hAnsi="Times" w:eastAsia="Times"/>
          <w:b w:val="0"/>
          <w:i w:val="0"/>
          <w:color w:val="000000"/>
          <w:sz w:val="22"/>
        </w:rPr>
        <w:t>can do will be done to secure their release. I can say that the sus-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pension gives me some hope that my effort will produce some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too that the Bengal Government will use the occasion for a </w:t>
      </w:r>
      <w:r>
        <w:rPr>
          <w:rFonts w:ascii="Times" w:hAnsi="Times" w:eastAsia="Times"/>
          <w:b w:val="0"/>
          <w:i w:val="0"/>
          <w:color w:val="000000"/>
          <w:sz w:val="22"/>
        </w:rPr>
        <w:t>generous gesture and end the agony.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12-8-1939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270. MESSAGE ON INAUGURATION OF BASIC EDUCATION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August 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decision to open 1,700 schools for the new system of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is a great undertaking. I hope this will be successful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respect. My congratulations on this bold step.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7-8-1939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title “Bengal Prisoners”. The statement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7.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message was reported under the date-line “Allahabad, August 7”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note: “A big educational experiment will begin in the United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tomorrow with the inauguration of the basic scheme of education by the Premier, </w:t>
      </w:r>
      <w:r>
        <w:rPr>
          <w:rFonts w:ascii="Times" w:hAnsi="Times" w:eastAsia="Times"/>
          <w:b w:val="0"/>
          <w:i w:val="0"/>
          <w:color w:val="000000"/>
          <w:sz w:val="18"/>
        </w:rPr>
        <w:t>Pandit G. B. Pant. . . . “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4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AN EXPLANATION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foregoing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accept the explan-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ation. Without it the concluding paragraph of the petition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interpreted as a threat. Better than the explanation, however,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the Bhandaris could render in the prosecution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programme. Let them be true soldiers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nation as they were of the East India Company,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foreigners come to exploit the country. If they will heartily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the Government in their arduous task, they will find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assist themselves in a manner they never otherwise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autoSpaceDE w:val="0"/>
        <w:widowControl/>
        <w:spacing w:line="274" w:lineRule="exact" w:before="72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7,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12-8-1939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272. MILLS </w:t>
      </w:r>
      <w:r>
        <w:rPr>
          <w:rFonts w:ascii="Times" w:hAnsi="Times" w:eastAsia="Times"/>
          <w:b w:val="0"/>
          <w:i/>
          <w:color w:val="000000"/>
          <w:sz w:val="20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CHARKHA</w:t>
      </w:r>
    </w:p>
    <w:p>
      <w:pPr>
        <w:autoSpaceDN w:val="0"/>
        <w:tabs>
          <w:tab w:pos="550" w:val="left"/>
          <w:tab w:pos="910" w:val="left"/>
          <w:tab w:pos="4470" w:val="left"/>
        </w:tabs>
        <w:autoSpaceDE w:val="0"/>
        <w:widowControl/>
        <w:spacing w:line="264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A.I.V.I.A. has been issuing for some time a monthly bulle-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 called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Gram Udyog Patrika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 Maganwadi, Wardha, for the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of 12 annas. The July number contains an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on national planning. I must refer the curious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Patrika.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here only to draw attention to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figures: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. . .</w:t>
      </w:r>
      <w:r>
        <w:rPr>
          <w:rFonts w:ascii="Times" w:hAnsi="Times" w:eastAsia="Times"/>
          <w:b w:val="0"/>
          <w:i w:val="0"/>
          <w:color w:val="000000"/>
          <w:sz w:val="18"/>
        </w:rPr>
        <w:t>we would need Rs. 300 crores of capital employing 33 lakhs of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if we supplied all our requirements by mill production, while we would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 about Rs. 72 crores of investment employing 800 lakhs of people if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supply were to come from cottage units. The two methods have their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undoubted advantages. . . . We are poor but we have an ocean of labour wealth.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an intelligent plan will find the cottage method fit into the scheme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our country. . . . Any planning in our country that ignores the absorption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labour wealth will be misplaced. Our analysis has shown that centralized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method of production, whatever may be its capacity to produce, is incapable of</w:t>
      </w:r>
    </w:p>
    <w:p>
      <w:pPr>
        <w:autoSpaceDN w:val="0"/>
        <w:autoSpaceDE w:val="0"/>
        <w:widowControl/>
        <w:spacing w:line="220" w:lineRule="exact" w:before="4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dated “Bombay, July 31, 1939” from S. K. Bole, who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“The signatories to that memorial acted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18"/>
        </w:rPr>
        <w:t>and they never intended to</w:t>
      </w:r>
    </w:p>
    <w:p>
      <w:pPr>
        <w:autoSpaceDN w:val="0"/>
        <w:autoSpaceDE w:val="0"/>
        <w:widowControl/>
        <w:spacing w:line="214" w:lineRule="exact" w:before="2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offer any threat to the Bombay Ministry. The last paragraph of the said memorial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frank expression of the Bhandari Committee of its apprehensions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probabilities that might ensue from the enforcement of the prohibition policy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circumstances then prevailing.”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“Message to Bombay Government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 Board”, 23-7-1939.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Only excerpts are reproduced here.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finding employment for as large a number of persons as we have to provide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for. Therefore it stands condemned in this country.</w:t>
      </w:r>
    </w:p>
    <w:p>
      <w:pPr>
        <w:autoSpaceDN w:val="0"/>
        <w:autoSpaceDE w:val="0"/>
        <w:widowControl/>
        <w:spacing w:line="260" w:lineRule="exact" w:before="3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need no comment. If they cannot be challenged,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make an overwhelming case for the charkha and, by parity of </w:t>
      </w:r>
      <w:r>
        <w:rPr>
          <w:rFonts w:ascii="Times" w:hAnsi="Times" w:eastAsia="Times"/>
          <w:b w:val="0"/>
          <w:i w:val="0"/>
          <w:color w:val="000000"/>
          <w:sz w:val="22"/>
        </w:rPr>
        <w:t>reasoning, perhaps, for village production as against factory produc-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But I invite experts to examine the figures and challenge them if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seriously do so.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7, 1939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12-8-1939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ANOTHER TEMPLE OPENED TO HARIJANS</w:t>
      </w:r>
    </w:p>
    <w:p>
      <w:pPr>
        <w:autoSpaceDN w:val="0"/>
        <w:autoSpaceDE w:val="0"/>
        <w:widowControl/>
        <w:spacing w:line="260" w:lineRule="exact" w:before="11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Harijan Sevak Sangh, Ilanji, informs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Courtallam Temple was thrown open to Harijans by the manager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 ultimo. He is to be congratulated on his having done his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local Sangh was responsible for   indu-cing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to open the temple. I hope that the worshippers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mandir </w:t>
      </w:r>
      <w:r>
        <w:rPr>
          <w:rFonts w:ascii="Times" w:hAnsi="Times" w:eastAsia="Times"/>
          <w:b w:val="0"/>
          <w:i w:val="0"/>
          <w:color w:val="000000"/>
          <w:sz w:val="22"/>
        </w:rPr>
        <w:t>had no objection to the opening.</w:t>
      </w:r>
    </w:p>
    <w:p>
      <w:pPr>
        <w:autoSpaceDN w:val="0"/>
        <w:autoSpaceDE w:val="0"/>
        <w:widowControl/>
        <w:spacing w:line="274" w:lineRule="exact" w:before="46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7,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12-8-1939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TOTARAM HINGORANI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HINGORANI,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great joy to find that you are reconciled to 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Vidya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they are near you to render you such filial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>as you may need.</w:t>
      </w:r>
    </w:p>
    <w:p>
      <w:pPr>
        <w:autoSpaceDN w:val="0"/>
        <w:autoSpaceDE w:val="0"/>
        <w:widowControl/>
        <w:spacing w:line="220" w:lineRule="exact" w:before="46" w:after="302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OTARAM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INGORANI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sectPr>
          <w:type w:val="continuous"/>
          <w:pgSz w:w="9360" w:h="12960"/>
          <w:pgMar w:top="524" w:right="1376" w:bottom="358" w:left="1440" w:header="720" w:footer="720" w:gutter="0"/>
          <w:cols w:num="2" w:equalWidth="0">
            <w:col w:w="3802" w:space="0"/>
            <w:col w:w="274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14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24" w:right="1376" w:bottom="358" w:left="1440" w:header="720" w:footer="720" w:gutter="0"/>
          <w:cols w:num="2" w:equalWidth="0">
            <w:col w:w="3802" w:space="0"/>
            <w:col w:w="2741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microfilm. Courtesy: National Archives of India, and Anand </w:t>
      </w:r>
      <w:r>
        <w:rPr>
          <w:rFonts w:ascii="Times" w:hAnsi="Times" w:eastAsia="Times"/>
          <w:b w:val="0"/>
          <w:i w:val="0"/>
          <w:color w:val="000000"/>
          <w:sz w:val="18"/>
        </w:rPr>
        <w:t>T. Hingorani.</w:t>
      </w:r>
    </w:p>
    <w:p>
      <w:pPr>
        <w:autoSpaceDN w:val="0"/>
        <w:autoSpaceDE w:val="0"/>
        <w:widowControl/>
        <w:spacing w:line="198" w:lineRule="exact" w:before="34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 and daughter-in-law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August, 7,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decision. It is not at all bad to do business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living. It is the duty of a son to fulfil the desire of his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is impure. Father’s desire that you do some business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on your own feet is proper. I believe that a person who earns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and supports his family by honest means also renders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Therefore I want you to do your business with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Father happy and while doing your business render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as far as possible.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money you send to me I will digest. But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unable to send any, I shall not starve. Do as it suits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Father.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relieve your tutor, you had better do so. If not,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one month and start working after that. Do only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you can. Get yourself released from the work, if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agrees, and continue your study. Who is the tutor, what does he </w:t>
      </w:r>
      <w:r>
        <w:rPr>
          <w:rFonts w:ascii="Times" w:hAnsi="Times" w:eastAsia="Times"/>
          <w:b w:val="0"/>
          <w:i w:val="0"/>
          <w:color w:val="000000"/>
          <w:sz w:val="22"/>
        </w:rPr>
        <w:t>teach and for how long?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3527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AMTUSSALAAM</w:t>
      </w:r>
    </w:p>
    <w:p>
      <w:pPr>
        <w:autoSpaceDN w:val="0"/>
        <w:autoSpaceDE w:val="0"/>
        <w:widowControl/>
        <w:spacing w:line="264" w:lineRule="exact" w:before="128" w:after="0"/>
        <w:ind w:left="507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7, 1939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AMTUL SALAAM,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complaint. I have been writing regularly.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to the postmaster. I have already written to you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as you wish. Consult Shankerlalbhai. That is why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sending a telegram.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VASUMATI PANDIT</w:t>
      </w:r>
    </w:p>
    <w:p>
      <w:pPr>
        <w:autoSpaceDN w:val="0"/>
        <w:autoSpaceDE w:val="0"/>
        <w:widowControl/>
        <w:spacing w:line="264" w:lineRule="exact" w:before="128" w:after="0"/>
        <w:ind w:left="507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7, 1939</w:t>
      </w:r>
    </w:p>
    <w:p>
      <w:pPr>
        <w:autoSpaceDN w:val="0"/>
        <w:tabs>
          <w:tab w:pos="550" w:val="left"/>
          <w:tab w:pos="2690" w:val="left"/>
          <w:tab w:pos="3270" w:val="left"/>
        </w:tabs>
        <w:autoSpaceDE w:val="0"/>
        <w:widowControl/>
        <w:spacing w:line="28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VASUMATI,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Tell Vanu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a timid girl she is! Doesn’t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stay with you?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 is all right though she is weak. There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no rain here.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279.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4" w:lineRule="exact" w:before="128" w:after="0"/>
        <w:ind w:left="507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7, 1939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 has been drawn to the A. P. I. message purporting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report the conversations between Dr. Khan Saheb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Qazi Ataulla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Vanamala N. Parikh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written this letter after writing to Amtussalaam;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“A Denial”. The statement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8-8-1939.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Premier and the Minister of Education in the North-West Frontier </w:t>
      </w:r>
      <w:r>
        <w:rPr>
          <w:rFonts w:ascii="Times" w:hAnsi="Times" w:eastAsia="Times"/>
          <w:b w:val="0"/>
          <w:i w:val="0"/>
          <w:color w:val="000000"/>
          <w:sz w:val="18"/>
        </w:rPr>
        <w:t>Province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whilst I was in Abbottabad. The conversations were confide-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ntial. I have no recollection whatsoever of Dr. Khan Saheb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of any conspiracy of Hindu members or of my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about their expulsion. The thing is on the face of it impossible,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could not endorse such a proposition without first seeing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whom such serious complaints are made. Nor would Dr.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expect me to do such a dishonourable thing, nor have I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of the Qazi Saheb having any discussion with 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services. How I wish the newspaper reporters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weighty matters confirmed by the parties concerned before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publication. I understand that the Hindus of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are much perturbed over this report.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19-8-1939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SHARDABEHN G. CHOKHAWALA</w:t>
      </w:r>
    </w:p>
    <w:p>
      <w:pPr>
        <w:autoSpaceDN w:val="0"/>
        <w:autoSpaceDE w:val="0"/>
        <w:widowControl/>
        <w:spacing w:line="264" w:lineRule="exact" w:before="128" w:after="0"/>
        <w:ind w:left="507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1939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8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BABUDI,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news that you are restored.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left behind? Here all the rooms are getting full. Durgabehn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today. Dhebarbhai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come. Nanavati also is here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more have come from Sojitra. They want to stay for some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Bhansalibhai is at present busy teaching. Mathewji lives in Balkoba’s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hut. In place of Sushila, another lady doctor of the same college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She is a very good person. Nimu and others are of course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Haven’t I filled the letter with enough news now?  I am quite well. Ba </w:t>
      </w:r>
      <w:r>
        <w:rPr>
          <w:rFonts w:ascii="Times" w:hAnsi="Times" w:eastAsia="Times"/>
          <w:b w:val="0"/>
          <w:i w:val="0"/>
          <w:color w:val="000000"/>
          <w:sz w:val="22"/>
        </w:rPr>
        <w:t>is all right.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7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10015. Courtesy: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Premier and the Minister of Education in the North-West Frontier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Mahadev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U. N. Dhebar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Now you will hear from me regularly.</w:t>
      </w:r>
    </w:p>
    <w:p>
      <w:pPr>
        <w:autoSpaceDN w:val="0"/>
        <w:autoSpaceDE w:val="0"/>
        <w:widowControl/>
        <w:spacing w:line="260" w:lineRule="exact" w:before="40" w:after="26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only be a needless waste of time to file a suit 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workers and it would also create bitterness. If, instead,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go on doing your work, your strength willincrease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also will help you indirectly. Even if it does not help,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matter. You may not remember, but Christopher probably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deliberately kept the Congress and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separate. I  established   the   Passi Resistance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got the help of the Congress and the other bodies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 workers did not court im-prisonment, they did not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incomes and at the same time helped me with funds. The Agent </w:t>
      </w:r>
      <w:r>
        <w:rPr>
          <w:rFonts w:ascii="Times" w:hAnsi="Times" w:eastAsia="Times"/>
          <w:b w:val="0"/>
          <w:i w:val="0"/>
          <w:color w:val="000000"/>
          <w:sz w:val="22"/>
        </w:rPr>
        <w:t>will recognize your Association and respect it.</w:t>
      </w:r>
    </w:p>
    <w:p>
      <w:pPr>
        <w:sectPr>
          <w:pgSz w:w="9360" w:h="12960"/>
          <w:pgMar w:top="516" w:right="1408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perhaps write </w:t>
      </w:r>
      <w:r>
        <w:rPr>
          <w:rFonts w:ascii="Times" w:hAnsi="Times" w:eastAsia="Times"/>
          <w:b w:val="0"/>
          <w:i w:val="0"/>
          <w:color w:val="000000"/>
          <w:sz w:val="22"/>
        </w:rPr>
        <w:t>useful to you.</w:t>
      </w:r>
    </w:p>
    <w:p>
      <w:pPr>
        <w:sectPr>
          <w:type w:val="continuous"/>
          <w:pgSz w:w="9360" w:h="12960"/>
          <w:pgMar w:top="516" w:right="1408" w:bottom="358" w:left="1440" w:header="720" w:footer="720" w:gutter="0"/>
          <w:cols w:num="2" w:equalWidth="0">
            <w:col w:w="2368" w:space="0"/>
            <w:col w:w="4144" w:space="0"/>
          </w:cols>
          <w:docGrid w:linePitch="360"/>
        </w:sectPr>
      </w:pPr>
    </w:p>
    <w:p>
      <w:pPr>
        <w:autoSpaceDN w:val="0"/>
        <w:autoSpaceDE w:val="0"/>
        <w:widowControl/>
        <w:spacing w:line="420" w:lineRule="exact" w:before="0" w:after="42"/>
        <w:ind w:left="3002" w:right="0" w:hanging="300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this. The enclosed will be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type w:val="nextColumn"/>
          <w:pgSz w:w="9360" w:h="12960"/>
          <w:pgMar w:top="516" w:right="1408" w:bottom="358" w:left="1440" w:header="720" w:footer="720" w:gutter="0"/>
          <w:cols w:num="2" w:equalWidth="0">
            <w:col w:w="2368" w:space="0"/>
            <w:col w:w="41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86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are two letters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on the reverse.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SITA GANDHI</w:t>
      </w:r>
    </w:p>
    <w:p>
      <w:pPr>
        <w:autoSpaceDN w:val="0"/>
        <w:tabs>
          <w:tab w:pos="550" w:val="left"/>
          <w:tab w:pos="5070" w:val="left"/>
          <w:tab w:pos="5730" w:val="left"/>
        </w:tabs>
        <w:autoSpaceDE w:val="0"/>
        <w:widowControl/>
        <w:spacing w:line="264" w:lineRule="exact" w:before="12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8, 1939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SITA,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note. If you too go to jail, who will run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0"/>
        </w:rPr>
        <w:t>Opinion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90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4901</w:t>
      </w:r>
    </w:p>
    <w:p>
      <w:pPr>
        <w:autoSpaceDN w:val="0"/>
        <w:autoSpaceDE w:val="0"/>
        <w:widowControl/>
        <w:spacing w:line="220" w:lineRule="exact" w:before="5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“Notes”, sub-title, “Indian Struggle in South Africa”, 14-8-1939.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two following items.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SUSHILA GANDHI</w:t>
      </w:r>
    </w:p>
    <w:p>
      <w:pPr>
        <w:autoSpaceDN w:val="0"/>
        <w:autoSpaceDE w:val="0"/>
        <w:widowControl/>
        <w:spacing w:line="264" w:lineRule="exact" w:before="128" w:after="0"/>
        <w:ind w:left="507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and informs me that you also have decided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jail. But what if there is a settlement?  Will you see that you keep fit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go to jail?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DILKHUSH B. DIWANJI</w:t>
      </w:r>
    </w:p>
    <w:p>
      <w:pPr>
        <w:autoSpaceDN w:val="0"/>
        <w:autoSpaceDE w:val="0"/>
        <w:widowControl/>
        <w:spacing w:line="264" w:lineRule="exact" w:before="128" w:after="0"/>
        <w:ind w:left="507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DILKHUSH,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wish to borrow, when will you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amount? What is the minimum you require? What will you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produced? Is there enough demand? It would be fine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 women spinners were turned back. They must observe our </w:t>
      </w:r>
      <w:r>
        <w:rPr>
          <w:rFonts w:ascii="Times" w:hAnsi="Times" w:eastAsia="Times"/>
          <w:b w:val="0"/>
          <w:i w:val="0"/>
          <w:color w:val="000000"/>
          <w:sz w:val="22"/>
        </w:rPr>
        <w:t>rules. All the yarn you get spun there must also be woven there.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the weavers are too few, we can train some more.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50" w:lineRule="exact" w:before="4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ILKHUSH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IWANJI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ALALPUR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2642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Surendra Medh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RADHAKRISHANA BAJAJ</w:t>
      </w:r>
    </w:p>
    <w:p>
      <w:pPr>
        <w:autoSpaceDN w:val="0"/>
        <w:autoSpaceDE w:val="0"/>
        <w:widowControl/>
        <w:spacing w:line="264" w:lineRule="exact" w:before="128" w:after="0"/>
        <w:ind w:left="507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RADHAKRISAN,</w:t>
      </w:r>
    </w:p>
    <w:p>
      <w:pPr>
        <w:autoSpaceDN w:val="0"/>
        <w:autoSpaceDE w:val="0"/>
        <w:widowControl/>
        <w:spacing w:line="280" w:lineRule="exact" w:before="38" w:after="1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read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Kamalnayan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some papers. They contain a fragment of a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ferocious animals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other part is missing. I want the whole story. </w:t>
      </w:r>
      <w:r>
        <w:rPr>
          <w:rFonts w:ascii="Times" w:hAnsi="Times" w:eastAsia="Times"/>
          <w:b w:val="0"/>
          <w:i w:val="0"/>
          <w:color w:val="000000"/>
          <w:sz w:val="22"/>
        </w:rPr>
        <w:t>How is Jamnalal’s health now?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0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Kamalnayan</w:t>
            </w:r>
          </w:p>
        </w:tc>
        <w:tc>
          <w:tcPr>
            <w:tcW w:type="dxa" w:w="3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gone to Calcutta as Savitri’s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confinement is</w:t>
            </w:r>
          </w:p>
        </w:tc>
      </w:tr>
      <w:tr>
        <w:trPr>
          <w:trHeight w:hRule="exact" w:val="308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expected soon.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9128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GOPABANDHU CHAUDHARI</w:t>
      </w:r>
    </w:p>
    <w:p>
      <w:pPr>
        <w:autoSpaceDN w:val="0"/>
        <w:autoSpaceDE w:val="0"/>
        <w:widowControl/>
        <w:spacing w:line="264" w:lineRule="exact" w:before="128" w:after="0"/>
        <w:ind w:left="507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1939</w:t>
      </w:r>
    </w:p>
    <w:p>
      <w:pPr>
        <w:autoSpaceDN w:val="0"/>
        <w:autoSpaceDE w:val="0"/>
        <w:widowControl/>
        <w:spacing w:line="240" w:lineRule="exact" w:before="22" w:after="1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GOPABABU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letter </w:t>
      </w:r>
      <w:r>
        <w:rPr>
          <w:rFonts w:ascii="Times" w:hAnsi="Times" w:eastAsia="Times"/>
          <w:b w:val="0"/>
          <w:i w:val="0"/>
          <w:color w:val="000000"/>
          <w:sz w:val="22"/>
        </w:rPr>
        <w:t>Were you indisposed?</w:t>
      </w:r>
    </w:p>
    <w:p>
      <w:pPr>
        <w:sectPr>
          <w:type w:val="continuous"/>
          <w:pgSz w:w="9360" w:h="12960"/>
          <w:pgMar w:top="516" w:right="1412" w:bottom="358" w:left="1440" w:header="720" w:footer="720" w:gutter="0"/>
          <w:cols w:num="2" w:equalWidth="0">
            <w:col w:w="2728" w:space="0"/>
            <w:col w:w="3779" w:space="0"/>
          </w:cols>
          <w:docGrid w:linePitch="360"/>
        </w:sectPr>
      </w:pPr>
    </w:p>
    <w:p>
      <w:pPr>
        <w:autoSpaceDN w:val="0"/>
        <w:tabs>
          <w:tab w:pos="2642" w:val="left"/>
        </w:tabs>
        <w:autoSpaceDE w:val="0"/>
        <w:widowControl/>
        <w:spacing w:line="440" w:lineRule="exact" w:before="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Can something be done about it?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94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16" w:right="1412" w:bottom="358" w:left="1440" w:header="720" w:footer="720" w:gutter="0"/>
          <w:cols w:num="2" w:equalWidth="0">
            <w:col w:w="2728" w:space="0"/>
            <w:col w:w="377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2793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“Jaipur”, 8-7-1939.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6-8-1939.</w:t>
      </w:r>
    </w:p>
    <w:p>
      <w:pPr>
        <w:autoSpaceDN w:val="0"/>
        <w:autoSpaceDE w:val="0"/>
        <w:widowControl/>
        <w:spacing w:line="198" w:lineRule="exact" w:before="42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and daugther-in-law of Jamnalal Bajaj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Utkal Provincial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August 4, 1939, from Mukunda Prasad Das, Speaker, Orissa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Assembly. It read: “The quarrels amongst Congressmen of Orissa should be made up.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Can you write to Shri Gopabandhu Chaudhari to intervene? He has the confidence </w:t>
      </w:r>
      <w:r>
        <w:rPr>
          <w:rFonts w:ascii="Times" w:hAnsi="Times" w:eastAsia="Times"/>
          <w:b w:val="0"/>
          <w:i w:val="0"/>
          <w:color w:val="000000"/>
          <w:sz w:val="18"/>
        </w:rPr>
        <w:t>of all groups.”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DR. JIVRAJ N. MEHTA</w:t>
      </w:r>
    </w:p>
    <w:p>
      <w:pPr>
        <w:autoSpaceDN w:val="0"/>
        <w:autoSpaceDE w:val="0"/>
        <w:widowControl/>
        <w:spacing w:line="264" w:lineRule="exact" w:before="128" w:after="0"/>
        <w:ind w:left="507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JIVRAJ,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write to you just at the time when you had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Bardoli but it could not materialize because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tinuous rush of work and then I allowed the matter to drop.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prompted to write this because of the criticism from you in Lilavati’s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presence. Your criticism has pained her. She ought to have promptly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her feelings and asked for clarification.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fretting and fuming? I do believe that you are the guardian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conduct as well as of my bodily health. You would be pained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commit something I ought not to. Also it is your duty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my notice. Hence if you have found anything in my conduct </w:t>
      </w:r>
      <w:r>
        <w:rPr>
          <w:rFonts w:ascii="Times" w:hAnsi="Times" w:eastAsia="Times"/>
          <w:b w:val="0"/>
          <w:i w:val="0"/>
          <w:color w:val="000000"/>
          <w:sz w:val="22"/>
        </w:rPr>
        <w:t>which deserves criticism or censure, please let me know, without hesi-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tation. I will look upon it as true friendship. I know, these days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carry a lot of abusive references to me. I don’t read them;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come to hear about them. All this abuse is not going to affect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way, although I should really want to know if anything weighs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minds of friends like you. My life is an open book.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any secrets, so you can ask me about anything you wish to.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take a lot of work from friends like you which I might not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do if my life were veiled in secrecy.</w:t>
      </w:r>
    </w:p>
    <w:p>
      <w:pPr>
        <w:autoSpaceDN w:val="0"/>
        <w:tabs>
          <w:tab w:pos="5270" w:val="left"/>
        </w:tabs>
        <w:autoSpaceDE w:val="0"/>
        <w:widowControl/>
        <w:spacing w:line="248" w:lineRule="exact" w:before="18" w:after="0"/>
        <w:ind w:left="4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Jivraj Mehta Papers. Courtesy: Nehru Memorial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Sushila Nayyar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following item, and letter to the addressee, “Letter to Dr. Jivraj </w:t>
      </w:r>
      <w:r>
        <w:rPr>
          <w:rFonts w:ascii="Times" w:hAnsi="Times" w:eastAsia="Times"/>
          <w:b w:val="0"/>
          <w:i w:val="0"/>
          <w:color w:val="000000"/>
          <w:sz w:val="18"/>
        </w:rPr>
        <w:t>N. Mehta”, 15-8-1939.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LILAVATI ASAR</w:t>
      </w:r>
    </w:p>
    <w:p>
      <w:pPr>
        <w:autoSpaceDN w:val="0"/>
        <w:autoSpaceDE w:val="0"/>
        <w:widowControl/>
        <w:spacing w:line="264" w:lineRule="exact" w:before="128" w:after="0"/>
        <w:ind w:left="507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1939</w:t>
      </w:r>
    </w:p>
    <w:p>
      <w:pPr>
        <w:autoSpaceDN w:val="0"/>
        <w:tabs>
          <w:tab w:pos="510" w:val="left"/>
          <w:tab w:pos="5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no need for girls to go begging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Balev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 or on any other occasion. Their services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used in this manner. Collecting money is the work of the manage-</w:t>
      </w:r>
      <w:r>
        <w:rPr>
          <w:rFonts w:ascii="Times" w:hAnsi="Times" w:eastAsia="Times"/>
          <w:b w:val="0"/>
          <w:i w:val="0"/>
          <w:color w:val="000000"/>
          <w:sz w:val="22"/>
        </w:rPr>
        <w:t>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yourself fully absorbed in your study. Do not be restless. </w:t>
      </w:r>
      <w:r>
        <w:rPr>
          <w:rFonts w:ascii="Times" w:hAnsi="Times" w:eastAsia="Times"/>
          <w:b w:val="0"/>
          <w:i w:val="0"/>
          <w:color w:val="000000"/>
          <w:sz w:val="22"/>
        </w:rPr>
        <w:t>Do your best and be content with the outcome.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take quietly what Dr. Mehta told you?  Suppose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only joking? If there was any sting in it, you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could have asked whether a daughter sleeping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her father and a girl in an institution lying on top of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same thing. I think your keeping quiet itself implies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some guilt. Your previous letter, however, suggests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shame about what is happening. In that case you would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not be able to say anything. How can you, then, blame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Jivraj? Even if somebody makes an offensive remark about me, it </w:t>
      </w:r>
      <w:r>
        <w:rPr>
          <w:rFonts w:ascii="Times" w:hAnsi="Times" w:eastAsia="Times"/>
          <w:b w:val="0"/>
          <w:i w:val="0"/>
          <w:color w:val="000000"/>
          <w:sz w:val="22"/>
        </w:rPr>
        <w:t>produces no effect on me whatever. But if I ever do something blame-</w:t>
      </w:r>
      <w:r>
        <w:rPr>
          <w:rFonts w:ascii="Times" w:hAnsi="Times" w:eastAsia="Times"/>
          <w:b w:val="0"/>
          <w:i w:val="0"/>
          <w:color w:val="000000"/>
          <w:sz w:val="22"/>
        </w:rPr>
        <w:t>worthy, I would shrink into myself with shame even if nobody criti-</w:t>
      </w:r>
      <w:r>
        <w:rPr>
          <w:rFonts w:ascii="Times" w:hAnsi="Times" w:eastAsia="Times"/>
          <w:b w:val="0"/>
          <w:i w:val="0"/>
          <w:color w:val="000000"/>
          <w:sz w:val="22"/>
        </w:rPr>
        <w:t>cized me.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10091. Courtesy: Lilavati Asar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TARA JASANI</w:t>
      </w:r>
    </w:p>
    <w:p>
      <w:pPr>
        <w:autoSpaceDN w:val="0"/>
        <w:autoSpaceDE w:val="0"/>
        <w:widowControl/>
        <w:spacing w:line="264" w:lineRule="exact" w:before="128" w:after="0"/>
        <w:ind w:left="5070" w:right="0" w:hanging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1939</w:t>
      </w:r>
    </w:p>
    <w:p>
      <w:pPr>
        <w:autoSpaceDN w:val="0"/>
        <w:tabs>
          <w:tab w:pos="550" w:val="left"/>
          <w:tab w:pos="1130" w:val="left"/>
          <w:tab w:pos="1890" w:val="left"/>
        </w:tabs>
        <w:autoSpaceDE w:val="0"/>
        <w:widowControl/>
        <w:spacing w:line="28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TARA,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feel like going for walks without all my [walking-]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sticks. Kanu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Bablo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busy, and so they do not come out with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known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Rakshabandhan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celebrated on the full-moon day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Shravana,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 girl ties a string called </w:t>
      </w:r>
      <w:r>
        <w:rPr>
          <w:rFonts w:ascii="Times" w:hAnsi="Times" w:eastAsia="Times"/>
          <w:b w:val="0"/>
          <w:i/>
          <w:color w:val="000000"/>
          <w:sz w:val="18"/>
        </w:rPr>
        <w:t>rakhi, rakhadi,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raksha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the wrist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brother and receives from him some gift as a token of his promise to protect 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Son of Narandas Gandhi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my giving you a description of the mountains,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see them with your own eyes some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work will you do if there is a drought? How much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spinning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550" w:val="left"/>
          <w:tab w:pos="4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attend Kanji Muni’s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discourses. Your </w:t>
      </w:r>
      <w:r>
        <w:rPr>
          <w:rFonts w:ascii="Times" w:hAnsi="Times" w:eastAsia="Times"/>
          <w:b w:val="0"/>
          <w:i w:val="0"/>
          <w:color w:val="000000"/>
          <w:sz w:val="22"/>
        </w:rPr>
        <w:t>revered parents always used to listen to him with rapt attention.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9834, Courtesy: Tarabehn Pratap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R. L. HANDA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accompanying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 States. Both are welcome. While your letter to me is appear-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in the next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articles will be published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date as soon as space is available. Your approach to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States I consider, on the whole, as rational and workable.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Leaves from a Diary</w:t>
      </w:r>
      <w:r>
        <w:rPr>
          <w:rFonts w:ascii="Times" w:hAnsi="Times" w:eastAsia="Times"/>
          <w:b w:val="0"/>
          <w:i w:val="0"/>
          <w:color w:val="000000"/>
          <w:sz w:val="18"/>
        </w:rPr>
        <w:t>, p. 77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SURENDRA B. MASHRUWALA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my writing to Manu the same as writing to you? I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two are as warp and woof to each other that there is no need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write anything to cheer you both. Hence though you are</w:t>
      </w:r>
    </w:p>
    <w:p>
      <w:pPr>
        <w:autoSpaceDN w:val="0"/>
        <w:autoSpaceDE w:val="0"/>
        <w:widowControl/>
        <w:spacing w:line="210" w:lineRule="exact" w:before="49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Narayan Desai, son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Shvetambar Jain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“Confederation of Small States”, 14-8-1939.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extracts,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Appendix-“Kathiawar States”, 30-9-1939.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“Kathiawar States”, 11-9-1939.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in my thoughts, I save my time by not writing to you.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Manudi has stayed with me for a long time, she naturally expects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me and I, therefore, write to her and assume that it is as </w:t>
      </w:r>
      <w:r>
        <w:rPr>
          <w:rFonts w:ascii="Times" w:hAnsi="Times" w:eastAsia="Times"/>
          <w:b w:val="0"/>
          <w:i w:val="0"/>
          <w:color w:val="000000"/>
          <w:sz w:val="22"/>
        </w:rPr>
        <w:t>good as writing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told me that your work was progressing well.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keeping good health.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5049.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292. CONGRESS WORKING COMMITTEE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11,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Working Committee has given the most anxious conside-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to the action of Shri Subhas Chandra Bose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erstwhile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National Congress, in connection with two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last meeting of the A. I. C. C. known as “Satyagraha in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vinces” and “Congress Ministries and the P. C. C.s”.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also considered the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Shri Subhas Babu,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appended hereto. The Working Committee with great sorrow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reluctance has come to the conclusion that Subhas Babu has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the main point raised by the President of the even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differed from the ruling of the President. It was open to him, if he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aggrieved by the ruling, to appeal to the Working Committee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I. C. C. But he was bound, so long as the Presi-dent’s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stood, to carry them out faithfully. This is the first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functioning of any organization, much more so of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like the National Congress which is engaged in a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struggle with the world. If, what seems to be Subhas Babu’s </w:t>
      </w:r>
      <w:r>
        <w:rPr>
          <w:rFonts w:ascii="Times" w:hAnsi="Times" w:eastAsia="Times"/>
          <w:b w:val="0"/>
          <w:i w:val="0"/>
          <w:color w:val="000000"/>
          <w:sz w:val="22"/>
        </w:rPr>
        <w:t>contention in his letter, that every member is free to interpret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Constitution as he likes, prevails, there will be perfect anarchy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and it must break to pieces in no time.</w:t>
      </w:r>
    </w:p>
    <w:p>
      <w:pPr>
        <w:autoSpaceDN w:val="0"/>
        <w:autoSpaceDE w:val="0"/>
        <w:widowControl/>
        <w:spacing w:line="220" w:lineRule="exact" w:before="36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Drafted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23-8-1939.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Gandhi—1915-1948: A Detailed Chronology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He had asked the people to observe July 9, 1939, as ‘Protest Day’.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“A.I.C.C. Resolutions”, 23-6-1939.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the Congress President;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Appendix-“Letter from Subhas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Chandra Bose to Congress President”, 7-8-1939.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has come to the painful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fail in its duty if it condones the deliberate and flagrant </w:t>
      </w:r>
      <w:r>
        <w:rPr>
          <w:rFonts w:ascii="Times" w:hAnsi="Times" w:eastAsia="Times"/>
          <w:b w:val="0"/>
          <w:i w:val="0"/>
          <w:color w:val="000000"/>
          <w:sz w:val="22"/>
        </w:rPr>
        <w:t>breach of discipline by Subhas Babu. The Working Committee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resolves that for his grave act of indiscipline Shri Subhas Babu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disqualified as President of the Bengal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for three years as from August 1939.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trusts that Shri Subhas Babu will see the error of his ways </w:t>
      </w:r>
      <w:r>
        <w:rPr>
          <w:rFonts w:ascii="Times" w:hAnsi="Times" w:eastAsia="Times"/>
          <w:b w:val="0"/>
          <w:i w:val="0"/>
          <w:color w:val="000000"/>
          <w:sz w:val="22"/>
        </w:rPr>
        <w:t>and loyally submit to this disciplinary action.</w:t>
      </w:r>
    </w:p>
    <w:p>
      <w:pPr>
        <w:autoSpaceDN w:val="0"/>
        <w:autoSpaceDE w:val="0"/>
        <w:widowControl/>
        <w:spacing w:line="28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has taken note of the indiscipline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Congressmen including responsible officials.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taking any action as the members acted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of Shri Subhas Babu. The Working Committee,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it open to Provincial Organizations to take action if they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proper observance of discipline and especially if the </w:t>
      </w:r>
      <w:r>
        <w:rPr>
          <w:rFonts w:ascii="Times" w:hAnsi="Times" w:eastAsia="Times"/>
          <w:b w:val="0"/>
          <w:i w:val="0"/>
          <w:color w:val="000000"/>
          <w:sz w:val="22"/>
        </w:rPr>
        <w:t>offending members do not express regret for their indiscipline.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Committee further empowers the President to take discipli-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nary action against such members who, instead of expressing regret </w:t>
      </w:r>
      <w:r>
        <w:rPr>
          <w:rFonts w:ascii="Times" w:hAnsi="Times" w:eastAsia="Times"/>
          <w:b w:val="0"/>
          <w:i w:val="0"/>
          <w:color w:val="000000"/>
          <w:sz w:val="22"/>
        </w:rPr>
        <w:t>by their speech or conduct for the indiscipline, persist in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1939,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212-3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293. TELEGRAM TO DR. DADOO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56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7"/>
        <w:gridCol w:w="937"/>
        <w:gridCol w:w="937"/>
        <w:gridCol w:w="937"/>
        <w:gridCol w:w="937"/>
        <w:gridCol w:w="937"/>
        <w:gridCol w:w="937"/>
      </w:tblGrid>
      <w:tr>
        <w:trPr>
          <w:trHeight w:hRule="exact" w:val="30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PENDING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FINAL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DIRECTION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RATHER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DELICATE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NEGOTIATIONS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STILL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GOING. PLEAD FOR PATIENCE. WE MUST LOSE NO CHANCE SETTLEMENT.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WILL      NOT      WASTE     TIME.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South Africa's Freedom Struggle, </w:t>
      </w:r>
      <w:r>
        <w:rPr>
          <w:rFonts w:ascii="Times" w:hAnsi="Times" w:eastAsia="Times"/>
          <w:b w:val="0"/>
          <w:i w:val="0"/>
          <w:color w:val="000000"/>
          <w:sz w:val="18"/>
        </w:rPr>
        <w:t>pp. 303-4</w:t>
      </w:r>
    </w:p>
    <w:p>
      <w:pPr>
        <w:autoSpaceDN w:val="0"/>
        <w:autoSpaceDE w:val="0"/>
        <w:widowControl/>
        <w:spacing w:line="220" w:lineRule="exact" w:before="148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cable dated August 9, 1939 from the addressee, which </w:t>
      </w:r>
      <w:r>
        <w:rPr>
          <w:rFonts w:ascii="Times" w:hAnsi="Times" w:eastAsia="Times"/>
          <w:b w:val="0"/>
          <w:i/>
          <w:color w:val="000000"/>
          <w:sz w:val="18"/>
        </w:rPr>
        <w:t>inter alia read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“. . . .Handful Indian anti-passive resisters misconstruing object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postponement struggle. Desirable pray cable in detail, precise nature and basis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and fix time limit for postponement. We are not informed what </w:t>
      </w:r>
      <w:r>
        <w:rPr>
          <w:rFonts w:ascii="Times" w:hAnsi="Times" w:eastAsia="Times"/>
          <w:b w:val="0"/>
          <w:i w:val="0"/>
          <w:color w:val="000000"/>
          <w:sz w:val="18"/>
        </w:rPr>
        <w:t>negotiations transpiring”.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35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half inclined to talk to you in the presence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(for want of other time) about the Planning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came this morning after his chat with you bringing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copy of a letter written by him to Kripalani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sympathized with him in his objection. I have never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or appreciate the labours of the Committee.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working within the four corners of the resolution creating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do not know that the Working Committee is being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of its doings. I have not understood the purpose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sub-committees. It has appeared to me that much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labour are being wasted on an effort which will bring forth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 fruit. These are my doubts. I seek light. I know your mind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think Shah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express your mind, I shall try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Or I shall wait till you return from your great mission.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protect you and bring you safe to the motherland.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pp. 378-9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GHULAM RASUL QURESHI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1939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QURESHI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take it that the instalment of Rs. 100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started. I am glad you got out of </w:t>
      </w:r>
      <w:r>
        <w:rPr>
          <w:rFonts w:ascii="Times" w:hAnsi="Times" w:eastAsia="Times"/>
          <w:b w:val="0"/>
          <w:i/>
          <w:color w:val="000000"/>
          <w:sz w:val="22"/>
        </w:rPr>
        <w:t>Sugandhi.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Amrit Kaur”, 19-6-1939.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Kripalani, General Secretary, A. I. C. C.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was to go to China; he actually left on August 20.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T. Shah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Also spelt Koreishi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Amtul Salaam is still there, tell her that I have not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her thinking she must have left.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10773. Courtesy: Ghulam Rasul </w:t>
      </w: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92" w:lineRule="exact" w:before="362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SUSHILA NAYYAR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3016" w:space="0"/>
            <w:col w:w="350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934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11, 1939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3016" w:space="0"/>
            <w:col w:w="350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write to you for two days, Shirin may be going.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reach there on the 16th. She may come back if she gets a job </w:t>
      </w:r>
      <w:r>
        <w:rPr>
          <w:rFonts w:ascii="Times" w:hAnsi="Times" w:eastAsia="Times"/>
          <w:b w:val="0"/>
          <w:i w:val="0"/>
          <w:color w:val="000000"/>
          <w:sz w:val="22"/>
        </w:rPr>
        <w:t>here. I am doing well.</w:t>
      </w:r>
    </w:p>
    <w:p>
      <w:pPr>
        <w:autoSpaceDN w:val="0"/>
        <w:autoSpaceDE w:val="0"/>
        <w:widowControl/>
        <w:spacing w:line="220" w:lineRule="exact" w:before="2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74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ARDINGE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OLLEGE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OSPITAL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730" w:val="left"/>
        </w:tabs>
        <w:autoSpaceDE w:val="0"/>
        <w:widowControl/>
        <w:spacing w:line="20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HUNGER-STRIKE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 has positively become a plague. On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 some people want to resort to hunger-strikes. It is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 Working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condemned the practice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 terms, so far at least as hunger-strike for discharge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is concerned. The Committee should have gone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condemned also the practice of forcible feeding. I regard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as an undue liberty with the human body which is too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trifled with, even though it belongs to a prisoner. No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has control over the bodies of its prisoners but never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killing their soul. That control has well-defined limits.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decides to starve himself to death, he should,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do so. A hunger-strike loses its force and dignity, when </w:t>
      </w:r>
      <w:r>
        <w:rPr>
          <w:rFonts w:ascii="Times" w:hAnsi="Times" w:eastAsia="Times"/>
          <w:b w:val="0"/>
          <w:i w:val="0"/>
          <w:color w:val="000000"/>
          <w:sz w:val="22"/>
        </w:rPr>
        <w:t>it has any, if the striker is forcibly fed. It becomes a mockery if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At its meeting held from August 9 to 12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sufficient nourishment is poured down the throat,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through the mouth or the nose. Of course, the mind instinc-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tively revolts against feeding through the nose. But I under-stand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few day’s practice the process ceases to offend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Where a prisoner offers violent resistance, the matter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But cases of such resistance are rare. It is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effective resistance for any length of time. A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will of course die at the very first attempt and thus frustrate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such resistance requires great daring and reckless defiance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In any case it is my firm conviction that the method of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should be abandoned as a relic of barbarism.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prisoners welcome forcible feeding for the empty glory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regarded as hunger-strikers. Jailors have often told me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would deplore stoppage of forcible feeding. I am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existing law jail authorities are bound to resort to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if reasoning fails. I would recommend amendment of such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if any.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worthy of consideration whether a rule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Working Committee making a public and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 without permission a breach of discipline.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on the liberty of the individual except for his own good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of the society of which he is a member. Hunger-strike has,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become such a nuisance that it will be as well for the Work-ing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adopt measures to check it before it assumes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proportions. A Working Committee resolution in such matters means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 of considered public opinion and is likely to prove a deter-</w:t>
      </w:r>
      <w:r>
        <w:rPr>
          <w:rFonts w:ascii="Times" w:hAnsi="Times" w:eastAsia="Times"/>
          <w:b w:val="0"/>
          <w:i w:val="0"/>
          <w:color w:val="000000"/>
          <w:sz w:val="22"/>
        </w:rPr>
        <w:t>rent against an abuse of the practice. It may never need to be en-</w:t>
      </w:r>
      <w:r>
        <w:rPr>
          <w:rFonts w:ascii="Times" w:hAnsi="Times" w:eastAsia="Times"/>
          <w:b w:val="0"/>
          <w:i w:val="0"/>
          <w:color w:val="000000"/>
          <w:sz w:val="22"/>
        </w:rPr>
        <w:t>forced.</w:t>
      </w:r>
    </w:p>
    <w:p>
      <w:pPr>
        <w:autoSpaceDN w:val="0"/>
        <w:autoSpaceDE w:val="0"/>
        <w:widowControl/>
        <w:spacing w:line="274" w:lineRule="exact" w:before="7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14,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19-8-1939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CONFEDERATION OF SMALL STATES</w:t>
      </w:r>
    </w:p>
    <w:p>
      <w:pPr>
        <w:autoSpaceDN w:val="0"/>
        <w:autoSpaceDE w:val="0"/>
        <w:widowControl/>
        <w:spacing w:line="240" w:lineRule="exact" w:before="8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take the liberty of writing to you with a view to draw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attention to the problem of Kathiawar States?  A close study of the States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comprising the Western India Agency will convince anyone that the real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problem of Kathiawar is not that of responsible government in individual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States. That, in fact, is a demand very much beyond the ken of economic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possibility. None of these States, with the exception of five or six, can afford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genuine, separate, self-government units. Economic considerations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apart, their geographical contiguity, and cultural and linguistic unity posi-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tively point towards the desirability of grouping them all adminis-tratively. A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confederation of these States alone can bring their people on a par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Bombay Province or, for that matter, any other province in British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fear that the Princes might strongly dislike such a move, it </w:t>
      </w:r>
      <w:r>
        <w:rPr>
          <w:rFonts w:ascii="Times" w:hAnsi="Times" w:eastAsia="Times"/>
          <w:b w:val="0"/>
          <w:i w:val="0"/>
          <w:color w:val="000000"/>
          <w:sz w:val="18"/>
        </w:rPr>
        <w:t>might be said that one cannot hope to go through any scheme of reform em-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boding real transference of power to the people without being confronted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dogged opposition from those quarters. And when at all events a </w:t>
      </w:r>
      <w:r>
        <w:rPr>
          <w:rFonts w:ascii="Times" w:hAnsi="Times" w:eastAsia="Times"/>
          <w:b w:val="0"/>
          <w:i w:val="0"/>
          <w:color w:val="000000"/>
          <w:sz w:val="18"/>
        </w:rPr>
        <w:t>fight (of course a non-violent one) has got to be waged against that oppos-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ition, it is only prudent and politic on our part to fight on an issue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our main and ultimate demand. Whatever our immediate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minimum demands, the final objective must not be lost sight of. And may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 in the case of Kathiawar, as also some three-fourths of the States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the final goal of all political reformers must be a confederation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>lines roughly foreshadowed in the appended printed articles?</w:t>
      </w:r>
    </w:p>
    <w:p>
      <w:pPr>
        <w:autoSpaceDN w:val="0"/>
        <w:autoSpaceDE w:val="0"/>
        <w:widowControl/>
        <w:spacing w:line="220" w:lineRule="exact" w:before="20" w:after="0"/>
        <w:ind w:left="550" w:right="9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you will see that this idea, though by no means new or original,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deserves to be popularized. For, collective agitation by a group or cluster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 in favour of confederation has certain obvious advantages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for reform in a single State cannot have. How much I wish you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worked for the propagation of this idea while you were actively engaged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Rajkot struggle. Even now one word of support from you—of course, only if </w:t>
      </w:r>
      <w:r>
        <w:rPr>
          <w:rFonts w:ascii="Times" w:hAnsi="Times" w:eastAsia="Times"/>
          <w:b w:val="0"/>
          <w:i w:val="0"/>
          <w:color w:val="000000"/>
          <w:sz w:val="18"/>
        </w:rPr>
        <w:t>you generally agree with this view—will place this idea on a sound footing.</w:t>
      </w:r>
    </w:p>
    <w:p>
      <w:pPr>
        <w:autoSpaceDN w:val="0"/>
        <w:tabs>
          <w:tab w:pos="550" w:val="left"/>
          <w:tab w:pos="650" w:val="left"/>
          <w:tab w:pos="1890" w:val="left"/>
          <w:tab w:pos="2470" w:val="left"/>
          <w:tab w:pos="48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important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received by me in Abbottabad.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appended are cuttings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Lahore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problem. The articles contain an interesting analysis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Kathiawar States and corroborative quotations from the Butler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Report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recent pronouncement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Viceroy.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moment I must content myself with heartily supporting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proposal. I do not share the fear of my correspondent about much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 from the smaller States if they are sympathetically appro-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ached. They will soon realize that their safety lies in some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confederation and sharing of power with the people. The chief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dispassionate representation of the problem and creation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 that cannot be answered or opposed.</w:t>
      </w:r>
    </w:p>
    <w:p>
      <w:pPr>
        <w:autoSpaceDN w:val="0"/>
        <w:autoSpaceDE w:val="0"/>
        <w:widowControl/>
        <w:spacing w:line="214" w:lineRule="exact" w:before="106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14, 1939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19-8-1939</w:t>
      </w:r>
    </w:p>
    <w:p>
      <w:pPr>
        <w:autoSpaceDN w:val="0"/>
        <w:autoSpaceDE w:val="0"/>
        <w:widowControl/>
        <w:spacing w:line="220" w:lineRule="exact" w:before="428" w:after="0"/>
        <w:ind w:left="432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R. L. Handa,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from R. L. Handa”, 10-8-1939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extracts,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Appendix-“Kathiawar States”, 30-9-1939.</w:t>
      </w:r>
    </w:p>
    <w:p>
      <w:pPr>
        <w:autoSpaceDN w:val="0"/>
        <w:autoSpaceDE w:val="0"/>
        <w:widowControl/>
        <w:spacing w:line="226" w:lineRule="exact" w:before="1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India’s Struggle for Freedom,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p. 459, the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chairmanship of Harcourt Butler, “recommended the setting up of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tribunals for adjusting a number of important matters which affect the Indian States </w:t>
      </w:r>
      <w:r>
        <w:rPr>
          <w:rFonts w:ascii="Times" w:hAnsi="Times" w:eastAsia="Times"/>
          <w:b w:val="0"/>
          <w:i w:val="0"/>
          <w:color w:val="000000"/>
          <w:sz w:val="18"/>
        </w:rPr>
        <w:t>and British India alike”.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reference, presumably, is to the Viceroy’s address at the annual session </w:t>
      </w:r>
      <w:r>
        <w:rPr>
          <w:rFonts w:ascii="Times" w:hAnsi="Times" w:eastAsia="Times"/>
          <w:b w:val="0"/>
          <w:i w:val="0"/>
          <w:color w:val="000000"/>
          <w:sz w:val="18"/>
        </w:rPr>
        <w:t>of Chamber of Princes in New Delhi on March 13, 1939.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NOTES</w:t>
      </w:r>
    </w:p>
    <w:p>
      <w:pPr>
        <w:autoSpaceDN w:val="0"/>
        <w:autoSpaceDE w:val="0"/>
        <w:widowControl/>
        <w:spacing w:line="320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RYA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AMAJ</w:t>
      </w:r>
    </w:p>
    <w:p>
      <w:pPr>
        <w:autoSpaceDN w:val="0"/>
        <w:tabs>
          <w:tab w:pos="550" w:val="left"/>
          <w:tab w:pos="570" w:val="left"/>
          <w:tab w:pos="790" w:val="left"/>
          <w:tab w:pos="2190" w:val="left"/>
          <w:tab w:pos="2650" w:val="left"/>
        </w:tabs>
        <w:autoSpaceDE w:val="0"/>
        <w:widowControl/>
        <w:spacing w:line="260" w:lineRule="exact" w:before="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happy ending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Arya Satyagraha. I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written a word about this struggle. The matter seemed too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 treatment by me. The country knows that I have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>way of dealing with things public or private. Some even call it qui-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xotic. Thus my public silence over the Arya Satyagraha did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not deeply interested in the struggle. I was keeping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touch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both the Arya Samaj leaders and the Muslim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have any thing to do with Hyderabad affairs.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acting in concert with Maulana Abul Kalam Azad. My sympathies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with the Aryas so far as their demands were con-cerned.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to be so simple and so elementary. But I was averse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Satyagraha from my own standpoint which I had explained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was, however, nonplussed when they suggested that it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if it was no better than the satyagraha I had led. They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expected, they added, to appreciate and follow my new method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I saw that I had no right to put any pressure upon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that of reason. Then I was anxious not to embarrass H. E. 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Nizam’s Government as long as I could help it. It is,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great joy to me personally that the Arya struggle has 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friendly manner. Both the Nizam Government and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 congratulations. Let me hope that the dignified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issued by Shri Ghanshyamsingh Gupta will receive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Aryas the response it deserves. There is no doubt that much bitterness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engendered during the struggle. If the Aryas act in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 Gupta’s appeal and the Nizam’s Government in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bitterness will   die out and there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any occasion for resumption of the struggle so far as simple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and cultural freedom is concerned.</w:t>
      </w:r>
    </w:p>
    <w:p>
      <w:pPr>
        <w:autoSpaceDN w:val="0"/>
        <w:autoSpaceDE w:val="0"/>
        <w:widowControl/>
        <w:spacing w:line="200" w:lineRule="exact" w:before="68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31-7-1939.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“Sabha”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1939, </w:t>
      </w:r>
      <w:r>
        <w:rPr>
          <w:rFonts w:ascii="Times" w:hAnsi="Times" w:eastAsia="Times"/>
          <w:b w:val="0"/>
          <w:i w:val="0"/>
          <w:color w:val="000000"/>
          <w:sz w:val="18"/>
        </w:rPr>
        <w:t>Vol. II. p. 14, the</w:t>
      </w:r>
    </w:p>
    <w:p>
      <w:pPr>
        <w:autoSpaceDN w:val="0"/>
        <w:autoSpaceDE w:val="0"/>
        <w:widowControl/>
        <w:spacing w:line="210" w:lineRule="exact" w:before="3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communique contained “clarification of certain points in the official communique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17, 1939, in which the Government’s attitude regarding the religious liberties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 was set out as well as of the points raised by the, </w:t>
      </w:r>
      <w:r>
        <w:rPr>
          <w:rFonts w:ascii="Times" w:hAnsi="Times" w:eastAsia="Times"/>
          <w:b w:val="0"/>
          <w:i/>
          <w:color w:val="000000"/>
          <w:sz w:val="18"/>
        </w:rPr>
        <w:t>Government Gazette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Extraordinary on July 19, 1939, announcing the reforms.”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Satyapal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needlessly quoted me in order to go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life. If it is an inner urge, the decision is sound. If it is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innocent postcard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Lala Dunichand, the doctor is hopelessly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In the first place the postcard has to do with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atmosphere in the Punjab which has resulted in a distrust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or that individual but of myself. A critic may call it cowardice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likes. But whether it is cowardice or want of self-confidence,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as a mediator so long as my malady persists. So, when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 Singh and other friends from Ludhiana came to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with authority from Dr. Satyapal, I told them that I was useless,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Rajendra Babu as the head of the Congress organization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person to go to the Punjab. He has consented to go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health and other engagements permit. But I have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friends that there is no help equal to self-help. They must,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exertion, put their house in order. If Dr. Satyapal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out in obedience to the inner urge, he will not be able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out for any length of time. His nature will revolt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self-suppression. I therefore suggest a better course.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a party man. Let him forget old quarrels and let him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 on producing real solidarity in the Punjab. I cannot say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 be done. I have not even the data for laying down a plan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He must devise it himself. All I can say is that if he really wills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he can do the thing. Everybody knows that he has a following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Punjab, that he is an indefatigable worker and has sacrifice to his </w:t>
      </w:r>
      <w:r>
        <w:rPr>
          <w:rFonts w:ascii="Times" w:hAnsi="Times" w:eastAsia="Times"/>
          <w:b w:val="0"/>
          <w:i w:val="0"/>
          <w:color w:val="000000"/>
          <w:sz w:val="22"/>
        </w:rPr>
        <w:t>credit. If, therefore, anybody can bring about peace among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the Punjab, it is certainly Dr. Satyapal. But whether it is he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else, that one will have to efface himself and put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which is the Congress cause, before his own or his party’s. </w:t>
      </w:r>
      <w:r>
        <w:rPr>
          <w:rFonts w:ascii="Times" w:hAnsi="Times" w:eastAsia="Times"/>
          <w:b w:val="0"/>
          <w:i w:val="0"/>
          <w:color w:val="000000"/>
          <w:sz w:val="22"/>
        </w:rPr>
        <w:t>Behind my diffidence must be read an intense wish that the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the Punjab should unite without mental reservations and act as </w:t>
      </w:r>
      <w:r>
        <w:rPr>
          <w:rFonts w:ascii="Times" w:hAnsi="Times" w:eastAsia="Times"/>
          <w:b w:val="0"/>
          <w:i w:val="0"/>
          <w:color w:val="000000"/>
          <w:sz w:val="22"/>
        </w:rPr>
        <w:t>one man.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58" w:lineRule="exact" w:before="6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TRUGGLE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our countrymen in South Africa have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or not, there is no doubt that they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 their position if they cannot close their ranks and act as one </w:t>
      </w:r>
      <w:r>
        <w:rPr>
          <w:rFonts w:ascii="Times" w:hAnsi="Times" w:eastAsia="Times"/>
          <w:b w:val="0"/>
          <w:i w:val="0"/>
          <w:color w:val="000000"/>
          <w:sz w:val="22"/>
        </w:rPr>
        <w:t>man and act unselfishly. Their corporate existence cannot be main-</w:t>
      </w:r>
    </w:p>
    <w:p>
      <w:pPr>
        <w:autoSpaceDN w:val="0"/>
        <w:autoSpaceDE w:val="0"/>
        <w:widowControl/>
        <w:spacing w:line="20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Punjab Legislative Assembly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Dunichand”, 20-7-1939.</w:t>
      </w:r>
    </w:p>
    <w:p>
      <w:pPr>
        <w:autoSpaceDN w:val="0"/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tained with honour, if individuals in order to serve their selfish 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the community’s interest and honour. There is,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writing these lines, a cleavage between the local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passive resisters. The resisters seem to have the bulk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with them. But the name and prestige of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with the non-resisters. Now there is a prospect of a lawsuit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possession of the Congress books, funds and offices.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the resisters against falling into the legal trap. Let them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example. The equivalent to the Congress in my days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Association. From the very commencement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I recognized that all Indians would not and could not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although all might be, as they actually were, in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it. Although it was open to me, being secretary, to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and prestige of the Association, I founded a separate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leaving the British Indian Association free to act as it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constitutional limits. It was possible by this arrangement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non-resisters from harm, retain their sympathy and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resisters from the embarrassment that would undoubtedly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non-resisters if they were members of the same body.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passive resisters work along their own lines and 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more than prestige by their strength, sacrifice and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A passive resister should have a generous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not only his own companions but even his opponents.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rights he secures, he will secure for all. He is a friend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enemy of none. That is the first condition of successful passive or </w:t>
      </w:r>
      <w:r>
        <w:rPr>
          <w:rFonts w:ascii="Times" w:hAnsi="Times" w:eastAsia="Times"/>
          <w:b w:val="0"/>
          <w:i w:val="0"/>
          <w:color w:val="000000"/>
          <w:sz w:val="22"/>
        </w:rPr>
        <w:t>civil resistance.</w:t>
      </w:r>
    </w:p>
    <w:p>
      <w:pPr>
        <w:autoSpaceDN w:val="0"/>
        <w:autoSpaceDE w:val="0"/>
        <w:widowControl/>
        <w:spacing w:line="32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AMINE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NSURANCE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EDIUM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NSTRUCTION</w:t>
      </w:r>
    </w:p>
    <w:p>
      <w:pPr>
        <w:autoSpaceDN w:val="0"/>
        <w:autoSpaceDE w:val="0"/>
        <w:widowControl/>
        <w:spacing w:line="260" w:lineRule="exact" w:before="11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 full discussion among the khadi workers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A. I. S. A. held at Wardha on the 12th instant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thereafter. It has been claimed for khadi that it has at least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functions. It provides a supplementary occupation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semi-starved and semi-employed millions of India on a scale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equalled by any other occupation. It provides, with the least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loss, work in famine areas; and it is the best medium of instruction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boys and girls of India in the primary stage.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one definite condition for the success of khadi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insurance or medium of instruction in the primary stage. 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Natal Indian Congress;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I.</w:t>
      </w:r>
    </w:p>
    <w:p>
      <w:pPr>
        <w:autoSpaceDN w:val="0"/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to be done with the khadi produced in famine areas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schools?  If khadi cannot be sold, it is as useless as the stones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parts of India during famine time. I have suggested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in these columns that all the khadi produced under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heads must be taken up by the State. This can be most easily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A. I. S. A., if the State guarantees the losses as it </w:t>
      </w:r>
      <w:r>
        <w:rPr>
          <w:rFonts w:ascii="Times" w:hAnsi="Times" w:eastAsia="Times"/>
          <w:b w:val="0"/>
          <w:i w:val="0"/>
          <w:color w:val="000000"/>
          <w:sz w:val="22"/>
        </w:rPr>
        <w:t>guarantees today railway dividends and many other things.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dering price, khadi is undoubtedly dearer than mill-cloth. Therefore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 a market only among patriots and philanth-ropists.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 spare cash will not be easily actuated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philanthropy or patriotism. They will go to the cheapest market.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business of the State to shut out or tax heavily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goods as compete with those which, for the general good,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a market. I think it can be taken as proved that khadi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goods. The administration of eight provinces is virtually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hands to an extent enough to protect khadi and the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why the other provinces should not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provinces in matters like protection of khadi on which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difference of opinion. Hindu-Muslim unity may not come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as many of us wish. But even as we breathe common 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the common water supplied by the rivers, wells or waterworks,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we might agree on a common policy regarding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necessaries of life, without in any way interfering with our differences,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must unfortunately hug these and use them for warring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But whether the other provinces fall in line or not,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Congress provinces to confer with the A. I. S. 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V. I. A. and evolve a line of action whereby the difficulty I </w:t>
      </w:r>
      <w:r>
        <w:rPr>
          <w:rFonts w:ascii="Times" w:hAnsi="Times" w:eastAsia="Times"/>
          <w:b w:val="0"/>
          <w:i w:val="0"/>
          <w:color w:val="000000"/>
          <w:sz w:val="22"/>
        </w:rPr>
        <w:t>have pointed out can be solved without delay.</w:t>
      </w:r>
    </w:p>
    <w:p>
      <w:pPr>
        <w:autoSpaceDN w:val="0"/>
        <w:autoSpaceDE w:val="0"/>
        <w:widowControl/>
        <w:spacing w:line="274" w:lineRule="exact" w:before="72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14, 1939 </w:t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19-8-1939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JIVANJI D. DESAI</w:t>
      </w:r>
    </w:p>
    <w:p>
      <w:pPr>
        <w:autoSpaceDN w:val="0"/>
        <w:autoSpaceDE w:val="0"/>
        <w:widowControl/>
        <w:spacing w:line="244" w:lineRule="exact" w:before="108" w:after="0"/>
        <w:ind w:left="495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14, 1939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JIVANJI,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sort of an article do you expect from me? Hadn’t you </w:t>
      </w:r>
      <w:r>
        <w:rPr>
          <w:rFonts w:ascii="Times" w:hAnsi="Times" w:eastAsia="Times"/>
          <w:b w:val="0"/>
          <w:i w:val="0"/>
          <w:color w:val="000000"/>
          <w:sz w:val="22"/>
        </w:rPr>
        <w:t>better leave me out?  You should give me a reward even if I am able to</w:t>
      </w:r>
    </w:p>
    <w:p>
      <w:pPr>
        <w:autoSpaceDN w:val="0"/>
        <w:autoSpaceDE w:val="0"/>
        <w:widowControl/>
        <w:spacing w:line="294" w:lineRule="exact" w:before="5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all the other work you have given.</w:t>
      </w:r>
    </w:p>
    <w:p>
      <w:pPr>
        <w:autoSpaceDN w:val="0"/>
        <w:autoSpaceDE w:val="0"/>
        <w:widowControl/>
        <w:spacing w:line="294" w:lineRule="exact" w:before="6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Autobiography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4"/>
        </w:rPr>
        <w:t>.</w:t>
      </w:r>
    </w:p>
    <w:p>
      <w:pPr>
        <w:autoSpaceDN w:val="0"/>
        <w:autoSpaceDE w:val="0"/>
        <w:widowControl/>
        <w:spacing w:line="220" w:lineRule="exact" w:before="46" w:after="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82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IVANJI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105,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HMEDABAD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00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9947. Also C. W. 6921.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Jivanji D. Desai.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LETTER TO RAVI SHANKAR SHUKLA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4950" w:val="left"/>
        </w:tabs>
        <w:autoSpaceDE w:val="0"/>
        <w:widowControl/>
        <w:spacing w:line="164" w:lineRule="exact" w:before="1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14, 1939 </w:t>
      </w:r>
      <w:r>
        <w:rPr>
          <w:rFonts w:ascii="Times" w:hAnsi="Times" w:eastAsia="Times"/>
          <w:b w:val="0"/>
          <w:i w:val="0"/>
          <w:color w:val="000000"/>
          <w:sz w:val="16"/>
        </w:rPr>
        <w:t>BHAI SHUKLAJI,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I have replied thus: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have your ultimatum.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your proper course is to ask the Prime Minister or the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Parliamentary Board.”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have anything to say?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22" w:after="5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SUSHILA NAYYAR</w:t>
      </w:r>
    </w:p>
    <w:p>
      <w:pPr>
        <w:sectPr>
          <w:pgSz w:w="9360" w:h="12960"/>
          <w:pgMar w:top="50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GIRL,</w:t>
      </w:r>
    </w:p>
    <w:p>
      <w:pPr>
        <w:sectPr>
          <w:type w:val="continuous"/>
          <w:pgSz w:w="9360" w:h="12960"/>
          <w:pgMar w:top="504" w:right="1408" w:bottom="358" w:left="1440" w:header="720" w:footer="720" w:gutter="0"/>
          <w:cols w:num="2" w:equalWidth="0">
            <w:col w:w="2926" w:space="0"/>
            <w:col w:w="3586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188"/>
        <w:ind w:left="2024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14, 1939</w:t>
      </w:r>
    </w:p>
    <w:p>
      <w:pPr>
        <w:sectPr>
          <w:type w:val="nextColumn"/>
          <w:pgSz w:w="9360" w:h="12960"/>
          <w:pgMar w:top="504" w:right="1408" w:bottom="358" w:left="1440" w:header="720" w:footer="720" w:gutter="0"/>
          <w:cols w:num="2" w:equalWidth="0">
            <w:col w:w="2926" w:space="0"/>
            <w:col w:w="358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really stupid. You sit there and are afraid. You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time is doing its work. And why should you be scared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someone attributes to you a failing you do not have?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learn this much from me that we should not allow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affected however much we may be criticised or condemned? May </w:t>
      </w:r>
      <w:r>
        <w:rPr>
          <w:rFonts w:ascii="Times" w:hAnsi="Times" w:eastAsia="Times"/>
          <w:b w:val="0"/>
          <w:i w:val="0"/>
          <w:color w:val="000000"/>
          <w:sz w:val="22"/>
        </w:rPr>
        <w:t>be when you come here, you will face neither criticism nor condem-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reply to Dr. Young is enclosed, He used to accompany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Working Committee meetings. Once Pyarelal and Shirin came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along.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Jivanji D. Desai”, 31-7-1939.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letter from the addressee, Premier, Central Provinces,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forwarded to Gandhiji a telegram from H. J. Khandekar,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., Secretary,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Depressed Classes Satyagraha Committee, Nagpur. Khandekar had threatened to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resume “Segaon Satyagraha” unless demand for a Harijan Minister in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Ministry was conceded within a fortnight.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 to H. J.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Khandekar”, 7-8-1938 and “Discussion with Harijan Satyagrahis”, 27-8-1939.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following two sentences are in English.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do to be careless about food and sleep.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you did not spoil your eyes by falling to the lure of films. But </w:t>
      </w:r>
      <w:r>
        <w:rPr>
          <w:rFonts w:ascii="Times" w:hAnsi="Times" w:eastAsia="Times"/>
          <w:b w:val="0"/>
          <w:i w:val="0"/>
          <w:color w:val="000000"/>
          <w:sz w:val="22"/>
        </w:rPr>
        <w:t>if the craving is too strong, go and see them.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 left for Bombay yesterday Krishnachandra will be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day or two. Kundar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gone to Ba.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262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LAKSHMISWAR SINHA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74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MY DEAR  LAKSHMISWAR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6" w:after="0"/>
              <w:ind w:left="1470" w:right="0" w:hanging="1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15, 1939</w:t>
            </w:r>
          </w:p>
        </w:tc>
      </w:tr>
    </w:tbl>
    <w:p>
      <w:pPr>
        <w:autoSpaceDN w:val="0"/>
        <w:autoSpaceDE w:val="0"/>
        <w:widowControl/>
        <w:spacing w:line="280" w:lineRule="exact" w:before="2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take the final step without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Aryanayakam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like to see you with him, if that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48" w:lineRule="exact" w:before="18" w:after="0"/>
        <w:ind w:left="5184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1473. Courtesy: A. K. Sen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304. LETTER TO DR. JIVRAJ N. MEHTA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JIVRAJ,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frank letter only today. I am immensely pleased.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expected anything different. I understand what you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Maybe, I might not fully implement your advice. Would you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had a massage in the nude at the hands of a man? 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is injurious to health if people slept side by side even in </w:t>
      </w:r>
      <w:r>
        <w:rPr>
          <w:rFonts w:ascii="Times" w:hAnsi="Times" w:eastAsia="Times"/>
          <w:b w:val="0"/>
          <w:i w:val="0"/>
          <w:color w:val="000000"/>
          <w:sz w:val="22"/>
        </w:rPr>
        <w:t>the open air? Please examine this question independently of the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Kundar Diwan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Teachers’ Handbook of Basic Education through Cardboard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Mode-ling. </w:t>
      </w:r>
      <w:r>
        <w:rPr>
          <w:rFonts w:ascii="Times" w:hAnsi="Times" w:eastAsia="Times"/>
          <w:b w:val="0"/>
          <w:i w:val="0"/>
          <w:color w:val="000000"/>
          <w:sz w:val="18"/>
        </w:rPr>
        <w:t>Sinha was working at the Basic Teachers’ Training Centre, Wardha,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requested Gandhiji to allow him to quit the Centre.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E. W. Aryanayakam, Secretary, Hindustani Talimi Sangh. At Gandhiji’s ins-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tance, he had invited the addressee to draft a syllabus in respect of basic crafts to be </w:t>
      </w:r>
      <w:r>
        <w:rPr>
          <w:rFonts w:ascii="Times" w:hAnsi="Times" w:eastAsia="Times"/>
          <w:b w:val="0"/>
          <w:i w:val="0"/>
          <w:color w:val="000000"/>
          <w:sz w:val="18"/>
        </w:rPr>
        <w:t>included in the Zakir Husain Committee’s report.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inpropriety of a woman sleeping by the side of a man.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developed the habit of reading, etc., in the latrine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ago. You can look upon it as a kind of addiction.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pitiable condition that my bowels move freely only if I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worth-while reading material with me and that in its absence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constipated. But I am only taking advantage of the fact that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 along. It would be just as well if you could frighten me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this bad habit.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Jivraj Mehta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ARORA SINGH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1939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know that what you fear about Hon’ble M. 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Nurie is groundless.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the doctor’s letter is very clear.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blaming me in any way. You had, therefore, no cause to be unhappy.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his report of his conversation with you correct? How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 the problem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different question. You need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9593. Also C. W. 6565.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 to the addressee, “Letter to Dr. Jivraj N. Mehta”, 9-8-1939.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complained that Nurie, a Congress Minister, had amassed </w:t>
      </w:r>
      <w:r>
        <w:rPr>
          <w:rFonts w:ascii="Times" w:hAnsi="Times" w:eastAsia="Times"/>
          <w:b w:val="0"/>
          <w:i w:val="0"/>
          <w:color w:val="000000"/>
          <w:sz w:val="18"/>
        </w:rPr>
        <w:t>too much wealth.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Lilavati Asar”, 9-8-1939.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307.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Sit down for an hour and spin; join me on the walks. Then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job falls to your lot. Anyone, including Tarabehn, may learn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Hindi from you to their heart’s content.</w:t>
      </w:r>
    </w:p>
    <w:p>
      <w:pPr>
        <w:autoSpaceDN w:val="0"/>
        <w:autoSpaceDE w:val="0"/>
        <w:widowControl/>
        <w:spacing w:line="266" w:lineRule="exact" w:before="28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4326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308. TELEGRAM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    YOUR   CHINESE   MISSION    BE    CROWNED    WITH    SUCCESS. </w:t>
      </w:r>
    </w:p>
    <w:p>
      <w:pPr>
        <w:autoSpaceDN w:val="0"/>
        <w:tabs>
          <w:tab w:pos="1070" w:val="left"/>
          <w:tab w:pos="2550" w:val="left"/>
          <w:tab w:pos="3070" w:val="left"/>
          <w:tab w:pos="4250" w:val="left"/>
          <w:tab w:pos="54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 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WITH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BRING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SAFE HOME.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 SRI </w:t>
      </w:r>
    </w:p>
    <w:p>
      <w:pPr>
        <w:autoSpaceDN w:val="0"/>
        <w:tabs>
          <w:tab w:pos="1090" w:val="left"/>
          <w:tab w:pos="1610" w:val="left"/>
          <w:tab w:pos="2570" w:val="left"/>
          <w:tab w:pos="3590" w:val="left"/>
          <w:tab w:pos="4530" w:val="left"/>
          <w:tab w:pos="5210" w:val="left"/>
          <w:tab w:pos="60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PRAKASA.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YOUR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RETURN.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 ISSUING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ON CRISIS AND WAR RESOLUTION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UNLESS   YOU   WISH    OTHERWISE.    SEND    YOUR    CHINESE    ADDRESS.    LOVE.</w:t>
      </w:r>
    </w:p>
    <w:p>
      <w:pPr>
        <w:autoSpaceDN w:val="0"/>
        <w:autoSpaceDE w:val="0"/>
        <w:widowControl/>
        <w:spacing w:line="266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Gandhi-Nehru Papers, 1939.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309. DRAFT TELEGRAM TO MULKRAJ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56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1"/>
        <w:gridCol w:w="941"/>
        <w:gridCol w:w="941"/>
        <w:gridCol w:w="941"/>
        <w:gridCol w:w="941"/>
        <w:gridCol w:w="941"/>
        <w:gridCol w:w="941"/>
      </w:tblGrid>
      <w:tr>
        <w:trPr>
          <w:trHeight w:hRule="exact" w:val="30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BANK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NAGPUR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WARDHA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THROUGH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IMPERIAL           BANK           WARDHA.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</w:t>
      </w:r>
    </w:p>
    <w:p>
      <w:pPr>
        <w:autoSpaceDN w:val="0"/>
        <w:autoSpaceDE w:val="0"/>
        <w:widowControl/>
        <w:spacing w:line="30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Sri Prakasa wanted to resign from the Congress.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“Telegram to Sri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Prakasa”, 26-8-1939.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Statement”, 20-9-1939.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Jallianwala Bagh Memorial Fund Committee;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Mulkraj”, 5-4-1939; “Telegram to Mulkraj”, 18-4-1939 and 22-4-1939.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16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C. RAJAGOPALACHARI</w:t>
      </w:r>
    </w:p>
    <w:p>
      <w:pPr>
        <w:autoSpaceDN w:val="0"/>
        <w:autoSpaceDE w:val="0"/>
        <w:widowControl/>
        <w:spacing w:line="264" w:lineRule="exact" w:before="128" w:after="0"/>
        <w:ind w:left="495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18,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sad letter to Mahadev Desai! What does it matter,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Srinivasa Iyengar says, when you have a clear conscience?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same thing whether you are in or out. You have to labour in </w:t>
      </w:r>
      <w:r>
        <w:rPr>
          <w:rFonts w:ascii="Times" w:hAnsi="Times" w:eastAsia="Times"/>
          <w:b w:val="0"/>
          <w:i w:val="0"/>
          <w:color w:val="000000"/>
          <w:sz w:val="22"/>
        </w:rPr>
        <w:t>either case.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Laxmi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children are doing well.</w:t>
      </w:r>
    </w:p>
    <w:p>
      <w:pPr>
        <w:autoSpaceDN w:val="0"/>
        <w:autoSpaceDE w:val="0"/>
        <w:widowControl/>
        <w:spacing w:line="280" w:lineRule="exact" w:before="4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in Simla for the Punjab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2075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NARANDAS GANDHI</w:t>
      </w:r>
    </w:p>
    <w:p>
      <w:pPr>
        <w:autoSpaceDN w:val="0"/>
        <w:autoSpaceDE w:val="0"/>
        <w:widowControl/>
        <w:spacing w:line="264" w:lineRule="exact" w:before="128" w:after="0"/>
        <w:ind w:left="495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18,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write more if I get time.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have not been able to write to him. I shall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somebody if the drought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continues. Whom should I send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Baras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Day? How about Mirabehn?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 W. 8560.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8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 August 7, Rajagopalachari introduced in the Madras Legislative Council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Temple-entry Authorization and Indemnity Bill” as passed by the Assembly. 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Srinivasa Iyengar, who expressed the view that it should not be left to the trustee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gauge public opinion, suggested that a representative commission might be set up </w:t>
      </w:r>
      <w:r>
        <w:rPr>
          <w:rFonts w:ascii="Times" w:hAnsi="Times" w:eastAsia="Times"/>
          <w:b w:val="0"/>
          <w:i w:val="0"/>
          <w:color w:val="000000"/>
          <w:sz w:val="18"/>
        </w:rPr>
        <w:t>to ascertain public opinion by means other than the ballot box.</w:t>
      </w:r>
    </w:p>
    <w:p>
      <w:pPr>
        <w:autoSpaceDN w:val="0"/>
        <w:autoSpaceDE w:val="0"/>
        <w:widowControl/>
        <w:spacing w:line="210" w:lineRule="exact" w:before="3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Chhaganlal Joshi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various parts of Kathiawar;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“Threat of Famine”, 2-8-1939.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312. MESSAGE TO DEPRESSED CLASSES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August 19,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the invitation to attend the Conference. I wish it all </w:t>
      </w:r>
      <w:r>
        <w:rPr>
          <w:rFonts w:ascii="Times" w:hAnsi="Times" w:eastAsia="Times"/>
          <w:b w:val="0"/>
          <w:i w:val="0"/>
          <w:color w:val="000000"/>
          <w:sz w:val="22"/>
        </w:rPr>
        <w:t>success.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24-8-1939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N. S. HARDIKAR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HARDIKAR,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having unnecessary trouble. We have landed on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But, if we keep straight, the clouds will pass. I adhere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signed by me. I am sorry for the distortions in the extracts </w:t>
      </w:r>
      <w:r>
        <w:rPr>
          <w:rFonts w:ascii="Times" w:hAnsi="Times" w:eastAsia="Times"/>
          <w:b w:val="0"/>
          <w:i w:val="0"/>
          <w:color w:val="000000"/>
          <w:sz w:val="22"/>
        </w:rPr>
        <w:t>sent by you. My advice is not to retort. You should contradict false-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hoods where necessary and insist upon truth even though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 you have to incur unpopularity.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N. S. Hardikar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ISWAR SARAN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MUNSHIJI,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very interesting. I am glad you are making rapid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20" w:lineRule="exact" w:before="4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the original: C. W. 10200. Courtesy: Municipal Museum, Allahabad</w:t>
      </w:r>
    </w:p>
    <w:p>
      <w:pPr>
        <w:autoSpaceDN w:val="0"/>
        <w:autoSpaceDE w:val="0"/>
        <w:widowControl/>
        <w:spacing w:line="220" w:lineRule="exact" w:before="5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the message was read out at the All-India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National League Conference, held in Delhi on August 19, with Karan Singh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Kane, Parliamentary Secretary to the Education Minister, United Provinces, in the </w:t>
      </w:r>
      <w:r>
        <w:rPr>
          <w:rFonts w:ascii="Times" w:hAnsi="Times" w:eastAsia="Times"/>
          <w:b w:val="0"/>
          <w:i w:val="0"/>
          <w:color w:val="000000"/>
          <w:sz w:val="18"/>
        </w:rPr>
        <w:t>chair.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4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N. S. VENKATAKRISHNAN</w:t>
      </w:r>
    </w:p>
    <w:p>
      <w:pPr>
        <w:autoSpaceDN w:val="0"/>
        <w:autoSpaceDE w:val="0"/>
        <w:widowControl/>
        <w:spacing w:line="244" w:lineRule="exact" w:before="108" w:after="0"/>
        <w:ind w:left="495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19, 1939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portion you object to is inoffensive in terms of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of the type the Congress has reached. Moreover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have to represent both Congressmen and non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Congressmen.</w:t>
      </w:r>
    </w:p>
    <w:p>
      <w:pPr>
        <w:autoSpaceDN w:val="0"/>
        <w:autoSpaceDE w:val="0"/>
        <w:widowControl/>
        <w:spacing w:line="220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10973. Courtesy: N.S. Venkatakrishnan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Y. M. DADOO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DADOO,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stirred me to find you leading the Satyagraha band.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Medh have together given me a good account of you.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me glad to know that you are son of a valued client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 am watching your movements as closely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You have done well in sending me the relevant literature.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ray of hope that we shall reach a settlement. But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anything heroic nor will you promose great things.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it will be a fight for honour. You won't get anything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substantial. Too much has already been surrendered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You are engaged in a very hard struggle. And if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effort, a handful of you make the mission of your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cause there, you will gradually build up a prestige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stand you in good stead.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C. W. 11346.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Courtesy: E. S. Reddy;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South Africa's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Freedom Struggle, </w:t>
      </w:r>
      <w:r>
        <w:rPr>
          <w:rFonts w:ascii="Times" w:hAnsi="Times" w:eastAsia="Times"/>
          <w:b w:val="0"/>
          <w:i w:val="0"/>
          <w:color w:val="000000"/>
          <w:sz w:val="18"/>
        </w:rPr>
        <w:t>p. 305</w:t>
      </w:r>
    </w:p>
    <w:p>
      <w:pPr>
        <w:autoSpaceDN w:val="0"/>
        <w:autoSpaceDE w:val="0"/>
        <w:widowControl/>
        <w:spacing w:line="210" w:lineRule="exact" w:before="41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Congress worker who had objected to the last paragraph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Committee’s War Resolution of August, 1939, on the ground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breathed violence and was repugnant to the non-violent creed of the Congress: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Appendix-“Congress Working Committee Resolution”, after 18-7-1939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Mamuji Dadoo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VALLABHRAM VAIDYA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VALLABHRAM,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will make me very happy indeed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Chandan-behn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completely cured. If you have the courage to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go and visit him even without being sent for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him. Vijaya should be in Varad. There has been no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her for some time.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1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AIDYA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ANDVINI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EVNI SHERI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HMEDABAD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2907. Courtesy: Vallabhram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AMRITLAL T. NANAVATI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tabs>
          <w:tab w:pos="550" w:val="left"/>
          <w:tab w:pos="56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Vijaya is still in Varad. Again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no letter. I am forwarding the vaid’s letter to Varad.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not gone to Bombay at all. Naranbhai had gone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 before she left.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10793</w:t>
      </w:r>
    </w:p>
    <w:p>
      <w:pPr>
        <w:autoSpaceDN w:val="0"/>
        <w:autoSpaceDE w:val="0"/>
        <w:widowControl/>
        <w:spacing w:line="214" w:lineRule="exact" w:before="1946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Chandan Parekh who married Satish Kalelkar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Vijayabehn Pancholi and Naranbhai Patel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item.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628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319. LETTER TO SARALADEVI SARABHAI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sectPr>
          <w:type w:val="continuous"/>
          <w:pgSz w:w="9360" w:h="12960"/>
          <w:pgMar w:top="516" w:right="1350" w:bottom="358" w:left="1440" w:header="720" w:footer="720" w:gutter="0"/>
          <w:cols w:num="2" w:equalWidth="0">
            <w:col w:w="2944" w:space="0"/>
            <w:col w:w="3626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2006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19, 1939</w:t>
      </w:r>
    </w:p>
    <w:p>
      <w:pPr>
        <w:sectPr>
          <w:type w:val="nextColumn"/>
          <w:pgSz w:w="9360" w:h="12960"/>
          <w:pgMar w:top="516" w:right="1350" w:bottom="358" w:left="1440" w:header="720" w:footer="720" w:gutter="0"/>
          <w:cols w:num="2" w:equalWidth="0">
            <w:col w:w="2944" w:space="0"/>
            <w:col w:w="362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given you the blessing that your operation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successful. I satisfy myself by seeking news of you from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comes and knows you. You know how much I respect you. But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 is to convey my good wishes to Ambalalbhai. Your 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will certainly go off without any trouble. I am even praying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should always be happy and go on doing public service.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need to answer this letter.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74" w:lineRule="exact" w:before="5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11148.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SPINNERS’ WAGES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translation of the resolution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A. I. S. A. at its meeting on the 15th instant at Wardha:</w:t>
      </w:r>
    </w:p>
    <w:p>
      <w:pPr>
        <w:autoSpaceDN w:val="0"/>
        <w:autoSpaceDE w:val="0"/>
        <w:widowControl/>
        <w:spacing w:line="280" w:lineRule="exact" w:before="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S. A. has for the past four years recognized the duty of making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progressive rise in the wages payable to the spinners. In the performance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duty, the Maharashtra Branch of the Sangh has paid the highest rate of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branches. But the result of this experiment of the Branch has been that khadi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proved unable to bear the burden and the sales have considerably gone down. The rise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wages should not result in a diminution in the capacity of khadi to provide work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unemployed. It seems that in view of the existing circumstances it is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 the insistence on giving the spinners more than three annas for 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hours’ spinning. There is much unemployment. There is a sufficient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 eager to work for less than one anna for eight hours’ spinning. Other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ready to give them work at such low wages to the detriment of the principle laid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by the Sangh. Apart from the Sangh providing them also with work,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to be no other way of combating the evil. Thus there are two duties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Sangh: one that of raising the spinners’ wages to eight annas for an eight-hour 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other of finding work for the unemployed sisters. There comes an interim </w:t>
      </w:r>
      <w:r>
        <w:rPr>
          <w:rFonts w:ascii="Times" w:hAnsi="Times" w:eastAsia="Times"/>
          <w:b w:val="0"/>
          <w:i w:val="0"/>
          <w:color w:val="000000"/>
          <w:sz w:val="18"/>
        </w:rPr>
        <w:t>period before reaching the simultaneous performance of the two duties.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 there is a danger of famine overtaking some parts of the country. </w:t>
      </w:r>
      <w:r>
        <w:rPr>
          <w:rFonts w:ascii="Times" w:hAnsi="Times" w:eastAsia="Times"/>
          <w:b w:val="0"/>
          <w:i w:val="0"/>
          <w:color w:val="000000"/>
          <w:sz w:val="18"/>
        </w:rPr>
        <w:t>The  spinning-wheel  is being  proved to be of the  greatest help at such   times.     But</w:t>
      </w:r>
    </w:p>
    <w:p>
      <w:pPr>
        <w:autoSpaceDN w:val="0"/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arises whether it is necessary to make the scale of wages lower than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three annas. A third problem arises from the fact of the production of yarn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schools conducted according to the Wardha scheme of education.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Taking all these things into consideration the Sangh has come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conclusion :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Generally  the scale of three annas for eight hours’ work of the fixed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standard be not touched for the time being. But it should be open to any branch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rise higher than the scale, provided that it takes over the responsibility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sustaining its sales under the higher scale. In the event of the necessity being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felt of lowering the wages of artisans in the famine areas, the decrease may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with the previous permission of the Secretary. The Sangh should take over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respective Governments the sales of khadi prepared in famine areas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schools conducted under the Wardha scheme of education, provided that these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Governments bear the losses sustained in the disposal of such khadi.</w:t>
      </w:r>
    </w:p>
    <w:p>
      <w:pPr>
        <w:autoSpaceDN w:val="0"/>
        <w:autoSpaceDE w:val="0"/>
        <w:widowControl/>
        <w:spacing w:line="260" w:lineRule="exact" w:before="9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important resolution. It marks a slowing down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with which I was goading the Sangh to rise to eight annas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eight-hour day for the spinners. I knew that the goal was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reached in one jump. I had, however, nursed the hope that every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would show a progressive increase in the wages. But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different branches and the partial failure of the ex-periment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under my nose by Shri Jajuji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the guidance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with high hopes of going forward with the rise, have opened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to the stern and grim reality that this country is so terribly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cannot afford to pay a wage of eight annas per day of eight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millions of women. Generally nowhere in rural areas do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or artisans earn eight annas for eight hours’ work.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earn eight annas without all the other classes doing likewise. </w:t>
      </w:r>
      <w:r>
        <w:rPr>
          <w:rFonts w:ascii="Times" w:hAnsi="Times" w:eastAsia="Times"/>
          <w:b w:val="0"/>
          <w:i w:val="0"/>
          <w:color w:val="000000"/>
          <w:sz w:val="22"/>
        </w:rPr>
        <w:t>And the purchasing classes simply have not the money to pay an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wage of eight annas per day unless conditions are radically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altered. The crushing and unproductive military burden drains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dry. Add to this the inordinately high salaries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correspondingly high pensions paid, and spent abroad. There are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causes also for this gnawing poverty. But I must not stray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purpose of this article.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cause or causes what they may, the painful fact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home by khadi workers that in spite of all the will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middle-class khadi buyer simply has not the money to buy     khadi </w:t>
      </w:r>
      <w:r>
        <w:rPr>
          <w:rFonts w:ascii="Times" w:hAnsi="Times" w:eastAsia="Times"/>
          <w:b w:val="0"/>
          <w:i w:val="0"/>
          <w:color w:val="000000"/>
          <w:sz w:val="22"/>
        </w:rPr>
        <w:t>at the increased price necessitated by the rise in wages beyond the point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 Krishnadas Jaju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44" w:right="12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three annas. They report that for the time being at any rate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saturation point. The resolution is a recognition of this painful fact.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even the scale of three annas cannot be sustained if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vincial Governments do not come to the rescue. They can do so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legislative and administrative effort. This they will only do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use the A.I.S.A., the A.I.V.I.A. and the Hindustani Talimi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as their own expert, voluntary and honorary agencies. I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the prospect of putting several lakhs of rupees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of the famishing villagers by providing them with employ-ment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leisure hours. But no progress can be made if the manu-factures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villagers do not become current coin.</w:t>
      </w:r>
    </w:p>
    <w:p>
      <w:pPr>
        <w:autoSpaceDN w:val="0"/>
        <w:autoSpaceDE w:val="0"/>
        <w:widowControl/>
        <w:spacing w:line="294" w:lineRule="exact" w:before="26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20,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26-8-1939</w:t>
      </w:r>
    </w:p>
    <w:p>
      <w:pPr>
        <w:autoSpaceDN w:val="0"/>
        <w:autoSpaceDE w:val="0"/>
        <w:widowControl/>
        <w:spacing w:line="344" w:lineRule="exact" w:before="318" w:after="0"/>
        <w:ind w:left="2016" w:right="201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321.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MONG</w:t>
      </w:r>
      <w:r>
        <w:rPr>
          <w:rFonts w:ascii="Times" w:hAnsi="Times" w:eastAsia="Times"/>
          <w:b w:val="0"/>
          <w:i w:val="0"/>
          <w:color w:val="000000"/>
          <w:sz w:val="22"/>
        </w:rPr>
        <w:t>‘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RIMINAL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RIBES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</w:p>
    <w:p>
      <w:pPr>
        <w:autoSpaceDN w:val="0"/>
        <w:autoSpaceDE w:val="0"/>
        <w:widowControl/>
        <w:spacing w:line="28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H. S. Kaujalgi of the Karnataka Branch of the A.I.S.A. sends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beautiful slivers and equally good yarn prepared and spun by the </w:t>
      </w:r>
      <w:r>
        <w:rPr>
          <w:rFonts w:ascii="Times" w:hAnsi="Times" w:eastAsia="Times"/>
          <w:b w:val="0"/>
          <w:i w:val="0"/>
          <w:color w:val="000000"/>
          <w:sz w:val="22"/>
        </w:rPr>
        <w:t>women in the‘criminal tribes’ settlement near Bijapur and writes 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 are not criminals themselves, but they are the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dependants of the habitual criminals that are placed under certain restrictions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settlement. The manager of the settlement asked the A.I.S.A. Karnataka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Branch to try to introduce spinning in the settlement. As spinning was unknown </w:t>
      </w:r>
      <w:r>
        <w:rPr>
          <w:rFonts w:ascii="Times" w:hAnsi="Times" w:eastAsia="Times"/>
          <w:b w:val="0"/>
          <w:i w:val="0"/>
          <w:color w:val="000000"/>
          <w:sz w:val="18"/>
        </w:rPr>
        <w:t>to these women, they had no prejudices for any particular kind of spinning-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wheels or carding process. So we thought it in the best interest of the spinners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 Andhra methods of spinning and carding. We began on the 19th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July. Five women are attending the class. They belong to the Bhat, Corvi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Waders communities. They are paid one anna and six pies per day as stipend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course of spinning. They can now spin 500 yards in three hours.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used is Jayawant and the yarn spun is between 30 and 40 counts.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 the class till the end of August, after which time we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providing them with cotton and purchasing yarn from them. If the experiment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succeeds, we are introducing spinning in other criminal settlements also. Shri </w:t>
      </w:r>
      <w:r>
        <w:rPr>
          <w:rFonts w:ascii="Times" w:hAnsi="Times" w:eastAsia="Times"/>
          <w:b w:val="0"/>
          <w:i w:val="0"/>
          <w:color w:val="000000"/>
          <w:sz w:val="18"/>
        </w:rPr>
        <w:t>Dhruva, the Backward Class Officer, Poona, is enthusiastic about it.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end of August we are holding a competition in spinning.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giving a sari as a present to all those who spin more than three hundred yards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30 counts yarn in one hour. As the women are quick and intelligent it  is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that every one of the five spinners will get a sari.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good beginning. If the Provincial Governments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advantage of the three expert constructive bodies,    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A.I.S.A., A.I.V.I.A. and Hindustani Talimi Sangh, they will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amount of productive work with the minimum expen-diture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money and energy. But of course they have to face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 of goods manufactured through the activities of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Such a question arises only in this unfortunate land.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the State sees to it that the people use the goods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by or under State supervision. The Pro-vincial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have the opportunity, though to a limited extent, of </w:t>
      </w:r>
      <w:r>
        <w:rPr>
          <w:rFonts w:ascii="Times" w:hAnsi="Times" w:eastAsia="Times"/>
          <w:b w:val="0"/>
          <w:i w:val="0"/>
          <w:color w:val="000000"/>
          <w:sz w:val="22"/>
        </w:rPr>
        <w:t>putting things right.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20,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26-8-1939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VIJAYABHEN M. PANCHOLI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unkind of you not to write to me these days.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the letter sent yesterday.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7112. Also C.W. 4604.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WANTED PURCHASERS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taken from a letter from the Gandhi Ashram, </w:t>
      </w:r>
      <w:r>
        <w:rPr>
          <w:rFonts w:ascii="Times" w:hAnsi="Times" w:eastAsia="Times"/>
          <w:b w:val="0"/>
          <w:i w:val="0"/>
          <w:color w:val="000000"/>
          <w:sz w:val="22"/>
        </w:rPr>
        <w:t>Meerut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A.I.S.A. is giving work today to more than three lakhs of people. Its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operations extend to 13,000 villages. 2,571 workers are engaged in this great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nation-building activity. The quota of the United Provinces is no mean one.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more than 40,000 spinners on our registers. The number of other artisans,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weavers, washermen, carders, etc., is 4,780. Nearly 3,043 villages are covered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our activities, and 600 workers carry the message of khadi to different parts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province. It brings all the creative forces of the nation into play. We learn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combine, plan, co-ordinate and build. Pandit Jawaharlal Nehru has been reported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have said in the Working Committee that the spinning-wheel cannot fulfil all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2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needs of cloth today. I feel this statement underrates the possibility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spinning-wheel. I can say from our experience that we have not been able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touch even the fringe of the problem. Production can be multiplied a thousand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times within a very short period provided we have a ready market for the khadi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manufacture.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omitted the portion containing an appeal for sales.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effort will meet with the success it deserves. But what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here is the reason for the sales not keeping pace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Propaganda undoubtedly has its place. But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is wanted scientific research. There is no doubt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use on an average 15 yards of cloth per head per year.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 that this cloth costs the country a figure approaching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rupees, meaning less than three rupees per head, coun-ting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population at 35 crores. It is easy enough to say that the sales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effected if the State protects khadi. That khadi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is in my opinion a self-proved proposition.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workers who have the qualifications found out whether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all we could to command sales even without protection?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obstacles. Mill-made cloth is said to be much cheaper than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a variety of colour, design and finish which khadi does   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possess. The second has been largely overcome, but more is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be done. There must be a limit beyond which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cannot go. If there is, we must frankly confess it. But my fear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sufficient research has not been made as to the prices.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has put forth a startling claim for the spinning-wheel.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produced figures in support of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man in the street asks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questions: ‘Then why is khadi dearer than mill-cloth?’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satisfactorily answered. The obvious answers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satisfactory. The answers themselves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examined and the way to overcome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and pursued till khadi comes to occupy its natural </w:t>
      </w:r>
      <w:r>
        <w:rPr>
          <w:rFonts w:ascii="Times" w:hAnsi="Times" w:eastAsia="Times"/>
          <w:b w:val="0"/>
          <w:i w:val="0"/>
          <w:color w:val="000000"/>
          <w:sz w:val="22"/>
        </w:rPr>
        <w:t>supremacy.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shame that we who grow more cotton than we need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send it abroad for being turned into cloth for us. It is equally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for us that we who have in our villages unlimited unused labour, </w:t>
      </w:r>
      <w:r>
        <w:rPr>
          <w:rFonts w:ascii="Times" w:hAnsi="Times" w:eastAsia="Times"/>
          <w:b w:val="0"/>
          <w:i w:val="0"/>
          <w:color w:val="000000"/>
          <w:sz w:val="22"/>
        </w:rPr>
        <w:t>and can easily supply ourselves with village instru-ments of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“Notes”, sub-title, “Khadi as Famine Insurance and Medium of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Instruction”, “Letter to Jivanji D. Desai”, 14-8-1939.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“Mills v. Charkha”, 7-8-1939.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manufacture, should send our cotton to the mills of our cities for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manufactured into cloth for our use. We know the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shame. But we have not yet discovered the sure way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shame beyond a patriotic appeal to the public. The latter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an encouraging response. But the recent resolution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we have reached the limit of the patronage. We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until khadi becomes an article of universal wear. It may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prosecution of our search we may find, as some suggest we shall,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can never become an economic pro-position. We should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hesitation in making the admission, however it may hurt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and demolish the proposition we have hitherto advanced with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confidence. But the admission cannot be made till we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search that is possible for a human being to make so as to yield an </w:t>
      </w:r>
      <w:r>
        <w:rPr>
          <w:rFonts w:ascii="Times" w:hAnsi="Times" w:eastAsia="Times"/>
          <w:b w:val="0"/>
          <w:i w:val="0"/>
          <w:color w:val="000000"/>
          <w:sz w:val="22"/>
        </w:rPr>
        <w:t>unequivocal answer to the questions propounded by me.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21,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26-8-1939</w:t>
      </w:r>
    </w:p>
    <w:p>
      <w:pPr>
        <w:autoSpaceDN w:val="0"/>
        <w:autoSpaceDE w:val="0"/>
        <w:widowControl/>
        <w:spacing w:line="292" w:lineRule="exact" w:before="370" w:after="0"/>
        <w:ind w:left="0" w:right="26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324. NOTES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NLY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ROHIBITION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thus twits me: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all very well for you to have insisted on prohibition.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suppose that the </w:t>
      </w:r>
      <w:r>
        <w:rPr>
          <w:rFonts w:ascii="Times" w:hAnsi="Times" w:eastAsia="Times"/>
          <w:b w:val="0"/>
          <w:i/>
          <w:color w:val="000000"/>
          <w:sz w:val="22"/>
        </w:rPr>
        <w:t>‘satta’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share market,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‘ank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farak’,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dens of gambling, the races and the cinemas do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to the morals and the pockets of the people than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evil? I hear you have never gone to the cinema. Do go,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and you will see things on the stage and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spectators that will set you athinking. I assure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I have mentioned demand your attention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the drink monster.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substance of a fairly long indictment in Gujarati.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other things packed into the letter. But I have given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>words the relevant portions.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difficulty in agreeing with the correspondent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evils named by him are serious and should be dealt with. But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bell the cat? If I could have, I should have dealt with the lady long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my limitations. I have only recently shown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am not so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“Am I All-Powerful”, 6-8-1939.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2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as some people imagine. The drink evil has been recog-nized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 by the people of this land. But the other evils are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fashionable. If I led an agitation against the share gambling,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danger of losing some of my willing and regular donors. If I incited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against the races and the infernal gamble that goes on there,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personages from the  Viceroy downward would be up in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me. And those who patronize the race specials? If I led a raging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compaign against the cinemas, I should lose caste among educationists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reformers. They have often sought to con-vert me by pleading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cinemas are a fine medium of education and that churches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in the West give them their patronage in an ever-increasing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Therefore if I treated these evils as I have treated the drink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began to organize picketing in respect of them, I should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caste, lose my mahatmaship, and even lose my head which of course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value at this time of my life. But as I do not wish to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triple loss, I must allow my corres-pondent and others like him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shirking an obvious duty. I know the evils. I hope that greater </w:t>
      </w:r>
      <w:r>
        <w:rPr>
          <w:rFonts w:ascii="Times" w:hAnsi="Times" w:eastAsia="Times"/>
          <w:b w:val="0"/>
          <w:i w:val="0"/>
          <w:color w:val="000000"/>
          <w:sz w:val="22"/>
        </w:rPr>
        <w:t>reformers than I will deal with them. For me one step is enough.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RAUD ON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Secretary, A.I.S.A., Punjab Branch,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sending per separate parcel an advertisement of Butala khadi.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our certified centre till the end of 1937. Some suspicion then arose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purity of yarn used by them. The matter was investigated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 Office decided that they must keep an A.I.S.A. inspector for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centre to watch that no mill-yarn was used. They refused to abide by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decision, on which their certificate was cancelled. They are now exploiting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certificate that was given to them while they were working as a certified centre.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do not say that their certificate has been cancelled since, but quote the old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certificate giving a false impression to the public that they have still got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patronage of Mahatma Gandhi, Shri Jamnalal Bajaj and other leaders of esteem.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 something might be done to remove this impression.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omitted the advertisement. The action complained of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obviously a fraud on khadi. It is probably an actionable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A.I.S.A. has followed the policy of relying upon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to protect khadi against fraud, the wrong-doers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A.I.S.A. has taken no vow not to seek legal protection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necessary. I hope that the party making use of a cancelled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will wisely give up the practice, return the certificate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Association, and refrain from dealing in khadi in contravention of the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the A.I.S.A. The Secretary of the Branch should warn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wrong-doer against the wrongful use of the cancelled certificate and </w:t>
      </w:r>
      <w:r>
        <w:rPr>
          <w:rFonts w:ascii="Times" w:hAnsi="Times" w:eastAsia="Times"/>
          <w:b w:val="0"/>
          <w:i w:val="0"/>
          <w:color w:val="000000"/>
          <w:sz w:val="22"/>
        </w:rPr>
        <w:t>report the result to the Central Office.</w:t>
      </w:r>
    </w:p>
    <w:p>
      <w:pPr>
        <w:autoSpaceDN w:val="0"/>
        <w:autoSpaceDE w:val="0"/>
        <w:widowControl/>
        <w:spacing w:line="266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August 21, 1939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26-8-1939</w:t>
      </w:r>
    </w:p>
    <w:p>
      <w:pPr>
        <w:autoSpaceDN w:val="0"/>
        <w:autoSpaceDE w:val="0"/>
        <w:widowControl/>
        <w:spacing w:line="292" w:lineRule="exact" w:before="370" w:after="0"/>
        <w:ind w:left="0" w:right="17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325. LETTER TO M. MUJEEB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August, 21,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MUJEEB,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read the pamphlet issued by the Jamiat-ul-Ulema?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copy to the Working Committee. Rajen Babu read extracts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One of them attacked the Wardha Scheme by saying that it was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non-violence was an integral part of Islam and that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equal respect for the known religions—it taught toleration. </w:t>
      </w:r>
      <w:r>
        <w:rPr>
          <w:rFonts w:ascii="Times" w:hAnsi="Times" w:eastAsia="Times"/>
          <w:b w:val="0"/>
          <w:i w:val="0"/>
          <w:color w:val="000000"/>
          <w:sz w:val="22"/>
        </w:rPr>
        <w:t>Another suggested that Hindustani was merely another word for Urdu.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seen the pamphlet please procure it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it, please send me your reaction to these extracts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quoted in my own words. I have not the original before me.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your finances? How are you otherwise doing?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effect being produced on the attendance at the Jamia? How is Zakir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1465</w:t>
      </w:r>
    </w:p>
    <w:p>
      <w:pPr>
        <w:autoSpaceDN w:val="0"/>
        <w:autoSpaceDE w:val="0"/>
        <w:widowControl/>
        <w:spacing w:line="240" w:lineRule="exact" w:before="2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Zakir Husain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326. LETTER TO KUNVAR SIR JAGDISH 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JAGDISH,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have been putting up a good fight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S. A. I have been staying their hand. But they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restive. They won’t be satisfied with any patch-work settlement. I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that nothing brave is to be expected from here.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doubly necessary not to prolong the agony. If you can, you should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Rau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keep himself in touch with the Passive Resisters.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there are two parties there. He should take the P. R. s into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They complain that he does not even recognize them.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believe this of Rama Rau. I am making inquiry. But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know what I am getting from S.A.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AMRITLAL T. NANAVATI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Kaka’s letter is enclosed. Bear your burden well. Personally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opinion that he should stop travelling. I can stop him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ordering him, but you can reason and plead with him. What he writes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true. The only amendment needed is that he has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child and has not become childish through senility.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Vijaya as you have been doing. She had suggested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the full name of Naranbhai. There has been no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her. This suggests that she is in a fix. But she will be able to manage. I</w:t>
      </w:r>
    </w:p>
    <w:p>
      <w:pPr>
        <w:autoSpaceDN w:val="0"/>
        <w:autoSpaceDE w:val="0"/>
        <w:widowControl/>
        <w:spacing w:line="220" w:lineRule="exact" w:before="4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Jagdish Prasad wrote to Gandhiji on July 13 and 21, 1939. In the first letter,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suggested that the move by some Indians in South Africa to embark on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would be a grave mistake. In the second letter, he expressed gratitude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for asking Transvaal Indians to postpone passive resistance.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Benegal Rama Rau, Agent-General of India in South Africa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2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4"/>
        <w:gridCol w:w="3344"/>
      </w:tblGrid>
      <w:tr>
        <w:trPr>
          <w:trHeight w:hRule="exact" w:val="532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am sure I shall get a letter from her in a day or two.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from</w:t>
            </w:r>
          </w:p>
        </w:tc>
      </w:tr>
    </w:tbl>
    <w:p>
      <w:pPr>
        <w:autoSpaceDN w:val="0"/>
        <w:autoSpaceDE w:val="0"/>
        <w:widowControl/>
        <w:spacing w:line="266" w:lineRule="exact" w:before="30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SANYUKTA GANDHI</w:t>
      </w:r>
    </w:p>
    <w:p>
      <w:pPr>
        <w:autoSpaceDN w:val="0"/>
        <w:autoSpaceDE w:val="0"/>
        <w:widowControl/>
        <w:spacing w:line="244" w:lineRule="exact" w:before="148" w:after="0"/>
        <w:ind w:left="4950" w:right="144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21, 1939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SANYUKTA,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write to you? Are you not included in Jaisukhlal?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then; I won’t include Jaisukhlal in you. You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all the service you are rendering. Kasumba is getting a new </w:t>
      </w:r>
      <w:r>
        <w:rPr>
          <w:rFonts w:ascii="Times" w:hAnsi="Times" w:eastAsia="Times"/>
          <w:b w:val="0"/>
          <w:i w:val="0"/>
          <w:color w:val="000000"/>
          <w:sz w:val="22"/>
        </w:rPr>
        <w:t>lease of life. Let us see what other exploits you claim now.</w:t>
      </w:r>
    </w:p>
    <w:p>
      <w:pPr>
        <w:autoSpaceDN w:val="0"/>
        <w:tabs>
          <w:tab w:pos="550" w:val="left"/>
          <w:tab w:pos="7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Jaisukhlal should try to do only what he can there and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MANILAL AND SUSHILA GANDHI</w:t>
      </w:r>
    </w:p>
    <w:p>
      <w:pPr>
        <w:autoSpaceDN w:val="0"/>
        <w:autoSpaceDE w:val="0"/>
        <w:widowControl/>
        <w:spacing w:line="204" w:lineRule="exact" w:before="148" w:after="0"/>
        <w:ind w:left="4950" w:right="144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21,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will have no occasion to complain about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me. But that will be because of the struggle.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have to sacrifice your all there. Once the struggle starts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end soon. What will you do about the children?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about every contingency. If you cannot keep them there,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will perhaps have to keep out of the struggle and bring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here. Or, if she has the ability, she may single-handed run </w:t>
      </w:r>
      <w:r>
        <w:rPr>
          <w:rFonts w:ascii="Times" w:hAnsi="Times" w:eastAsia="Times"/>
          <w:b w:val="0"/>
          <w:i/>
          <w:color w:val="000000"/>
          <w:sz w:val="22"/>
        </w:rPr>
        <w:t>Indian Opinion.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think out your plans beforehand.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everything is all right. And, besides, what time can you get </w:t>
      </w:r>
      <w:r>
        <w:rPr>
          <w:rFonts w:ascii="Times" w:hAnsi="Times" w:eastAsia="Times"/>
          <w:b w:val="0"/>
          <w:i w:val="0"/>
          <w:color w:val="000000"/>
          <w:sz w:val="22"/>
        </w:rPr>
        <w:t>now to wonder about what is happening here?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4902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Jaisukhlal Gandhi”, 31-7-1939.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2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to be done about what you say regarding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Bank? I have already sent over the information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 [Bank].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2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KISHORELAL G. MASHRUWALA</w:t>
      </w:r>
    </w:p>
    <w:p>
      <w:pPr>
        <w:autoSpaceDN w:val="0"/>
        <w:autoSpaceDE w:val="0"/>
        <w:widowControl/>
        <w:spacing w:line="270" w:lineRule="exact" w:before="10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tabs>
          <w:tab w:pos="550" w:val="left"/>
          <w:tab w:pos="3850" w:val="left"/>
          <w:tab w:pos="41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anything about this?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this talk about prin-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the Vedas? And what contributions is he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talking about?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my note of yesterday.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644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Please credit the enclosed cheque to my account. As for parti-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culars, you can mention that it is from Magan Jerajani towards famine </w:t>
      </w:r>
      <w:r>
        <w:rPr>
          <w:rFonts w:ascii="Times" w:hAnsi="Times" w:eastAsia="Times"/>
          <w:b w:val="0"/>
          <w:i w:val="0"/>
          <w:color w:val="000000"/>
          <w:sz w:val="22"/>
        </w:rPr>
        <w:t>[relief] or some such cause.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ISHORELALBHAI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 Gandhi Nidhi File.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Bapu Smaran;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“Draft Telegram to Mulkraj”, 18-8-1939.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a quarterly work report, dated August 20, 1939,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Tummala Basavayya, a member of the Gandhi Seva Sangh, stating, </w:t>
      </w:r>
      <w:r>
        <w:rPr>
          <w:rFonts w:ascii="Times" w:hAnsi="Times" w:eastAsia="Times"/>
          <w:b w:val="0"/>
          <w:i/>
          <w:color w:val="000000"/>
          <w:sz w:val="18"/>
        </w:rPr>
        <w:t>inter alia,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spent eight days outside Vinayashram (where he lived) in order to collect funds for </w:t>
      </w:r>
      <w:r>
        <w:rPr>
          <w:rFonts w:ascii="Times" w:hAnsi="Times" w:eastAsia="Times"/>
          <w:b w:val="0"/>
          <w:i w:val="0"/>
          <w:color w:val="000000"/>
          <w:sz w:val="18"/>
        </w:rPr>
        <w:t>the publication of the Vedas. The letter is written at the back of the report.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PYARELAL</w:t>
      </w:r>
    </w:p>
    <w:p>
      <w:pPr>
        <w:sectPr>
          <w:pgSz w:w="9360" w:h="12960"/>
          <w:pgMar w:top="716" w:right="12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sectPr>
          <w:type w:val="continuous"/>
          <w:pgSz w:w="9360" w:h="12960"/>
          <w:pgMar w:top="716" w:right="1222" w:bottom="358" w:left="1440" w:header="720" w:footer="720" w:gutter="0"/>
          <w:cols w:num="2" w:equalWidth="0">
            <w:col w:w="3186" w:space="0"/>
            <w:col w:w="351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2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1939</w:t>
      </w:r>
    </w:p>
    <w:p>
      <w:pPr>
        <w:sectPr>
          <w:type w:val="nextColumn"/>
          <w:pgSz w:w="9360" w:h="12960"/>
          <w:pgMar w:top="716" w:right="1222" w:bottom="358" w:left="1440" w:header="720" w:footer="720" w:gutter="0"/>
          <w:cols w:num="2" w:equalWidth="0">
            <w:col w:w="3186" w:space="0"/>
            <w:col w:w="351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 want to have a talk with you, but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There must be some hidden fear behind it. Otherwise the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fulfilled somehow. I cannot bear your fasting at all.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 my work. You may be endowed with indefatigable energy,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knowledge that you are fasting prevents me from freely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from you. How nice it would he if you would forget about fasts,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and give greater importance to your duty towards me!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adjectives Devdas employs may be inapt but there is   some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he says. I am tolerating your philosophy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 and I burn within. You can quench the fire if you so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bring peace to me. It would bring peace to Sushila and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good for her. Write a brief letter to Devdas.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22" w:after="5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SUSHILA NAYYAR</w:t>
      </w:r>
    </w:p>
    <w:p>
      <w:pPr>
        <w:sectPr>
          <w:type w:val="continuous"/>
          <w:pgSz w:w="9360" w:h="12960"/>
          <w:pgMar w:top="716" w:right="12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GIRL,</w:t>
      </w:r>
    </w:p>
    <w:p>
      <w:pPr>
        <w:sectPr>
          <w:type w:val="continuous"/>
          <w:pgSz w:w="9360" w:h="12960"/>
          <w:pgMar w:top="716" w:right="1222" w:bottom="358" w:left="1440" w:header="720" w:footer="720" w:gutter="0"/>
          <w:cols w:num="2" w:equalWidth="0">
            <w:col w:w="3016" w:space="0"/>
            <w:col w:w="3681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2114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21, 1939</w:t>
      </w:r>
    </w:p>
    <w:p>
      <w:pPr>
        <w:sectPr>
          <w:type w:val="nextColumn"/>
          <w:pgSz w:w="9360" w:h="12960"/>
          <w:pgMar w:top="716" w:right="1222" w:bottom="358" w:left="1440" w:header="720" w:footer="720" w:gutter="0"/>
          <w:cols w:num="2" w:equalWidth="0">
            <w:col w:w="3016" w:space="0"/>
            <w:col w:w="368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wanting to write to you every day but can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Today I have sat down to write this after my morning meal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did not like your last two letters.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hysterical. Why are you so restless? Why are you so much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the people here? Why should you tremble at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here? What has happened to your knowledge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talks we have had? On the one hand you are proclaiming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what you plan to do here and on the other you have doubts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continuing to stay here. What stupidity! Free your-self of it. Why </w:t>
      </w:r>
      <w:r>
        <w:rPr>
          <w:rFonts w:ascii="Times" w:hAnsi="Times" w:eastAsia="Times"/>
          <w:b w:val="0"/>
          <w:i w:val="0"/>
          <w:color w:val="000000"/>
          <w:sz w:val="22"/>
        </w:rPr>
        <w:t>are you dying before your death?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your talk with Devdas is good. your answers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good. This dialogue has certainly done good. I hope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show any anger during the talk. The misunder-standing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further cleared with more talks.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type w:val="continuous"/>
          <w:pgSz w:w="9360" w:h="12960"/>
          <w:pgMar w:top="716" w:right="12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Agrawal Eye Hospital at Daryaganj. Go and see it.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well and you observe rules in the matter of food.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always trouble from Pyarelal in the shape of fasts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You are mischievous. Young wrote to me only because you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occasion. If you had said you could not wait till after August,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surely would not have written? When the needs of the patients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mentioned, how can I refuse? You yourself could not have refused.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 am waiting for the 16th. What should I do?   We shall see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 hospital after your arrival here. Shirin has not come.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NOTE TO JAMNALAL BAJAJ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22,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of course go. Seeing the ways of Om I can only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should be married off as quickly as possible. She is not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in years but physically and mentally she is quite mature.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very much if she can restrain herself any more.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consider well before settling the marriage. You must then leave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In the end she will do as her fate dictates. If a suitable young </w:t>
      </w:r>
      <w:r>
        <w:rPr>
          <w:rFonts w:ascii="Times" w:hAnsi="Times" w:eastAsia="Times"/>
          <w:b w:val="0"/>
          <w:i w:val="0"/>
          <w:color w:val="000000"/>
          <w:sz w:val="22"/>
        </w:rPr>
        <w:t>man comes along do not wait too long. Consult Om again and again.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her of my distrust of her. Take her a letter from me if you wish.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10990. Courtesy: Ramakrishna Bajaj</w:t>
      </w:r>
    </w:p>
    <w:p>
      <w:pPr>
        <w:autoSpaceDN w:val="0"/>
        <w:autoSpaceDE w:val="0"/>
        <w:widowControl/>
        <w:spacing w:line="240" w:lineRule="exact" w:before="2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Om who was betrothed on August 22, 1939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POPATLAL CHUDGAR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1939</w:t>
      </w:r>
    </w:p>
    <w:p>
      <w:pPr>
        <w:autoSpaceDN w:val="0"/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CHUDGAR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in sole charge of everything. I will approve of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he decides, if at all my approval is necessary.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1386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POPATLAL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HUDGAR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ARRISTER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AJKOT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ATHIAWAR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9831. Courtesy: Popatlal Chudgar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KISHORELAL G. MASHRUWALA</w:t>
      </w:r>
    </w:p>
    <w:p>
      <w:pPr>
        <w:autoSpaceDN w:val="0"/>
        <w:autoSpaceDE w:val="0"/>
        <w:widowControl/>
        <w:spacing w:line="270" w:lineRule="exact" w:before="10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tabs>
          <w:tab w:pos="550" w:val="left"/>
          <w:tab w:pos="403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Lakshmidas.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enter [anything] </w:t>
      </w:r>
      <w:r>
        <w:rPr>
          <w:rFonts w:ascii="Times" w:hAnsi="Times" w:eastAsia="Times"/>
          <w:b w:val="0"/>
          <w:i w:val="0"/>
          <w:color w:val="000000"/>
          <w:sz w:val="22"/>
        </w:rPr>
        <w:t>concerning Jamnalal in the account books. Leave it for the present.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not been able to digest what you say about forgive-ness,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convince me. If not now, whenever you have the time.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even if you write a few words.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Gandhi Nidhi File.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20" w:lineRule="exact" w:before="208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Barrister; legal adviser of the Rao Rana of Sikar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716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337.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1939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receive letters, mostly abusive, about what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Subhas Babu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Committee. I also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addressed to Rajendra Babu, which can hardly be sur-passed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filthy language. I have seen some criticisms about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owe it to the public to make my position clear about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resolutions. I must confess that the Subhas Babu resolution was drafted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I can say that the members of the Working Committee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shirked the duty of taking action if they could have. They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would be a storm of opposition against their action.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for them to have a colourless resolution than to have one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respecter of persons. Not to take some action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amounted to abdication of their primary function of preserving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among Congressmen. Subhas Babu had invited action.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gallantly suggested that if any action was to be taken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against him as the prime mover. In my opinion the action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Working Committee was the mildest possible.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be vindictive. Surely the word vindictiveness loses all force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when the position of Subhas Babu is considered. He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be hurt by the Working Committee. His popularity had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above being affected by any action that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take. He had pitted himself against the Working Committee,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organization. The members of the Working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had to perform their duty and leave the Congressmen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to judge between themselves and Subhas Babu.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Subhas Babu has done what I would have done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circumstances. I cannot recall a single instance in my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done what Subhas Babu has done, i.e., defied an organization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owed allegiance. I could     understand rebellion after secession </w:t>
      </w:r>
      <w:r>
        <w:rPr>
          <w:rFonts w:ascii="Times" w:hAnsi="Times" w:eastAsia="Times"/>
          <w:b w:val="0"/>
          <w:i w:val="0"/>
          <w:color w:val="000000"/>
          <w:sz w:val="22"/>
        </w:rPr>
        <w:t>from such an organization. That was the meaning and secret of the non-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“The Two Resolutions”. The statement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23-8-1939,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24-8-1939.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Working Committee Resolution”, 11-8-1939.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Appendix-“Congress Working Committee Resolution”, after 18-7-1939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violent non-co-operation of 1920.</w:t>
      </w:r>
    </w:p>
    <w:p>
      <w:pPr>
        <w:autoSpaceDN w:val="0"/>
        <w:tabs>
          <w:tab w:pos="550" w:val="left"/>
          <w:tab w:pos="42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penning these lines so much to justify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as to appeal to Subhas Babu and his suppor-ters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decision of the Working Committee in the right spirit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it while it lasts. He has every right to appeal to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decision. If he fails there, he can take the matter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session of the Congress. All this can be done with-out bitterness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imputing motives of the worst type to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Why not be satisfied with the belief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have committed an error of judgement? I fancy that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A.I.C.C. members signify in writing their disapproval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 of the  Working Committee, the latter will gladly resign.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imputing motives whenever there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pull down the structure that has been built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labour of half a century. Indeed, even if a bad motive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suspected, it is better to refrain from imputing it, unless it can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doubt. It is necessary for the sake of healthy public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leaders of public opinion should judge events and decisions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merits.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war resolution I had a conclusive defeat. I was invited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a resolution, and so was Pandit Jawaharlal Nehru. I was proud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draft, but my pride went before destruction. I saw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my resolution unless I argued and pressed for it. But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desire. We then listened to Jawaharlal’s. And I at once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represented more truly than mine the country’s opinion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Committee’s as a whole. Mine was based upon out-and-out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If the Congress heartily believed in non-violence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fullness even as a policy, this was its testing time. But Congressmen,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barring individual exceptions, do not believe in such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do, believe that it is the right thing only for a fight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for wresting power. But the Congress has no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message for the world. I would fain believe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such a message. The conclusion to both the resolutions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radically different. But the motive power being different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conclusion would bear a different meaning in a different setting.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the violence going on in India itself  and in the face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fact that Congress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Governments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obliged to fall back upon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and police assitance, a declaration to the world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seemed a mockery. It would have carried no weight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with the world. Yet, to be true to myself, I could not draft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than I did.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fate, to which I was party, of my resolution proved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of my withdrawal of official connection with the Congress.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Working Committee meetings not to identify myself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or even its general policy. I attend in the pursuit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of non-violence. So long as they want my attendance I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emphasize non-violence in their acts and through them in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We pursue the same goal. They all of them would go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length with me if they could, but they want to be 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to the country which they represent for the time being, </w:t>
      </w:r>
      <w:r>
        <w:rPr>
          <w:rFonts w:ascii="Times" w:hAnsi="Times" w:eastAsia="Times"/>
          <w:b w:val="0"/>
          <w:i w:val="0"/>
          <w:color w:val="000000"/>
          <w:sz w:val="22"/>
        </w:rPr>
        <w:t>even as I want to be true to myself. I know that the progress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seemingly a terribly slow process.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experience has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it is the surest way to the common goal. There is deliverance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for India nor for the world through clash of arms.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vindication of justice, is almost played out. With that belief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content to plough a lonely furrow, if it is to be my lot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co-sharer in the out-and-out belief in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26-8-1939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NARAHARI D. PARIKH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Amtul  Salaam’s Hanif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under your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is learning carding. If the man is promising, then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turn him into a fine craftsman. It will be a fine thing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good craftsman and an expert. I should like him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to learn  all processes up to weaving.  We have with us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 are experts in all the processes. A lot of work can be done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such training to one or two Muslims. Just as in Godhra I </w:t>
      </w:r>
      <w:r>
        <w:rPr>
          <w:rFonts w:ascii="Times" w:hAnsi="Times" w:eastAsia="Times"/>
          <w:b w:val="0"/>
          <w:i w:val="0"/>
          <w:color w:val="000000"/>
          <w:sz w:val="22"/>
        </w:rPr>
        <w:t>wanted that a cobbler or carpenter should take the chair, similarly I do</w:t>
      </w:r>
    </w:p>
    <w:p>
      <w:pPr>
        <w:autoSpaceDN w:val="0"/>
        <w:autoSpaceDE w:val="0"/>
        <w:widowControl/>
        <w:spacing w:line="220" w:lineRule="exact" w:before="46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“progress”.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khadi worker of the Punjab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Hindu-Muslim unity can be achieved through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I would, therefore, be happy if persons like Hanif and Akbar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chance to come our way. However, you should be guided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experience and ability.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AZAM ABED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1939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AZAM ABED,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got the cuttings, including the one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Nawab Khan. I don’t think anything can be done from here about </w:t>
      </w:r>
      <w:r>
        <w:rPr>
          <w:rFonts w:ascii="Times" w:hAnsi="Times" w:eastAsia="Times"/>
          <w:b w:val="0"/>
          <w:i w:val="0"/>
          <w:color w:val="000000"/>
          <w:sz w:val="22"/>
        </w:rPr>
        <w:t>Nawab Khan. I was sorry to read the news about him.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RAOJIBHAI N. PATEL</w:t>
      </w:r>
    </w:p>
    <w:p>
      <w:pPr>
        <w:autoSpaceDN w:val="0"/>
        <w:autoSpaceDE w:val="0"/>
        <w:widowControl/>
        <w:spacing w:line="266" w:lineRule="exact" w:before="126" w:after="0"/>
        <w:ind w:left="0" w:right="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becoming a very great one. We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solve the problem of disposing of khadi only if we go deep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and study it carefully. This will require collection of figures.</w:t>
      </w:r>
    </w:p>
    <w:p>
      <w:pPr>
        <w:autoSpaceDN w:val="0"/>
        <w:autoSpaceDE w:val="0"/>
        <w:widowControl/>
        <w:spacing w:line="220" w:lineRule="exact" w:before="66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9010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2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 LETTER TO SUSHILA NAYYAR</w:t>
      </w:r>
    </w:p>
    <w:p>
      <w:pPr>
        <w:sectPr>
          <w:pgSz w:w="9360" w:h="12960"/>
          <w:pgMar w:top="716" w:right="122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GIRL,</w:t>
      </w:r>
    </w:p>
    <w:p>
      <w:pPr>
        <w:sectPr>
          <w:type w:val="continuous"/>
          <w:pgSz w:w="9360" w:h="12960"/>
          <w:pgMar w:top="716" w:right="1220" w:bottom="358" w:left="1440" w:header="720" w:footer="720" w:gutter="0"/>
          <w:cols w:num="2" w:equalWidth="0">
            <w:col w:w="3016" w:space="0"/>
            <w:col w:w="368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2114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24, 1939</w:t>
      </w:r>
    </w:p>
    <w:p>
      <w:pPr>
        <w:sectPr>
          <w:type w:val="nextColumn"/>
          <w:pgSz w:w="9360" w:h="12960"/>
          <w:pgMar w:top="716" w:right="1220" w:bottom="358" w:left="1440" w:header="720" w:footer="720" w:gutter="0"/>
          <w:cols w:num="2" w:equalWidth="0">
            <w:col w:w="3016" w:space="0"/>
            <w:col w:w="368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gone to Nagpur with Krishnadas to visit David.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 arrived yesterday. He has taken her also with him to show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clinic, etc. I have got two patients here—Durga and Asha Devi—for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sake I do feel the need of your presence. Durga is afraid she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appendicitis and Asha Devi has been suffering from fever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two months. But what can you do about this? However, I am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perturbed that twice in my dreams I spoke to you about it, telling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neglected your duty by staying on there—had there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work enough here? When I woke up I said to myself‘after all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have done?’ Young compelled you and you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on to me! I could take only one decision. The dream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expression of my anxiety. Why so much anxiety? That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 practice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You must be free of all worry and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your work.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 LETTER TO AMRITLAL T. NANAVATI</w:t>
      </w:r>
    </w:p>
    <w:p>
      <w:pPr>
        <w:autoSpaceDN w:val="0"/>
        <w:autoSpaceDE w:val="0"/>
        <w:widowControl/>
        <w:spacing w:line="294" w:lineRule="exact" w:before="84" w:after="0"/>
        <w:ind w:left="0" w:right="2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25, 1939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come over whenever you can.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again been no letter from Vijaya but I think she is in Varad.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a postcard for her. There is some blank space in it. Utilize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writing. I have forgotten the name of Naran Patel’s father. Send it. </w:t>
      </w:r>
      <w:r>
        <w:rPr>
          <w:rFonts w:ascii="Times" w:hAnsi="Times" w:eastAsia="Times"/>
          <w:b w:val="0"/>
          <w:i w:val="0"/>
          <w:color w:val="000000"/>
          <w:sz w:val="22"/>
        </w:rPr>
        <w:t>If the father’s name is not written, the letter miscarries.</w:t>
      </w:r>
    </w:p>
    <w:p>
      <w:pPr>
        <w:autoSpaceDN w:val="0"/>
        <w:autoSpaceDE w:val="0"/>
        <w:widowControl/>
        <w:spacing w:line="22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00" w:lineRule="exact" w:before="3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absence of any “letter from Vijaya”, and the enclosed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“postcard for her” which had crossed her letter to Gandhiji;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Vijayabehn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Pancholi”, 25-8-1939.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22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the accompanying postcard after entering the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address on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10792</w:t>
      </w:r>
    </w:p>
    <w:p>
      <w:pPr>
        <w:autoSpaceDN w:val="0"/>
        <w:autoSpaceDE w:val="0"/>
        <w:widowControl/>
        <w:spacing w:line="292" w:lineRule="exact" w:before="3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343.  PLEA FOR VOLUNTARY FEDERATION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federation is likely to divide India more than it is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great step if the British Government were to declare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impose their federal structure on India.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acting in that fashion if he is not saying so. If my surmise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I suggest that a clear declaration will add grace to his 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probably pave the way for real federation and therefore real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federation can naturally never be of the Government of India Act </w:t>
      </w:r>
      <w:r>
        <w:rPr>
          <w:rFonts w:ascii="Times" w:hAnsi="Times" w:eastAsia="Times"/>
          <w:b w:val="0"/>
          <w:i w:val="0"/>
          <w:color w:val="000000"/>
          <w:sz w:val="22"/>
        </w:rPr>
        <w:t>brand. Whatever it is, it must be a product of the free choice of all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that political and legalized federation of free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there should be voluntary federation of parts, to begin with,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the whole. This reflection arises from famine conditions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lesser Gujarat and the whole of Kathiawar.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protests from correspondents drawing my attention to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termed the heartless policy of the Bombay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prohibiting the movement of fodder and grain. I could not believe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correspondents. I knew that the Sardar was moving heaven and earth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the distress both in Gujarat and Kathiawar. But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assurance doubly sure, I wired to the Prime Minister.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on the same day came the following answer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Removal of fodder from six districts not permitted without the permision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Collector as the necessities of our Province must be first considered. Excess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permitted to be removed.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wire was followed by a letter enclosing a copy of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be introduced in the Bombay Assembly. It simply controls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prices of grain and fodder during times of famine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scarcity. This is no policy of prohibition but it is one of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regulation of the movement of fodder and grain so as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hoarding in speculators’ hands or disposal to the extent of starving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where it is grown and stored. The Premier’s letter contemplates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grain andfodderfrom available sources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and its distribution in famine areas including Kathiawar.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measure I consider not only to be necessary but conducive to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interest as well of the whole of the States part of the Province as of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1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part. I call it an act of voluntary fede-ration. The reader must </w:t>
      </w:r>
      <w:r>
        <w:rPr>
          <w:rFonts w:ascii="Times" w:hAnsi="Times" w:eastAsia="Times"/>
          <w:b w:val="0"/>
          <w:i w:val="0"/>
          <w:color w:val="000000"/>
          <w:sz w:val="22"/>
        </w:rPr>
        <w:t>not quarrel with the stretch of the mean-ing of the word.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little act introduces the reader to what can become a big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voluntary federation. I reproduced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other day a letter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suggesting a federation of the Kathiawar States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of common interest. The correspondent’s ultimate aim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federation. What I contemplate has nothing to do with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>My present and ultimate aim here is purely humanitarian.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Kathiawar States would voluntarily federate, say, for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forests and roads, purely for saving life, there would be no danger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famine such as threatens the cluster of States. There are States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who can provide water for the whole of Kathiawar. I know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 in a day. But the dog-in-the manger policy followed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has made impossible any scheme of big waterworks. Kathiwar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fairly good rivers and hills. There is no limit    to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artesian wells. If only all the States will combine and the rich ones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their riches for the common good, they will be saved the 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people and cattle having to die of thirst. I have faith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Kathiawar to ensure a proper supply of water even in 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But no common waterworks will answer the purpose for all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is a long-view scheme of afforestation. There are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forests in Kathiawar. The Princes and the people have to combine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 trees on an extensive scale. This cannot be done unless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 regard the whole of Kathiawar as their joint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land and have wisdom enough to desire to live on their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perpetual dread of having to die of thirst when the god of </w:t>
      </w:r>
      <w:r>
        <w:rPr>
          <w:rFonts w:ascii="Times" w:hAnsi="Times" w:eastAsia="Times"/>
          <w:b w:val="0"/>
          <w:i w:val="0"/>
          <w:color w:val="000000"/>
          <w:sz w:val="22"/>
        </w:rPr>
        <w:t>rain stops supplies.</w:t>
      </w:r>
    </w:p>
    <w:p>
      <w:pPr>
        <w:autoSpaceDN w:val="0"/>
        <w:autoSpaceDE w:val="0"/>
        <w:widowControl/>
        <w:spacing w:line="254" w:lineRule="exact" w:before="66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25,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2-9-1939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344. MOTOR </w:t>
      </w:r>
      <w:r>
        <w:rPr>
          <w:rFonts w:ascii="Times" w:hAnsi="Times" w:eastAsia="Times"/>
          <w:b w:val="0"/>
          <w:i w:val="0"/>
          <w:color w:val="000000"/>
          <w:sz w:val="14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CART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Gram Udyog Patrika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August examines the respective merits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motor-vans and carts for  village  propaganda. Those who will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argument should send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Patrika. </w:t>
      </w:r>
      <w:r>
        <w:rPr>
          <w:rFonts w:ascii="Times" w:hAnsi="Times" w:eastAsia="Times"/>
          <w:b w:val="0"/>
          <w:i w:val="0"/>
          <w:color w:val="000000"/>
          <w:sz w:val="22"/>
        </w:rPr>
        <w:t>I give below the most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”Confederation of Small States”, 14-8-1939.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part of the argument.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been asked whether District Boards and such other local bodies,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wish to set apart a certain amount of money for village work, will do well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invest in motor-vans for propaganda work of various kinds in villages. . . .The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is whether speeding up matters by the use of motor-vans which can visit </w:t>
      </w:r>
      <w:r>
        <w:rPr>
          <w:rFonts w:ascii="Times" w:hAnsi="Times" w:eastAsia="Times"/>
          <w:b w:val="0"/>
          <w:i w:val="0"/>
          <w:color w:val="000000"/>
          <w:sz w:val="18"/>
        </w:rPr>
        <w:t>more than one village in a night will suit the purpose.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our expenditure, especially when that expenditure is undertaken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expressly for the benefit of the village people, it is necessary to see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spent goes back to the villager. District and local Boards obtain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from the people, and their purchases must be such as will help to circulate </w:t>
      </w:r>
      <w:r>
        <w:rPr>
          <w:rFonts w:ascii="Times" w:hAnsi="Times" w:eastAsia="Times"/>
          <w:b w:val="0"/>
          <w:i w:val="0"/>
          <w:color w:val="000000"/>
          <w:sz w:val="18"/>
        </w:rPr>
        <w:t>money among the people. . . 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 villager needs above all is profitable employment. We steadily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deprive him of employment by buying imported articles, and by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compensation give him lectures, magic-lantern shows and tinned music all 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expense, and pat ourselves on the back that we are working for his welfare. Can </w:t>
      </w:r>
      <w:r>
        <w:rPr>
          <w:rFonts w:ascii="Times" w:hAnsi="Times" w:eastAsia="Times"/>
          <w:b w:val="0"/>
          <w:i w:val="0"/>
          <w:color w:val="000000"/>
          <w:sz w:val="18"/>
        </w:rPr>
        <w:t>anything be more absurd?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Compare with this what happens if in the place of the motor-van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despised bullock-cart were used. . . . It can reach the most remote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 motor-lorry cannot do. It costs only a fraction of the money required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van, so that many bullock-carts can be bought, if necessary, to serve groups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in the district. The money spent on them goes to the village carpenter, </w:t>
      </w:r>
      <w:r>
        <w:rPr>
          <w:rFonts w:ascii="Times" w:hAnsi="Times" w:eastAsia="Times"/>
          <w:b w:val="0"/>
          <w:i w:val="0"/>
          <w:color w:val="000000"/>
          <w:sz w:val="18"/>
        </w:rPr>
        <w:t>blacksmith and cart-driver. Not a pie of it need go out of the   district. . . 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Rural work and motor-vans appear, therefore, to go ill together.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is steady, constructive effort, not lightning speed and empty show.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commend to local Boards and public institutions genuinely interested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welfare to start by using only village-made goods, to study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which are steadily producing poverty in the villages, and concentrate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removing them one by one. When every side of village life needs intensive,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well-considered effort, it seems a waste of public money to throw it away on </w:t>
      </w:r>
      <w:r>
        <w:rPr>
          <w:rFonts w:ascii="Times" w:hAnsi="Times" w:eastAsia="Times"/>
          <w:b w:val="0"/>
          <w:i w:val="0"/>
          <w:color w:val="000000"/>
          <w:sz w:val="18"/>
        </w:rPr>
        <w:t>methods which attempt to bring about village uplift overnight.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those who interest themselves in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will take to heart the obvious argument advanced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cart. It will be cruel to destroy the village economy through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agency designed for village welfare.</w:t>
      </w:r>
    </w:p>
    <w:p>
      <w:pPr>
        <w:autoSpaceDN w:val="0"/>
        <w:autoSpaceDE w:val="0"/>
        <w:widowControl/>
        <w:spacing w:line="254" w:lineRule="exact" w:before="66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25,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16-9-1939</w:t>
      </w:r>
    </w:p>
    <w:p>
      <w:pPr>
        <w:autoSpaceDN w:val="0"/>
        <w:autoSpaceDE w:val="0"/>
        <w:widowControl/>
        <w:spacing w:line="240" w:lineRule="exact" w:before="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2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SHIVJI DEVSHANKAR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SHIVJI,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Since people attach excessive importance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I write only what is absolutely necessary. Despite that if once in a </w:t>
      </w:r>
      <w:r>
        <w:rPr>
          <w:rFonts w:ascii="Times" w:hAnsi="Times" w:eastAsia="Times"/>
          <w:b w:val="0"/>
          <w:i w:val="0"/>
          <w:color w:val="000000"/>
          <w:sz w:val="22"/>
        </w:rPr>
        <w:t>while a mistake remains, should not people overlook it?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92" w:lineRule="exact" w:before="36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346. LETTER TO VIJAYABEHN M. PANCHOLI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letter I wrote to you before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I am here for the present. If, therefore, you can free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there, come over immediately. I hope you are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 Naranbhai must be improving.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owing to the rains everything is fine. The fear of drought has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disappeared. I hope everything is all right there too.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1118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06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IJAYABEHN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ARANBHAI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ARAD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</w:t>
      </w:r>
      <w:r>
        <w:rPr>
          <w:rFonts w:ascii="Times" w:hAnsi="Times" w:eastAsia="Times"/>
          <w:b w:val="0"/>
          <w:i w:val="0"/>
          <w:color w:val="000000"/>
          <w:sz w:val="18"/>
        </w:rPr>
        <w:t>photostat of the Gujarati:</w:t>
      </w:r>
      <w:r>
        <w:rPr>
          <w:rFonts w:ascii="Times" w:hAnsi="Times" w:eastAsia="Times"/>
          <w:b w:val="0"/>
          <w:i w:val="0"/>
          <w:color w:val="000000"/>
          <w:sz w:val="18"/>
        </w:rPr>
        <w:t>G. N. 7113. Also</w:t>
      </w:r>
      <w:r>
        <w:rPr>
          <w:rFonts w:ascii="Times" w:hAnsi="Times" w:eastAsia="Times"/>
          <w:b w:val="0"/>
          <w:i w:val="0"/>
          <w:color w:val="000000"/>
          <w:sz w:val="18"/>
        </w:rPr>
        <w:t>C.W. 4605.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MACHINE OIL AND “GHANI” OIL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</w:t>
      </w:r>
      <w:r>
        <w:rPr>
          <w:rFonts w:ascii="Times" w:hAnsi="Times" w:eastAsia="Times"/>
          <w:b w:val="0"/>
          <w:i/>
          <w:color w:val="000000"/>
          <w:sz w:val="22"/>
        </w:rPr>
        <w:t>chakki,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village loom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 and  the village sugar-cane-crusher were once inseparable </w:t>
      </w:r>
      <w:r>
        <w:rPr>
          <w:rFonts w:ascii="Times" w:hAnsi="Times" w:eastAsia="Times"/>
          <w:b w:val="0"/>
          <w:i w:val="0"/>
          <w:color w:val="000000"/>
          <w:sz w:val="22"/>
        </w:rPr>
        <w:t>parts of  the  village.  The A.I.S.A. and the A.I.V.I.A. are trying to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some of them. We know fairly well how the loom and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revived. Khadi has become a science to be mastered in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aspects. Maganlal Gandhi laid the foundation of that science.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village sugar-cane-crusher have yet to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science men. But the </w:t>
      </w:r>
      <w:r>
        <w:rPr>
          <w:rFonts w:ascii="Times" w:hAnsi="Times" w:eastAsia="Times"/>
          <w:b w:val="0"/>
          <w:i/>
          <w:color w:val="000000"/>
          <w:sz w:val="22"/>
        </w:rPr>
        <w:t>ghani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has. Shri Jhaverbhai Patel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 is studying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its aspects with the zeal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precision of a scientist. He has made improvements which he claims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lessened the labour of both men and animals who work at the </w:t>
      </w:r>
      <w:r>
        <w:rPr>
          <w:rFonts w:ascii="Times" w:hAnsi="Times" w:eastAsia="Times"/>
          <w:b w:val="0"/>
          <w:i/>
          <w:color w:val="000000"/>
          <w:sz w:val="22"/>
        </w:rPr>
        <w:t>ghani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have at the same time increased the output of oil.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the oil market and the movement of seeds. The result is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today able to sell his oil at almost the bazaar rates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 a ready market. His oil is superior to the machine product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is, as a rule, adulterated and never fresh. But Shri Jhaverbhai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satisfied merely because he competes successfuly with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in Wardha. He has found out why the machine oil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 than the </w:t>
      </w:r>
      <w:r>
        <w:rPr>
          <w:rFonts w:ascii="Times" w:hAnsi="Times" w:eastAsia="Times"/>
          <w:b w:val="0"/>
          <w:i/>
          <w:color w:val="000000"/>
          <w:sz w:val="22"/>
        </w:rPr>
        <w:t>ghani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oil. He gives three reasons, two of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unavoidable. They are capital and the ability of the machine to extract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drop of oil and that too in a shorter time than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are neutralized by the commission. The owner of the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pay to the middleman. But Shri Jhaverbhai cannot cope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reason, adulteration, unless he also takes to it. This naturally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do. He therefore suggests that adulteration should be dealt with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This can be done by enforcing the Anti-adulteration Act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one or by enacting it and by licensing oil mills.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Jhaverbhai has also examined the cause of the decline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potent cause is the inability of the oilman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a regular supply of seeds. The villages are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denuded of seeds after the season. The oilman has no money to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seeds, much less to buy them in the cities. Therefore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or is fast  disappearing. Lakhs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ghanis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today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causing a tremendous waste  of the country’s resources. Surely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 of  the State to resuscitate the existing </w:t>
      </w:r>
      <w:r>
        <w:rPr>
          <w:rFonts w:ascii="Times" w:hAnsi="Times" w:eastAsia="Times"/>
          <w:b w:val="0"/>
          <w:i/>
          <w:color w:val="000000"/>
          <w:sz w:val="22"/>
        </w:rPr>
        <w:t>ghanis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conserving seeds in the places of their origin and making them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village oilman at reasonable rates.  The Government loses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 giving  this aid.  It can be given,so Shri Jhaverbhai contends,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co-operative societies or panchayats. If this is done,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Jhaverbhai  is  of opinion, based on  research, that </w:t>
      </w:r>
      <w:r>
        <w:rPr>
          <w:rFonts w:ascii="Times" w:hAnsi="Times" w:eastAsia="Times"/>
          <w:b w:val="0"/>
          <w:i/>
          <w:color w:val="000000"/>
          <w:sz w:val="22"/>
        </w:rPr>
        <w:t>ghani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oil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the machine product and the villager can be spared the </w:t>
      </w:r>
      <w:r>
        <w:rPr>
          <w:rFonts w:ascii="Times" w:hAnsi="Times" w:eastAsia="Times"/>
          <w:b w:val="0"/>
          <w:i w:val="0"/>
          <w:color w:val="000000"/>
          <w:sz w:val="22"/>
        </w:rPr>
        <w:t>infliction of the adulterated oil he gets today. It should be borne in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23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the only fat the villager gets, when he gets any, is what the oil </w:t>
      </w:r>
      <w:r>
        <w:rPr>
          <w:rFonts w:ascii="Times" w:hAnsi="Times" w:eastAsia="Times"/>
          <w:b w:val="0"/>
          <w:i w:val="0"/>
          <w:color w:val="000000"/>
          <w:sz w:val="22"/>
        </w:rPr>
        <w:t>can give him. To ghee he is generally a stranger.</w:t>
      </w:r>
    </w:p>
    <w:p>
      <w:pPr>
        <w:autoSpaceDN w:val="0"/>
        <w:autoSpaceDE w:val="0"/>
        <w:widowControl/>
        <w:spacing w:line="294" w:lineRule="exact" w:before="26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26,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2-9-1939</w:t>
      </w:r>
    </w:p>
    <w:p>
      <w:pPr>
        <w:autoSpaceDN w:val="0"/>
        <w:autoSpaceDE w:val="0"/>
        <w:widowControl/>
        <w:spacing w:line="292" w:lineRule="exact" w:before="370" w:after="0"/>
        <w:ind w:left="0" w:right="18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348. A MAHARJA’S THREAT</w:t>
      </w:r>
    </w:p>
    <w:p>
      <w:pPr>
        <w:autoSpaceDN w:val="0"/>
        <w:tabs>
          <w:tab w:pos="550" w:val="left"/>
          <w:tab w:pos="950" w:val="left"/>
          <w:tab w:pos="1090" w:val="left"/>
          <w:tab w:pos="6450" w:val="left"/>
        </w:tabs>
        <w:autoSpaceDE w:val="0"/>
        <w:widowControl/>
        <w:spacing w:line="262" w:lineRule="exact" w:before="1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some weeks ago an important letter from Patiala.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such grave statements attributed to the Maharaja Saheb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Patiala that I referred them to him for confirmation or otherwise.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more than three weeks since I wrote to him. But I have no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presume that the statements reported by my correspondent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substantially true. Here is the main part of the letter :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Patiala State Praja Mandal launched satyagraha against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Hidayat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1988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lawless law curtailing the civil liberties of the people. On our advice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was suspended unconditionally. The Publicity Officer, Patiala,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H.H.’s Government, stated in a Press communique dated 15th April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would repeal or withdraw the aforesaid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Hidayat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three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weeks, and further stated that the Government had constituted a 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into its provisions and submit an early report. But the announcement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up till now a dead letter. And instead, H.H. has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Ijlas khas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dated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25th May ordered the strict enforcement of the </w:t>
      </w:r>
      <w:r>
        <w:rPr>
          <w:rFonts w:ascii="Times" w:hAnsi="Times" w:eastAsia="Times"/>
          <w:b w:val="0"/>
          <w:i/>
          <w:color w:val="000000"/>
          <w:sz w:val="18"/>
        </w:rPr>
        <w:t>Hidayat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period of another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months. In view of this, no propaganda of any kind can be carried on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Praja Mandal workers, the provisions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Hidayat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very wide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sweeping. The workers arrested in connection with this agitation are still in jail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others are being tried. Apart from this there is at present another movement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going on within the State, i.e., between landlords and tenants.</w:t>
      </w:r>
    </w:p>
    <w:p>
      <w:pPr>
        <w:autoSpaceDN w:val="0"/>
        <w:tabs>
          <w:tab w:pos="109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 Praja Mandal workers were allowed an interview with H. H. </w:t>
      </w:r>
      <w:r>
        <w:rPr>
          <w:rFonts w:ascii="Times" w:hAnsi="Times" w:eastAsia="Times"/>
          <w:b w:val="0"/>
          <w:i w:val="0"/>
          <w:color w:val="000000"/>
          <w:sz w:val="18"/>
        </w:rPr>
        <w:t>on the 18th instant. During the interview H. H. addressed them as follows :</w:t>
      </w:r>
    </w:p>
    <w:p>
      <w:pPr>
        <w:autoSpaceDN w:val="0"/>
        <w:autoSpaceDE w:val="0"/>
        <w:widowControl/>
        <w:spacing w:line="28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“My ancestors have won the State by the sword and I mean to keep it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sword. I do not recognize any organization to represent my people 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on their behalf. I am their sole and only representative. No such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 such as Praja Mandal  can  be  allowed  to  exist  within the State. If</w:t>
      </w:r>
    </w:p>
    <w:p>
      <w:pPr>
        <w:autoSpaceDN w:val="0"/>
        <w:autoSpaceDE w:val="0"/>
        <w:widowControl/>
        <w:spacing w:line="220" w:lineRule="exact" w:before="4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Maharaja’s reply, which was received subsequently and which 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this,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Appendix-“Letter from Yadavindra Singh”, 9-9-1939. Also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note appended to these,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“Remarks on ‘A Maharaja’s Threat’”, 12-9-</w:t>
      </w:r>
      <w:r>
        <w:rPr>
          <w:rFonts w:ascii="Times" w:hAnsi="Times" w:eastAsia="Times"/>
          <w:b w:val="0"/>
          <w:i w:val="0"/>
          <w:color w:val="000000"/>
          <w:sz w:val="18"/>
        </w:rPr>
        <w:t>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Vikram calendar, corresponding to 1932 A.D.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want to do Congress work, get out of the State. The Congress can terrify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Government, but if it ever tries to interfere in my State it will find me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terrible resister. I cannot tolerate any flag other than my own to be flown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my boundaries. You stop your Praja Mandal activities, otherwise I shall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resort to such repression that your generations to come will not forget it. When 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 some of my dear subjects drifting away into another fold, it touches the very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core of my heart. I advise you to get out of the Mandal and stop all kind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agitation; or else remember I am a military man; my talk is blunt and my bullet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straight.”</w:t>
      </w:r>
    </w:p>
    <w:p>
      <w:pPr>
        <w:autoSpaceDN w:val="0"/>
        <w:autoSpaceDE w:val="0"/>
        <w:widowControl/>
        <w:spacing w:line="260" w:lineRule="exact" w:before="3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my letter never reached the Maharaja Saheb,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if it had, he would have disputed the correctness of my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pondent’s letter. If any repudiation is received by me, I shall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it. But I must say that my correspondent is a respon-sible </w:t>
      </w:r>
      <w:r>
        <w:rPr>
          <w:rFonts w:ascii="Times" w:hAnsi="Times" w:eastAsia="Times"/>
          <w:b w:val="0"/>
          <w:i w:val="0"/>
          <w:color w:val="000000"/>
          <w:sz w:val="22"/>
        </w:rPr>
        <w:t>person.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then that the Maharaja did make the remarks quoted,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serious thing for any Prince, no matter how powerful he is,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threats the Maharaja is reported to have done. With due respect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 suggest that there is too much awakening among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 to be suppressed by threats and even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The days of unadulterated autocracy are gone for ever.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perhaps by intense frightfulness to suppress the rising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for some time. But I am quite sure that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suppressed for all time.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no desire to eliminate the Princes. Friends have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plained to me that Pandit Jawaharlal Nehru has, however, made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although the Congress has enunciated no such policy.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had the opportunity of asking him about the alleged remark.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he did make the statement, it can only mean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are so acting as to bring about their own elimination. It is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judge him by newspaper reports. His considered opinion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from his statement on behalf of the Standing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 States People’s Conference. Therein he has even warned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against hasty action. He is much too loyal a Congressman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any action in advance of known Con-gress policy.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 the fear and hatred of the Congress on the part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 are  misplaced  and are calculated to injure rath er than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The  Congress  is not   seeking  to interfere  directly in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of any State. But the Congress does guide the States people.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part of the Congress organization. They derive strength and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1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from their connection with the Congress. I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organic relationship can be avoided. To wish its termination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 to make children disown their parents. For better or for </w:t>
      </w:r>
      <w:r>
        <w:rPr>
          <w:rFonts w:ascii="Times" w:hAnsi="Times" w:eastAsia="Times"/>
          <w:b w:val="0"/>
          <w:i w:val="0"/>
          <w:color w:val="000000"/>
          <w:sz w:val="22"/>
        </w:rPr>
        <w:t>worse it is well to recognize the fact that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19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as the vast mass of people of British India look up more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than to the Government for the removal of their woes,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people of the States look to the Congress for their delive-rance.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under the Congress advice and inspiration that the people of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want to grow to their full height under the aegis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Princes. I hope, therefore, that the Maharaja Saheb of Patiala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Princes who hold the opinion attributed to him will revise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views and welcome the movement of their people for liberty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to their full height and not regard the reformers in their States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enemies. It will be well if they will seek Congress aid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their people’s demands. But they need not do so,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Congress friendship. It is enough if they will placate the </w:t>
      </w:r>
      <w:r>
        <w:rPr>
          <w:rFonts w:ascii="Times" w:hAnsi="Times" w:eastAsia="Times"/>
          <w:b w:val="0"/>
          <w:i w:val="0"/>
          <w:color w:val="000000"/>
          <w:sz w:val="22"/>
        </w:rPr>
        <w:t>advanced section of their people by granting substantial reforms.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worse in my opinion, however, than the alleged threat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Maharaja is the breach of the promise referred to in my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pondent’s letter. There is no doubt so far as I can see that the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withdrawal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Hidayat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1988 was made; there is equally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promise has been broken. It is a dangerous thing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rich and powerful Prince to break his plighted word. Breach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is no less an act of insolvency than a refusal to pay one’s debt.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plead with the Maharaja Saheb to redeem the promise and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his counsellors will advise him to do so.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26,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16-9-1939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TELEGRAM TO SRI PRAKASA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1939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DELIGHTED.    JUST    LIKE   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AWAITING            YOUR         LETTER.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withdrawn his resignation from the Congress;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“Telegram to Jawaharlal Nehru”, 18-8-1939.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MULKRAJ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MULKRAJ,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wire from Shri Mookerjee about Punjab National.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replied as I have sent you the papers about the Nagpur Bank.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no question of banking the money elsewhere. I hope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given effect to my instructions.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SUSHILA NAYYAR</w:t>
      </w:r>
    </w:p>
    <w:p>
      <w:pPr>
        <w:sectPr>
          <w:pgSz w:w="9360" w:h="12960"/>
          <w:pgMar w:top="716" w:right="12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716" w:right="1232" w:bottom="358" w:left="1440" w:header="720" w:footer="720" w:gutter="0"/>
          <w:cols w:num="2" w:equalWidth="0">
            <w:col w:w="3046" w:space="0"/>
            <w:col w:w="3641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2084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26, 1939</w:t>
      </w:r>
    </w:p>
    <w:p>
      <w:pPr>
        <w:sectPr>
          <w:type w:val="nextColumn"/>
          <w:pgSz w:w="9360" w:h="12960"/>
          <w:pgMar w:top="716" w:right="1232" w:bottom="358" w:left="1440" w:header="720" w:footer="720" w:gutter="0"/>
          <w:cols w:num="2" w:equalWidth="0">
            <w:col w:w="3046" w:space="0"/>
            <w:col w:w="364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dated the 22nd. I wrote to you on the 24th.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received the letter. I am greatly rushed, of course I find </w:t>
      </w:r>
      <w:r>
        <w:rPr>
          <w:rFonts w:ascii="Times" w:hAnsi="Times" w:eastAsia="Times"/>
          <w:b w:val="0"/>
          <w:i w:val="0"/>
          <w:color w:val="000000"/>
          <w:sz w:val="22"/>
        </w:rPr>
        <w:t>comfort in the thought that Pyarelal writes to you every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of course is all right. Prakash and Pyarelal came from </w:t>
      </w:r>
      <w:r>
        <w:rPr>
          <w:rFonts w:ascii="Times" w:hAnsi="Times" w:eastAsia="Times"/>
          <w:b w:val="0"/>
          <w:i w:val="0"/>
          <w:color w:val="000000"/>
          <w:sz w:val="22"/>
        </w:rPr>
        <w:t>Nagpur yesterday. What Krishnadas has is not T.B. but pyorrhoea.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 gave me news of Mother. Since you were with Mother,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something been done about her teeth? What is the diagnosis?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mean additional responsibility for you? Should I also give it a </w:t>
      </w:r>
      <w:r>
        <w:rPr>
          <w:rFonts w:ascii="Times" w:hAnsi="Times" w:eastAsia="Times"/>
          <w:b w:val="0"/>
          <w:i w:val="0"/>
          <w:color w:val="000000"/>
          <w:sz w:val="22"/>
        </w:rPr>
        <w:t>thought?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reached here at 3 o’clock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Dr. Sushila Nayyar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of  Telegram to Mulkraj”, 18-8-1939.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type w:val="continuous"/>
          <w:pgSz w:w="9360" w:h="12960"/>
          <w:pgMar w:top="716" w:right="12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NOTES</w:t>
      </w:r>
    </w:p>
    <w:p>
      <w:pPr>
        <w:autoSpaceDN w:val="0"/>
        <w:autoSpaceDE w:val="0"/>
        <w:widowControl/>
        <w:spacing w:line="320" w:lineRule="exact" w:before="64" w:after="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ORPORATION AND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ARIJANS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important resolutions were carried by the Bom-bay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 Corporation on 17th and 18th August   respectively: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attention of the Commissioner be invited to the absence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bathing and washing facilities for the Municipal Labour Staff, particularly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Health Department sweepers and Drainage Department cleaners, after they finish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work on the streets, and he be requested to report as to whether it would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desirable to construct a number of special bathrooms and washing places near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centre of work so that they can wash and clean themselves after finishing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day’s duties and return home tidy and refreshed.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attention of the Commissioner be invited to the fact that the dress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used by the municipal sweepers and similar other menial staff gets extremely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dirty as a result of their condition of work, and that the continuous use of such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dress by this class of employees even during off-duty hours presents a 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shabby appearance and is harmful to their health, and he be requested to report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it would not be desirable to provide these employees with working suits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they may put on just before starting their work and take out at the end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duty.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should have been carried long ago.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covered by the resolutions are important as well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as the citizens. Sanitation of a big city like Bombay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largely upon the efficiency of the those who are employed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it. And yet all over India they are the least looked after.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 Congress majority in the Corporation to pass these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resolutions. Let us hope that the Commissioner will report favourably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delay. There can be no objection to the reforms in principle.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 so as I can see can only be on the score of finance.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such as the sanitary welfare of the city, financial objection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little weight. Assuming that the report is favourable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delayed, there will still be another stage to be gone through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become accomplished facts, for the necessary sanction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will be required. I hope the mover and the seconder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will, therefore, not rest till they see washing places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dresses provided for the sweepers, cleaners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labour staff.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27,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9-9-1939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1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353.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4730" w:right="144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sister from London wired on the 24th instant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act. World awaiting lead.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wire from another sister in London received today   says: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Urge you consider immediate expression of your unshakable faith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 not force to rulers and all peoples.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hesitating to say anything on the impending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 which affects the welfare not of a few nations but of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mankind. I have felt that my word can have no effect on those on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the decision whether there is to be war or peace.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 the West believe that my word does carry weight. I wish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shared their belief. Not having such belief I have been praying in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may spare us the calamity of war. But I have no  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redeclaring my faith in reason, which is another word for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the arbitrament of war for the settlement of disputes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of wrongs. I cannot emphasize my belief more forcibly than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I personally would not purchase my own country’s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violence even if such a thing were a possibility. My faith in the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what is gained by the sword will also be lost by the sword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imperishable. How I wish Herr Hitler would respond to the appeal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United Sates and allow his claim to be investigated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arbitrators in whose choice he will have as effective a voice as the </w:t>
      </w:r>
      <w:r>
        <w:rPr>
          <w:rFonts w:ascii="Times" w:hAnsi="Times" w:eastAsia="Times"/>
          <w:b w:val="0"/>
          <w:i w:val="0"/>
          <w:color w:val="000000"/>
          <w:sz w:val="22"/>
        </w:rPr>
        <w:t>disputants.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2-9-1939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9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“Notes”, sub-title, “The Impending Crisis”. The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29-8-1939.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 The source, however, has “August 28”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16" w:right="12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EAGON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1939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CHARLIE,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illness disturbs me. I think this—the latest attack—is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from God that the South African visit should be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The very fact of your brooding over it will retard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recovery. It really amounts to this that you should confine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>India, going to England for health’s sake whenever necessary.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Dorothy Hogg and now Agatha have sent me cables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situation. Here is a copy of what I am sending to the Press. Please </w:t>
      </w:r>
      <w:r>
        <w:rPr>
          <w:rFonts w:ascii="Times" w:hAnsi="Times" w:eastAsia="Times"/>
          <w:b w:val="0"/>
          <w:i w:val="0"/>
          <w:color w:val="000000"/>
          <w:sz w:val="22"/>
        </w:rPr>
        <w:t>thank Jesudasan for his letter. I am not writing to him sepa-rately.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1299</w:t>
      </w:r>
    </w:p>
    <w:p>
      <w:pPr>
        <w:autoSpaceDN w:val="0"/>
        <w:autoSpaceDE w:val="0"/>
        <w:widowControl/>
        <w:spacing w:line="292" w:lineRule="exact" w:before="362" w:after="0"/>
        <w:ind w:left="0" w:right="24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355.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hasty in your judgments. How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the Ministers with what appears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Nagpur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a ministerial organ? Those who care to render public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to put up with criticism, both fair and unfair. Much of the </w:t>
      </w:r>
      <w:r>
        <w:rPr>
          <w:rFonts w:ascii="Times" w:hAnsi="Times" w:eastAsia="Times"/>
          <w:b w:val="0"/>
          <w:i w:val="0"/>
          <w:color w:val="000000"/>
          <w:sz w:val="22"/>
        </w:rPr>
        <w:t>writing you have sent me is simple banter.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do not know what impropriety Shri Bhulabhai Desai committed.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undersand that his appointment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welcomed by the leaders of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presumably, was Anasuyabai Kale, Deputy Speaker, Central </w:t>
      </w:r>
      <w:r>
        <w:rPr>
          <w:rFonts w:ascii="Times" w:hAnsi="Times" w:eastAsia="Times"/>
          <w:b w:val="0"/>
          <w:i w:val="0"/>
          <w:color w:val="000000"/>
          <w:sz w:val="18"/>
        </w:rPr>
        <w:t>Provinces Legislative Assembly.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1939,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215-6, Bhulabhai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Desai was appointed by the Congress Working Comittee to investigate into certain </w:t>
      </w:r>
      <w:r>
        <w:rPr>
          <w:rFonts w:ascii="Times" w:hAnsi="Times" w:eastAsia="Times"/>
          <w:b w:val="0"/>
          <w:i w:val="0"/>
          <w:color w:val="000000"/>
          <w:sz w:val="18"/>
        </w:rPr>
        <w:t>allegations made by some M.L.A.s against D. P. Mishra, Minister of Local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Central Provinces. The enquiry had hardly lasted for two days when the </w:t>
      </w:r>
      <w:r>
        <w:rPr>
          <w:rFonts w:ascii="Times" w:hAnsi="Times" w:eastAsia="Times"/>
          <w:b w:val="0"/>
          <w:i w:val="0"/>
          <w:color w:val="000000"/>
          <w:sz w:val="18"/>
        </w:rPr>
        <w:t>complainant’s representatives T. J. Kedar and others sought withdrawal from the enquiry</w:t>
      </w:r>
      <w:r>
        <w:rPr>
          <w:rFonts w:ascii="Times" w:hAnsi="Times" w:eastAsia="Times"/>
          <w:b w:val="0"/>
          <w:i w:val="0"/>
          <w:color w:val="000000"/>
          <w:sz w:val="18"/>
        </w:rPr>
        <w:t>“on the grounds that Bhulabhai Desai (1) shut out some evidence to which they attached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22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complaining group. But you must not expect me to interest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>such matters which are for the Working Committee to deal with.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nothing about Dr. Sonak and you will not expect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 into what is after all a purely private affair. If I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such a mission I should be of no public use. What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is left in me must be reserved for dealing with questions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my life-work. My withdrawal from the Congress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act to save myself, among other things, from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details. All the three things you mention are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administrative detail.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6902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INDU N. PAREKH</w:t>
      </w:r>
    </w:p>
    <w:p>
      <w:pPr>
        <w:autoSpaceDN w:val="0"/>
        <w:autoSpaceDE w:val="0"/>
        <w:widowControl/>
        <w:spacing w:line="266" w:lineRule="exact" w:before="126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no limit to your foolishness? If you would listen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out of all this entanglement and plunge yourself in whatever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you can do. This is the only way to come up. Your brothers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themselves. Tell Bapasaheb about the shortage.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speak to the Sardar. Personally I should like you to free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at the earliest.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6257</w:t>
      </w:r>
    </w:p>
    <w:p>
      <w:pPr>
        <w:autoSpaceDN w:val="0"/>
        <w:autoSpaceDE w:val="0"/>
        <w:widowControl/>
        <w:spacing w:line="220" w:lineRule="exact" w:before="17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importance, and (2) did not admit official documents under the plea of the 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Secrets Act. . . .B. Desai reasoned. . . .as to the groundlessness of their apprehensions </w:t>
      </w:r>
      <w:r>
        <w:rPr>
          <w:rFonts w:ascii="Times" w:hAnsi="Times" w:eastAsia="Times"/>
          <w:b w:val="0"/>
          <w:i w:val="0"/>
          <w:color w:val="000000"/>
          <w:sz w:val="18"/>
        </w:rPr>
        <w:t>and urged them to proceed with the inquiry. . . . They, however, declined to do so. . . 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Thereupon the inquiry was suspended.”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22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VIJAYABEHN M. PANCHOLI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respect your wishes regarding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silver. Even if you apply a mud-pack on the throat,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steam through the mouth as Rajkumari used to do. For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only fruit juices. But you will not be able to do all this by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vaidya takes the responsibility, follow his advice. Otherwise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Bhaskar’s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get your ears pulled for getting angry come here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can. But so long as it is your duty to stay there, I don’t want you </w:t>
      </w:r>
      <w:r>
        <w:rPr>
          <w:rFonts w:ascii="Times" w:hAnsi="Times" w:eastAsia="Times"/>
          <w:b w:val="0"/>
          <w:i w:val="0"/>
          <w:color w:val="000000"/>
          <w:sz w:val="22"/>
        </w:rPr>
        <w:t>to do anything else.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7114. Also C.W. 4606.  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Vijayabehn M. Pancholi.</w:t>
      </w:r>
    </w:p>
    <w:p>
      <w:pPr>
        <w:autoSpaceDN w:val="0"/>
        <w:autoSpaceDE w:val="0"/>
        <w:widowControl/>
        <w:spacing w:line="292" w:lineRule="exact" w:before="282" w:after="54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358. LETTER TO NIRMALA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0"/>
        <w:gridCol w:w="3350"/>
      </w:tblGrid>
      <w:tr>
        <w:trPr>
          <w:trHeight w:hRule="exact" w:val="82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NIMU,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4" w:after="0"/>
              <w:ind w:left="2210" w:right="0" w:hanging="1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27, 1939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a long wait. I for one like your idea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Bhavnagar. It would be proper for you to settle down there only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return at his convenience. He will not willingly let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He will be thinking of you all the time. And if he does let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here, you will be able to profit by your stay only if he lets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for a year. If you can manage that, you may depend upon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necessary arrangements for your stay. But surely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stay for at least a year, shouldn’t you? It is possible Ramdas </w:t>
      </w:r>
      <w:r>
        <w:rPr>
          <w:rFonts w:ascii="Times" w:hAnsi="Times" w:eastAsia="Times"/>
          <w:b w:val="0"/>
          <w:i w:val="0"/>
          <w:color w:val="000000"/>
          <w:sz w:val="22"/>
        </w:rPr>
        <w:t>may not agree to such a long period.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has returned. He is being examined. He has no trace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consumption but he feels extremely weak. He is staying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>Mahila Ashram.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Bhaskar Patel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22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KHADI IN TAMIL NADU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extracts from the half-yearly report of khadi work in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Nadu ending 30th June, published elsewhere in this issue,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with interest. The report was followed up by a personal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Aiyamuthu, the indefatigable secretary of the Tamil Nadu Branch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A.I.S.A. Relevant extracts from the letter being very instructive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are given below:</w:t>
      </w:r>
    </w:p>
    <w:p>
      <w:pPr>
        <w:autoSpaceDN w:val="0"/>
        <w:autoSpaceDE w:val="0"/>
        <w:widowControl/>
        <w:spacing w:line="28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years have passed since the first attempt was made for determining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minimum living wage for the spinners. The second step has also been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Ist of this month. There has been a definite increase in the earnings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spinners, though it is not exactly the same as we aim at. A lot of spade-work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done towards improving the spinning and carding efficiency of the spinner.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machine-ginned lint has been given up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kapas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made the basis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spinning. Improved implements have been distributed. The age-old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has been rejuvenated by the addition of a transformer. The time has now </w:t>
      </w:r>
      <w:r>
        <w:rPr>
          <w:rFonts w:ascii="Times" w:hAnsi="Times" w:eastAsia="Times"/>
          <w:b w:val="0"/>
          <w:i w:val="0"/>
          <w:color w:val="000000"/>
          <w:sz w:val="18"/>
        </w:rPr>
        <w:t>come to pause and consider all the changes that have resulted from this step.</w:t>
      </w:r>
    </w:p>
    <w:p>
      <w:pPr>
        <w:autoSpaceDN w:val="0"/>
        <w:tabs>
          <w:tab w:pos="1090" w:val="left"/>
          <w:tab w:pos="11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always visualized khadi only as part of the home economics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villager. Our ancients gave us the small wheel and the spindle 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heritage for all posterity. In this their idea was that each home should spin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for its own immediate requirements. They viewed production only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viewpoint of the natural consumer, that is, the producer and his family or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the village. May be the village weaver took a few cloths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commercial aspect of utilizing the spinning-wheel for catering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shandy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to the needs of distant consumers never occured to them.</w:t>
      </w:r>
    </w:p>
    <w:p>
      <w:pPr>
        <w:autoSpaceDN w:val="0"/>
        <w:autoSpaceDE w:val="0"/>
        <w:widowControl/>
        <w:spacing w:line="28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Till 1935, when the first step towards increasing the wages of spinners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taken, the Association had been looking more to the interest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consumer than to that of the spinner. The Association always aimed at bringing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the price of khadi, thereby enabling more and more people to purchase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acted as a check against individuals entering the field and trying to exploit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consumer. Very few persons were willing to take to khadi business and the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entered the field fell back as soon as they found that khadi did not pay them </w:t>
      </w:r>
      <w:r>
        <w:rPr>
          <w:rFonts w:ascii="Times" w:hAnsi="Times" w:eastAsia="Times"/>
          <w:b w:val="0"/>
          <w:i w:val="0"/>
          <w:color w:val="000000"/>
          <w:sz w:val="18"/>
        </w:rPr>
        <w:t>up to their expectations.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 spinner  till 1935  was able to earn on an average only  four annas </w:t>
      </w:r>
      <w:r>
        <w:rPr>
          <w:rFonts w:ascii="Times" w:hAnsi="Times" w:eastAsia="Times"/>
          <w:b w:val="0"/>
          <w:i w:val="0"/>
          <w:color w:val="000000"/>
          <w:sz w:val="18"/>
        </w:rPr>
        <w:t>per lb. as spinning wages. Spinners who spun yarn above the average quality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Market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16" w:right="12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paid a little more, the maximum being six annas per lb. In those days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spinner was fined a mere pice she felt the loss so keenly that sometimes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burst into tears. In the same way, the addition of a copper or two to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expectations brought forth a ray of smile on her face. A copper more or less made </w:t>
      </w:r>
      <w:r>
        <w:rPr>
          <w:rFonts w:ascii="Times" w:hAnsi="Times" w:eastAsia="Times"/>
          <w:b w:val="0"/>
          <w:i w:val="0"/>
          <w:color w:val="000000"/>
          <w:sz w:val="18"/>
        </w:rPr>
        <w:t>all the difference in her outlook. It appeared so big.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1936, without her asking for it, the spinning wage has been increased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beyond her wildest expectations. While in 1935 the average spinning wage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lb. of yarn was only four annas, in 1938 it is Re. 0-12-3,     i e., her wage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increased by 200 per cent. This should naturally have resulted in inducing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to spin better, to spin more twisted and even yarn. But this has not been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case. The only reaction to our efforts at improving the standard of living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 has been that in a vague way she feels that she is being paid more, vastly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more, than is due to her labour. So much so that when she is penalized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yarn of an inferior quality she does not feel it at all. We pay the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wages only for yarn that meets all our rigid tests. The spinner feels it is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loss to her to be paid ten annas per lb. She is not sorry if she is paid only 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annas. She does not care even if it is only six annas since it is a 50-per-cent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 on her own estimate of her labour and there is always a man who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purchase it at that price. He does not use the rigid tests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Association. He is always glad to purchase it at that value. It is the uncertified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dealer, who pays 50 per cent of the wages paid by us and markets the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of that yarn at 75 to 80 per cent of our standard rates. Since 1936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interested ourselves more in the spinner than in the consumer.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aimed at getting the maximum out of the consumer and paying it to the spinner.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uncertified dealer (his number is increasing day by day) is given a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to exploit both the spinner and the consumer. The result is that in spite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increase in wages and that without her asking for it, we are not able to show a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corresponding improvement in the quality.</w:t>
      </w:r>
    </w:p>
    <w:p>
      <w:pPr>
        <w:autoSpaceDN w:val="0"/>
        <w:autoSpaceDE w:val="0"/>
        <w:widowControl/>
        <w:spacing w:line="28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increase in spinning wages has resulted also in more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registering themselves as spinners. Till 1935 spinning wages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attractive enough to make the spinner sit at the wheel as a full-time worker.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increase of wages she has found spinning a profitble whole-time work.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value of our production has risen from Rs. 6 lakhs in 1936 to Rs. 16 lakhs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1938. With the capital resources we have, it is not possible to purchase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that is produced. Nor have the sales increased in corresponding degree.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forced to reject yarn from many who naturally  sell their yarn to the </w:t>
      </w:r>
      <w:r>
        <w:rPr>
          <w:rFonts w:ascii="Times" w:hAnsi="Times" w:eastAsia="Times"/>
          <w:b w:val="0"/>
          <w:i w:val="0"/>
          <w:color w:val="000000"/>
          <w:sz w:val="18"/>
        </w:rPr>
        <w:t>uncertified dealer on his own terms, thus enabling him to undersell us.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1936 we have always held the view that the producer should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consumer, and that what is produced in excess of the producers’ needs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alone be marketed. With this end in view the spinners have been asked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deposit with us a portion of their output for their own use and the balance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being purchased. This deposit has increased from 13 per cent of the total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in 1936 to 31 per cent in 1938. This percentage can be raised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 but for the trouble with the uncertified dealer. Perhaps his activities are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worst in this case. He is not above purchasing the cloth thus distributed by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 low price and selling the same elsewhere at a profit. In this instance he is </w:t>
      </w:r>
      <w:r>
        <w:rPr>
          <w:rFonts w:ascii="Times" w:hAnsi="Times" w:eastAsia="Times"/>
          <w:b w:val="0"/>
          <w:i w:val="0"/>
          <w:color w:val="000000"/>
          <w:sz w:val="18"/>
        </w:rPr>
        <w:t>doing more harm than even the vendor of mill-cloth.</w:t>
      </w:r>
    </w:p>
    <w:p>
      <w:pPr>
        <w:autoSpaceDN w:val="0"/>
        <w:autoSpaceDE w:val="0"/>
        <w:widowControl/>
        <w:spacing w:line="280" w:lineRule="exact" w:before="40" w:after="0"/>
        <w:ind w:left="55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remedy for all this lies perhaps in localizing khadi. Khadi must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made a commercial product, produced in villages to be sold in distant towns.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at present the spinner thinks she is spinning not so much for her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requirements and that of her family as for selling the yarn for an unknown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destination. As such she does not understand, nor does she want to, what quality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yarn she has to spin. We are not able to control the count of the yarn to suit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requirements. If we are to produce khadi only for sale, we are bound to study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requirements of the consumer. We have to study what is required and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to produce and in what quality. In the case of an organized industry like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mill, it is possible to so regulate the production that only what is wanted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produced. The entire spinning is done in a limited space and the spindles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inanimate things working to a definite motion and spinning what is wanted.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of khadi it is not so. The spinner and her spindle are different entities.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lives and thinks independently of us. But if she is induced to spin only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own immediate wants, she will understand what she needs, what quality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to spin and how much of it to spin. And if there is any surplus, it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 by a central organization which will find a market for it. It may be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 panchayat can be authorized to hold in deposit the surplus yarn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in the village and to sell it at the price which will ensure the spinner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 wage for the hours of work she has put in producing the same. </w:t>
      </w:r>
    </w:p>
    <w:p>
      <w:pPr>
        <w:autoSpaceDN w:val="0"/>
        <w:autoSpaceDE w:val="0"/>
        <w:widowControl/>
        <w:spacing w:line="28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workers’ conference was held at Tirupur on 27th June when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Shankerlal Banker addressed the workers. The question of a further increase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wages was raised. Of the 93 workers who had assembled only two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an enhancement.  The  rest  were  opposed to  it,  not  because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averse to giving  the spinner  something  more  but  becuase such  enhancement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bring  the desired result. The increased wage does not improve the </w:t>
      </w:r>
      <w:r>
        <w:rPr>
          <w:rFonts w:ascii="Times" w:hAnsi="Times" w:eastAsia="Times"/>
          <w:b w:val="0"/>
          <w:i w:val="0"/>
          <w:color w:val="000000"/>
          <w:sz w:val="18"/>
        </w:rPr>
        <w:t>quality of production. Not only that. That uncertified dealer is given greater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16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scope to exploit both the spinner and the consumer. We feel helpless, not being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able to control nefarious activities of the uncertified dealer. We were not able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clarify our position well to Shri Shankerlalji. We are not sure that we have fared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better now. We would only request you to view the problem from our point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 and realize our difficulties.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Perhaps the only remedy for this is for the Government to step in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the spinner the protection that is her due. She must be saved in spite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herself. It may be that the price of hand-spun yarn should be determined by an act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legislation and it be made an offence against the State to purchase yarn at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lower rate. It may also be made an offence for anybody to purchase yarn from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spinner, when the spinner herself is in need of the same for her clothings.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panchayat or on its behalf the A.I.S.A. may be authorised to hold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deposit the surplus yarn in the village for sale at the scheduled rates.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Ministries at the helm of affairs in the different provinces it is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to bring in this piece of protective legislation. We only pray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give the matter your consideration and advise the different Ministries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bring suitable legislation.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is an impatient enthusiast. Both enthusiasm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are good up to a point in any great venture. Khadi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I have been able to conceive inasmuch as it conserves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 good of millions of human beings without regard to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religion. It can therefore take in as many impatient enthu-siasts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it provided that they are honest, pure, incorrup-tible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unselfish. And impatient enthusiasts will have to remember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end only coolness, patience and tireless research will win.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now examine Shri Aiyamuthu’s difficulties.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Uncertified dealers are a curse; they are enemies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sisters which the spinners are; they are enemies of progress and ulti-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mately of themselves. But the royal road to neutralize their mis-chievous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is to buy all the yarn that the spinners produce. This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pure arithmetic. Shri Aiyamuthu is the sole con-troller of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prices. He can pay even eight annas per day to the choicest spinners.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useful for his laboratory work. He will regulate their number.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buy up all the other yarn at the price lower, than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scale, if the spinners are willing to sell their yarn. He will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eliminate the uncertified dealer, so far as yarn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I know that is a dangerous experiment, if    the experimenter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always, in all that he is doing, thinking solely of the spinners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ideal wage he is anxious to pay to each one of them. If he fulfils this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having got hold of every spinner and eliminated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uncertified dealer, he will educate the former in the art of getting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wage for her work. In the end she will know with whom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deal and she will be a willing pupil. Then the secret sale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meant for the spinners’ use will automatically stop.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wholly endorse the proposition that khadi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decentralized to the extent that each village produces its own cotton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 its own cloth. If there is a surplus, it should be sold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wanted, e.g., in the cities or places where cotton is not grown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will be cheaper to take khadi from the nearest khadi centre.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deal will only be reached when each branch selects one village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to carry out the experiment which will require the best expert.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Segaon in order to carry out this among other ideals,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confess that I seem to be as far from it as when I came here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ago. They need not expect miracles to take place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 to villages; and they should take heart from the fact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show little or nothing after three years of stay in a village,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despair nor be ashamed if after </w:t>
      </w:r>
      <w:r>
        <w:rPr>
          <w:rFonts w:ascii="Times" w:hAnsi="Times" w:eastAsia="Times"/>
          <w:b w:val="0"/>
          <w:i/>
          <w:color w:val="000000"/>
          <w:sz w:val="22"/>
        </w:rPr>
        <w:t>due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effort they cannot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show </w:t>
      </w:r>
      <w:r>
        <w:rPr>
          <w:rFonts w:ascii="Times" w:hAnsi="Times" w:eastAsia="Times"/>
          <w:b w:val="0"/>
          <w:i w:val="0"/>
          <w:color w:val="000000"/>
          <w:sz w:val="22"/>
        </w:rPr>
        <w:t>results.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 It will induce lethargy among workers if they expect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Governments to work wonders.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Unscrupulous men will run a coach and four through any legis-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lation. Congress Governments have their limitations.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help is possible through legislation. I have already pointed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in which legislation can help. Dealing in khadi by uncertified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vendors should be penalized. Khadi can have protection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subsidy as was done in the case of the Tatas, and the subsidy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by taxing the sales of mill manufactures. The fines collected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uncertified dealers may also, subject to deduction for expenses, be paid </w:t>
      </w:r>
      <w:r>
        <w:rPr>
          <w:rFonts w:ascii="Times" w:hAnsi="Times" w:eastAsia="Times"/>
          <w:b w:val="0"/>
          <w:i w:val="0"/>
          <w:color w:val="000000"/>
          <w:sz w:val="22"/>
        </w:rPr>
        <w:t>to the A.I.SA.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question of sales is undoubtedly a problem.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this question in a previous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should make all their purchases of cloth from khadi </w:t>
      </w:r>
      <w:r>
        <w:rPr>
          <w:rFonts w:ascii="Times" w:hAnsi="Times" w:eastAsia="Times"/>
          <w:b w:val="0"/>
          <w:i w:val="0"/>
          <w:color w:val="000000"/>
          <w:sz w:val="22"/>
        </w:rPr>
        <w:t>bhandars. By properly handling the whole question, Government—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non-Congress—can help khadi and thus themselves in 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“Wanted Purchasers”, 21-8-1939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1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giving employment to the unemployed with the mini-mum </w:t>
      </w:r>
      <w:r>
        <w:rPr>
          <w:rFonts w:ascii="Times" w:hAnsi="Times" w:eastAsia="Times"/>
          <w:b w:val="0"/>
          <w:i w:val="0"/>
          <w:color w:val="000000"/>
          <w:sz w:val="22"/>
        </w:rPr>
        <w:t>of expenditure.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28,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2-9-1939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Hirdaynath Baijal was a medical student in Agra. Whenever I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big stations after a lapse of time there are as a rule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demonstrations. For causes I have not been able to divine,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wilder demonstrations during my recent journey to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and wilder still on return from there. Such a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at Agra on the 27th ultimo. My ears cannot cope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noises however affectionate they may be. Plugging with cotton wool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answer. I have to plug them with my fingers as hard as I can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deaden the noise. The demonstrators are themselves so lost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frenzy that they do not listen to the piteous appeals I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make to them. It is not their fault. They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said to them. And they cannot understand why persons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honour demonstrations are made should resent them. They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distinction between night and day. This Agra demonstration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at night. Among the demonstration was Hirdaynath. He boarded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 in order to reach me and get my autograph. Before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near my compartment he slipped and fell. The train moved and </w:t>
      </w:r>
      <w:r>
        <w:rPr>
          <w:rFonts w:ascii="Times" w:hAnsi="Times" w:eastAsia="Times"/>
          <w:b w:val="0"/>
          <w:i w:val="0"/>
          <w:color w:val="000000"/>
          <w:sz w:val="22"/>
        </w:rPr>
        <w:t>ran over him, and he had to lose his legs.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suggests that the railway authorities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should have managed the crowd, that the train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in time, and that first aid was not provided as it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been. Be that as it may, the fact of the injury to Hirdaynath remains.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correspondents kept themselves in touch with me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accident. Hirdaynath’s father too wrote to me. I was thus able to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cheer to the young man and give such consolation as I could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father and his friends. Unfortunately in spite of the best treatment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breathed his last on the 22nd instant. My heart goes out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deceased’s father and his friends. The reason why I pen these lines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the public against these demonstrations in which no   order is kept. </w:t>
      </w:r>
      <w:r>
        <w:rPr>
          <w:rFonts w:ascii="Times" w:hAnsi="Times" w:eastAsia="Times"/>
          <w:b w:val="0"/>
          <w:i w:val="0"/>
          <w:color w:val="000000"/>
          <w:sz w:val="22"/>
        </w:rPr>
        <w:t>If demonstrations there must be, and I suppose there will be, they must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1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regulated either by the demonstrators themselves or the police.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second accident within the past few months. One took place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return from Brindaban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also the injured party was a student.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he has lived, though without a leg. Hirdaynath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 student of exceptional qualities and a great favourite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students. I suggest to the students that the very best way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treasure the memory of their dear comrade is by organizing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brigade whose mission would be to introduce order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demonstrations, meetings and other crowds. With ever-increasing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we need to know the laws governing the conduct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crowds so as to enable vast masses to gather together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fuss, noise or disturbance.</w:t>
      </w:r>
    </w:p>
    <w:p>
      <w:pPr>
        <w:autoSpaceDN w:val="0"/>
        <w:autoSpaceDE w:val="0"/>
        <w:widowControl/>
        <w:spacing w:line="294" w:lineRule="exact" w:before="26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28,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2-9-1939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TELEGRAM TO RAJENDRA PRASAD</w:t>
      </w:r>
    </w:p>
    <w:p>
      <w:pPr>
        <w:autoSpaceDN w:val="0"/>
        <w:autoSpaceDE w:val="0"/>
        <w:widowControl/>
        <w:spacing w:line="266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1939</w:t>
      </w:r>
    </w:p>
    <w:p>
      <w:pPr>
        <w:autoSpaceDN w:val="0"/>
        <w:autoSpaceDE w:val="0"/>
        <w:widowControl/>
        <w:spacing w:line="260" w:lineRule="exact" w:before="16" w:after="48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AMGARH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8"/>
        </w:rPr>
        <w:t>AZARIBAGH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</w:tblGrid>
      <w:tr>
        <w:trPr>
          <w:trHeight w:hRule="exact" w:val="27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MOST 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INCONVENIENT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LEAVE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WARDHA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ANYWHERE </w:t>
            </w:r>
          </w:p>
        </w:tc>
      </w:tr>
      <w:tr>
        <w:trPr>
          <w:trHeight w:hRule="exact" w:val="29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HEALTH.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WARDHA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PERHAPS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BEST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LET         DOCTORS          DECIDE.</w:t>
      </w:r>
    </w:p>
    <w:p>
      <w:pPr>
        <w:autoSpaceDN w:val="0"/>
        <w:autoSpaceDE w:val="0"/>
        <w:widowControl/>
        <w:spacing w:line="266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Rajendra Prasad Papers. Courtesy: National Archives of India.</w:t>
      </w:r>
    </w:p>
    <w:p>
      <w:pPr>
        <w:autoSpaceDN w:val="0"/>
        <w:autoSpaceDE w:val="0"/>
        <w:widowControl/>
        <w:spacing w:line="240" w:lineRule="exact" w:before="26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Gandhiji attended the Gandhi Seva Sangh conference in May 1939.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1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CABLE TO Y. M. DADOO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46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>
        <w:trPr>
          <w:trHeight w:hRule="exact" w:val="274"/>
        </w:trPr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MAKING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EFFORT.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SAYING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UNION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</w:tr>
      <w:tr>
        <w:trPr>
          <w:trHeight w:hRule="exact" w:val="26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CONCILIATE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OPINION.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NOTHING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RELIABLE.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SOON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GIVE       DEFINITE         NEWS.</w:t>
      </w:r>
    </w:p>
    <w:p>
      <w:pPr>
        <w:autoSpaceDN w:val="0"/>
        <w:autoSpaceDE w:val="0"/>
        <w:widowControl/>
        <w:spacing w:line="266" w:lineRule="exact" w:before="4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11351.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Courtesy: E. S. Reddy; also </w:t>
      </w:r>
      <w:r>
        <w:rPr>
          <w:rFonts w:ascii="Times" w:hAnsi="Times" w:eastAsia="Times"/>
          <w:b w:val="0"/>
          <w:i/>
          <w:color w:val="000000"/>
          <w:sz w:val="18"/>
        </w:rPr>
        <w:t>South Africa's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Freedom Struggle,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307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JUGLAL CHOWDHARY</w:t>
      </w:r>
    </w:p>
    <w:p>
      <w:pPr>
        <w:autoSpaceDN w:val="0"/>
        <w:autoSpaceDE w:val="0"/>
        <w:widowControl/>
        <w:spacing w:line="266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28,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JUGLAL,</w:t>
      </w:r>
    </w:p>
    <w:p>
      <w:pPr>
        <w:autoSpaceDN w:val="0"/>
        <w:autoSpaceDE w:val="0"/>
        <w:widowControl/>
        <w:spacing w:line="260" w:lineRule="exact" w:before="3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copy of your letter to Kripalani. Three years is the limit.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Ministers can bring about prohibition in a year, they are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Conversely, if in spite of great effort they cannot finish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within the prescribed period, they will not be blamed.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should be counted from the date of the Congress resolution. But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the President’s ruling should be your guide.</w:t>
      </w:r>
    </w:p>
    <w:p>
      <w:pPr>
        <w:autoSpaceDN w:val="0"/>
        <w:autoSpaceDE w:val="0"/>
        <w:widowControl/>
        <w:spacing w:line="220" w:lineRule="exact" w:before="6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UGLAL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HOWDHARY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INISTER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172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addressee's cable received on August 27 which read: “Reliable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that Union Government rejected Indian Government offer for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Union Government intimated that advance copy contemplated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forwarded to Indian Government. Appeal negotiations proceeding on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legislation. Concerned no mention Act 1939 on which we pledged struggle. Pray inform </w:t>
      </w:r>
      <w:r>
        <w:rPr>
          <w:rFonts w:ascii="Times" w:hAnsi="Times" w:eastAsia="Times"/>
          <w:b w:val="0"/>
          <w:i w:val="0"/>
          <w:color w:val="000000"/>
          <w:sz w:val="18"/>
        </w:rPr>
        <w:t>progress”.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1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288"/>
        <w:ind w:left="0" w:right="19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364. LETTER TO PYARELAL</w:t>
      </w:r>
    </w:p>
    <w:p>
      <w:pPr>
        <w:sectPr>
          <w:pgSz w:w="9360" w:h="12960"/>
          <w:pgMar w:top="666" w:right="11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sectPr>
          <w:type w:val="continuous"/>
          <w:pgSz w:w="9360" w:h="12960"/>
          <w:pgMar w:top="666" w:right="1170" w:bottom="358" w:left="1440" w:header="720" w:footer="720" w:gutter="0"/>
          <w:cols w:num="2" w:equalWidth="0">
            <w:col w:w="3186" w:space="0"/>
            <w:col w:w="356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28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1939</w:t>
      </w:r>
    </w:p>
    <w:p>
      <w:pPr>
        <w:sectPr>
          <w:type w:val="nextColumn"/>
          <w:pgSz w:w="9360" w:h="12960"/>
          <w:pgMar w:top="666" w:right="1170" w:bottom="358" w:left="1440" w:header="720" w:footer="720" w:gutter="0"/>
          <w:cols w:num="2" w:equalWidth="0">
            <w:col w:w="3186" w:space="0"/>
            <w:col w:w="35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interpret it the way you do. Here, what Devdas said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Sushila. He only referred to the fact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worry to everyone. If you have any doubt about it,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Devdas. However wrong his ideas may be, his letter is frank. Even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his comment about the fast. Ba said that even Prakash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 today over your fast. It irks me that you seem to derive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in making people cry like that. You have not even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letter. To whom should I reveal my pain? Should I cry like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Prakash? What would I gain by crying? Who can measure the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causing through this fast? I long for a solution to this affair. I </w:t>
      </w:r>
      <w:r>
        <w:rPr>
          <w:rFonts w:ascii="Times" w:hAnsi="Times" w:eastAsia="Times"/>
          <w:b w:val="0"/>
          <w:i w:val="0"/>
          <w:color w:val="000000"/>
          <w:sz w:val="22"/>
        </w:rPr>
        <w:t>am daily praying to God for it.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42" w:after="2"/>
        <w:ind w:left="0" w:right="19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365. LETTER TO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50"/>
        <w:gridCol w:w="2250"/>
        <w:gridCol w:w="2250"/>
      </w:tblGrid>
      <w:tr>
        <w:trPr>
          <w:trHeight w:hRule="exact" w:val="558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PYARELAL,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28, 1939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written about Sushila is not correct. If it is not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remain in Delhi on account of Mother, she has to pass her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In that alone lies her good. Devdas says that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him. Ba is pining for her. That is sufficient for Sushila.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asking me every now and then when Sushila will be coming.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you find pleasure in making a person cry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in terms of popular expression. When we make someone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our action, it is said, and rightly, that we find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them cry. Should it not be said that at Abbottabad I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from making Sushila cry?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matter how much I myself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cried at heart.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40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preceding item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Abbottabad from July 7 to 26, 1939.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type w:val="continuous"/>
          <w:pgSz w:w="9360" w:h="12960"/>
          <w:pgMar w:top="666" w:right="11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LORD LINLITHGOW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26th instant. I reciprocate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the world will be spared the calamity of war. But if it comes </w:t>
      </w:r>
      <w:r>
        <w:rPr>
          <w:rFonts w:ascii="Times" w:hAnsi="Times" w:eastAsia="Times"/>
          <w:b w:val="0"/>
          <w:i w:val="0"/>
          <w:color w:val="000000"/>
          <w:sz w:val="22"/>
        </w:rPr>
        <w:t>and you think my presence necessary in Simla, of course I shall come.</w:t>
      </w:r>
    </w:p>
    <w:p>
      <w:pPr>
        <w:autoSpaceDN w:val="0"/>
        <w:autoSpaceDE w:val="0"/>
        <w:widowControl/>
        <w:spacing w:line="220" w:lineRule="exact" w:before="66" w:after="0"/>
        <w:ind w:left="0" w:right="4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3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9"/>
        <w:gridCol w:w="3349"/>
      </w:tblGrid>
      <w:tr>
        <w:trPr>
          <w:trHeight w:hRule="exact" w:val="75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India.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70" w:right="0" w:firstLine="48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microfilm: Lord Linlithgow Papers. Courtesy: National Archives of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A. GUPTA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am entirely at one with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imputation of motives is a frailty common to all. If you will re-read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find that it is of a general character. I have just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today’s paper that there was a black-flag demonstration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>Subhas Babu at Patna. I was sorry to learn of it.</w:t>
      </w:r>
    </w:p>
    <w:p>
      <w:pPr>
        <w:autoSpaceDN w:val="0"/>
        <w:autoSpaceDE w:val="0"/>
        <w:widowControl/>
        <w:spacing w:line="220" w:lineRule="exact" w:before="6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A. 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ENGALI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INAPORE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IHAR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Papers, Courtesy: Pyarelal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>said: “. . . though I have no justification for thinking war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inevitable, you will agree with me that international situation is very ominous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war by any chance break out it has been in my mind to invite you to come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at once. . . . should wiser counsels not prevail and should we find ourselves in war, I </w:t>
      </w:r>
      <w:r>
        <w:rPr>
          <w:rFonts w:ascii="Times" w:hAnsi="Times" w:eastAsia="Times"/>
          <w:b w:val="0"/>
          <w:i w:val="0"/>
          <w:color w:val="000000"/>
          <w:sz w:val="18"/>
        </w:rPr>
        <w:t>hope that you will not misunderstand it if I send you a telegram . . . to come to see me.”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>said: “. . . though I have no justification for thinking war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inevitable, you will agree with me that international situation is very ominous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war by any chance break out it has been in my mind to invite you to come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at once. . . . should wiser counsels not prevail and should we find ourselves in war, I </w:t>
      </w:r>
      <w:r>
        <w:rPr>
          <w:rFonts w:ascii="Times" w:hAnsi="Times" w:eastAsia="Times"/>
          <w:b w:val="0"/>
          <w:i w:val="0"/>
          <w:color w:val="000000"/>
          <w:sz w:val="18"/>
        </w:rPr>
        <w:t>hope that you will not misunderstand it if I send you a telegram . . . to come to see me.”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2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PREMABEHN KANTAK</w:t>
      </w:r>
    </w:p>
    <w:p>
      <w:pPr>
        <w:autoSpaceDN w:val="0"/>
        <w:autoSpaceDE w:val="0"/>
        <w:widowControl/>
        <w:spacing w:line="266" w:lineRule="exact" w:before="86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The </w:t>
      </w:r>
      <w:r>
        <w:rPr>
          <w:rFonts w:ascii="Times" w:hAnsi="Times" w:eastAsia="Times"/>
          <w:b w:val="0"/>
          <w:i/>
          <w:color w:val="000000"/>
          <w:sz w:val="22"/>
        </w:rPr>
        <w:t>rakhadi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tied by Amtul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Salaam and now I am writing this letter.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your question. Why don’t you hand over the sum of Rs. 125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There should be no objection to accepting anything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might give for the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hand over to Deo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receive or a part of it.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agree with Deo’s argument, that his expenses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by Maharashtra itself. If Maharastra does not bear them, it means </w:t>
      </w:r>
      <w:r>
        <w:rPr>
          <w:rFonts w:ascii="Times" w:hAnsi="Times" w:eastAsia="Times"/>
          <w:b w:val="0"/>
          <w:i w:val="0"/>
          <w:color w:val="000000"/>
          <w:sz w:val="22"/>
        </w:rPr>
        <w:t>the province does not want his services.</w:t>
      </w:r>
    </w:p>
    <w:p>
      <w:pPr>
        <w:autoSpaceDN w:val="0"/>
        <w:tabs>
          <w:tab w:pos="550" w:val="left"/>
          <w:tab w:pos="16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Patwardhan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come and stay with me whenever he wants. It is </w:t>
      </w:r>
      <w:r>
        <w:rPr>
          <w:rFonts w:ascii="Times" w:hAnsi="Times" w:eastAsia="Times"/>
          <w:b w:val="0"/>
          <w:i w:val="0"/>
          <w:color w:val="000000"/>
          <w:sz w:val="22"/>
        </w:rPr>
        <w:t>always crowded here, of course.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for a visit whenever you can.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overcrowding in your case. Rest assured that if you come over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well. Yes, there is one risk, or course, that meanwhile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out. But what even if I have to? You will immediately know if </w:t>
      </w:r>
      <w:r>
        <w:rPr>
          <w:rFonts w:ascii="Times" w:hAnsi="Times" w:eastAsia="Times"/>
          <w:b w:val="0"/>
          <w:i w:val="0"/>
          <w:color w:val="000000"/>
          <w:sz w:val="22"/>
        </w:rPr>
        <w:t>that happens.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Kelkar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alone know what efforts I have made to win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It was I who got him appointed on the Working Committee,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reason being that he was regarded as Lokamanya’s heir.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my duty to accommodate him as much as I could and do my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him over. I still think so. Despite my differences with Lokamanya,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myself as his devotee. I had the highest regard for his learning, </w:t>
      </w:r>
      <w:r>
        <w:rPr>
          <w:rFonts w:ascii="Times" w:hAnsi="Times" w:eastAsia="Times"/>
          <w:b w:val="0"/>
          <w:i w:val="0"/>
          <w:color w:val="000000"/>
          <w:sz w:val="22"/>
        </w:rPr>
        <w:t>patriotism and courage.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truth at all in Swami Satyadev’s statement.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say such a thing. If I did, my truth and ahimsa would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disgraced. I do believe, of course, that he would resort to untruth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for the sake of the country. He himself told me so.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correspondence too about the matter. He had advocated </w:t>
      </w:r>
      <w:r>
        <w:rPr>
          <w:rFonts w:ascii="Times" w:hAnsi="Times" w:eastAsia="Times"/>
          <w:b w:val="0"/>
          <w:i/>
          <w:color w:val="000000"/>
          <w:sz w:val="22"/>
        </w:rPr>
        <w:t>shatham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prati shaathvam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which I had asserted </w:t>
      </w:r>
      <w:r>
        <w:rPr>
          <w:rFonts w:ascii="Times" w:hAnsi="Times" w:eastAsia="Times"/>
          <w:b w:val="0"/>
          <w:i/>
          <w:color w:val="000000"/>
          <w:sz w:val="22"/>
        </w:rPr>
        <w:t>shatham prat-yapi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satyam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Didn’t you know this?</w:t>
      </w:r>
    </w:p>
    <w:p>
      <w:pPr>
        <w:autoSpaceDN w:val="0"/>
        <w:autoSpaceDE w:val="0"/>
        <w:widowControl/>
        <w:spacing w:line="200" w:lineRule="exact" w:before="2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Shankarrao Deo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Kama ane Kamini, </w:t>
      </w:r>
      <w:r>
        <w:rPr>
          <w:rFonts w:ascii="Times" w:hAnsi="Times" w:eastAsia="Times"/>
          <w:b w:val="0"/>
          <w:i w:val="0"/>
          <w:color w:val="000000"/>
          <w:sz w:val="18"/>
        </w:rPr>
        <w:t>a novel written by the addressee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P. H. Patwardhan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N. C. Kelkar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‘Roguery against a rogue’ and ‘Truth even against a rogue’;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36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Satyagraha Movement”, Trichinopoly”, 25-3-1939.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656" w:right="11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answered all your questions.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eagerly waiting for your letter. I have no comments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activities which you have described. I don’t believe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consult me in everything you do. What even if you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mistake? I am confident that you bear in mind, and will always bear in </w:t>
      </w:r>
      <w:r>
        <w:rPr>
          <w:rFonts w:ascii="Times" w:hAnsi="Times" w:eastAsia="Times"/>
          <w:b w:val="0"/>
          <w:i w:val="0"/>
          <w:color w:val="000000"/>
          <w:sz w:val="22"/>
        </w:rPr>
        <w:t>mind, the Ashram vows in all that you do.</w:t>
      </w:r>
    </w:p>
    <w:p>
      <w:pPr>
        <w:autoSpaceDN w:val="0"/>
        <w:autoSpaceDE w:val="0"/>
        <w:widowControl/>
        <w:spacing w:line="240" w:lineRule="exact" w:before="54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Rajen Babu did ask about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him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capable of shouldering the responsibility and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do so I would not oppose. It would, I said take a heavy load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his shoulders, but I added that I would not press you and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address the request for you to Deo, as you are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under him. Are you satisfied now?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9"/>
        <w:gridCol w:w="3349"/>
      </w:tblGrid>
      <w:tr>
        <w:trPr>
          <w:trHeight w:hRule="exact" w:val="572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letter from Sushila is enclosed. I will use the dhoti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it, no matter of what quality it is.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when I get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10401.  Also C.W. 6840.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16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369.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29,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asking Kanu to send you Rs. 50.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Rajen Babu. He said that he did not insist as you were ill.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has fallen on Prema from among all the names considered.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  decided that you will help Prema as much as you can.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Prema today   saying  that  she would go there in October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is studying in Mysore. He does not write to me. Nor does </w:t>
      </w:r>
      <w:r>
        <w:rPr>
          <w:rFonts w:ascii="Times" w:hAnsi="Times" w:eastAsia="Times"/>
          <w:b w:val="0"/>
          <w:i w:val="0"/>
          <w:color w:val="000000"/>
          <w:sz w:val="22"/>
        </w:rPr>
        <w:t>Saraswati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is expecting. It is nearly five months now and she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gone to her father’s place. He is studying in the Medical College at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about sending the addressee to Ramgarh, Bihar, to organize the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resolved to send two hand-spun dhotis to Gandhiji every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specially on his birthday. She sent them in 1939 for the first time and kept her resolve </w:t>
      </w:r>
      <w:r>
        <w:rPr>
          <w:rFonts w:ascii="Times" w:hAnsi="Times" w:eastAsia="Times"/>
          <w:b w:val="0"/>
          <w:i w:val="0"/>
          <w:color w:val="000000"/>
          <w:sz w:val="18"/>
        </w:rPr>
        <w:t>till the end.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item.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Mysore. In my view he has fallen to a great extent. May God bless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in Delhi. The present arrangement is that she will stay there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15th of September. Her address is: Lady Hardinge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College, New Delhi. Amtul Salaam and Rajkumari are here.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Manojna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come here to stay for some time. Krishnadas is 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fairly well. Ba also is all right. The Ashram is full. Amtul Salaam has </w:t>
      </w:r>
      <w:r>
        <w:rPr>
          <w:rFonts w:ascii="Times" w:hAnsi="Times" w:eastAsia="Times"/>
          <w:b w:val="0"/>
          <w:i w:val="0"/>
          <w:color w:val="000000"/>
          <w:sz w:val="22"/>
        </w:rPr>
        <w:t>brought a Muslim girl also.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proper care of your health. Send me a specimen lesson. </w:t>
      </w:r>
      <w:r>
        <w:rPr>
          <w:rFonts w:ascii="Times" w:hAnsi="Times" w:eastAsia="Times"/>
          <w:b w:val="0"/>
          <w:i w:val="0"/>
          <w:color w:val="000000"/>
          <w:sz w:val="22"/>
        </w:rPr>
        <w:t>Carry on study for the present. See that your brain is not overbur-</w:t>
      </w:r>
      <w:r>
        <w:rPr>
          <w:rFonts w:ascii="Times" w:hAnsi="Times" w:eastAsia="Times"/>
          <w:b w:val="0"/>
          <w:i w:val="0"/>
          <w:color w:val="000000"/>
          <w:sz w:val="22"/>
        </w:rPr>
        <w:t>dened.</w:t>
      </w:r>
    </w:p>
    <w:p>
      <w:pPr>
        <w:autoSpaceDN w:val="0"/>
        <w:autoSpaceDE w:val="0"/>
        <w:widowControl/>
        <w:spacing w:line="220" w:lineRule="exact" w:before="66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VIJAYABHEN M. PANCHOLI</w:t>
      </w:r>
    </w:p>
    <w:p>
      <w:pPr>
        <w:autoSpaceDN w:val="0"/>
        <w:autoSpaceDE w:val="0"/>
        <w:widowControl/>
        <w:spacing w:line="266" w:lineRule="exact" w:before="126" w:after="0"/>
        <w:ind w:left="0" w:right="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 on your part not to write to me regularly. What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decide to do finally? Don’t you wish to call in Vallabhram?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 that, if he has the courage, he may go to Varad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uninvited and examine you. I am not particularly enthusiastic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to Patna, but if Father or you are, it would be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 hope you are not worried [about  Father].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7115. Also C.W. 4607.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10" w:lineRule="exact" w:before="169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Younger son of Chhaganlal Gandhi, and his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Vijayabehn M. Pancholi’, 11-9-1939.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2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18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371. MESSAGE TO THE POLES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>
        <w:trPr>
          <w:trHeight w:hRule="exact" w:val="35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ALL  THOSE  IN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POLAND 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2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30, 1939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78"/>
        </w:trPr>
        <w:tc>
          <w:tcPr>
            <w:tcW w:type="dxa" w:w="843"/>
            <w:vMerge/>
            <w:tcBorders/>
          </w:tcPr>
          <w:p/>
        </w:tc>
        <w:tc>
          <w:tcPr>
            <w:tcW w:type="dxa" w:w="843"/>
            <w:vMerge/>
            <w:tcBorders/>
          </w:tcPr>
          <w:p/>
        </w:tc>
        <w:tc>
          <w:tcPr>
            <w:tcW w:type="dxa" w:w="843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BELIEVE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ONLY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TRUTH AND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LOVE    CAN        BE      FOUNDATIONS     OF     BETTER     DAYS       FOR     HUMANIT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WHO    ARE DOING   THEIR  BEST  TO  SERVE  THOSE  IDEALS WITH </w:t>
      </w:r>
    </w:p>
    <w:p>
      <w:pPr>
        <w:autoSpaceDN w:val="0"/>
        <w:autoSpaceDE w:val="0"/>
        <w:widowControl/>
        <w:spacing w:line="212" w:lineRule="exact" w:before="28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THEIR      LIFE      I        SEND        MY      GOOD        WISHES          AND       BLESSINGS.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74"/>
        <w:gridCol w:w="3374"/>
      </w:tblGrid>
      <w:tr>
        <w:trPr>
          <w:trHeight w:hRule="exact" w:val="63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31-8-1939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372. LETTER TO A. VAIDYANATHA IYER</w:t>
      </w:r>
    </w:p>
    <w:p>
      <w:pPr>
        <w:autoSpaceDN w:val="0"/>
        <w:autoSpaceDE w:val="0"/>
        <w:widowControl/>
        <w:spacing w:line="266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VAIDYANATHA  IYER,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separate cover I send you the papers received from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Prasada Rao. I would like you to give me your reply to his allegations.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seems to be a seasoned co-worker. Why is it difficult to win him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his allegations are untrue? If they are true, there is something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whole affair. Have the Brahmins and the orthodox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boycotted the temple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66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V. M. PRASADA RAO</w:t>
      </w:r>
    </w:p>
    <w:p>
      <w:pPr>
        <w:autoSpaceDN w:val="0"/>
        <w:autoSpaceDE w:val="0"/>
        <w:widowControl/>
        <w:spacing w:line="266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read all the voluminous papers you have sent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won’t expect me to express an opinion without knowing what those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say against whom you have brought serious charges. I am</w:t>
      </w:r>
    </w:p>
    <w:p>
      <w:pPr>
        <w:autoSpaceDN w:val="0"/>
        <w:autoSpaceDE w:val="0"/>
        <w:widowControl/>
        <w:spacing w:line="210" w:lineRule="exact" w:before="39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message was reported by the London correspondent on August 30,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“appearing in tonight’s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Wiodomosci Literackie,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Polish newspaper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Warsaw”.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“Cable to Paderewski”, 8-9-1939.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Meenakshi Temple, Madura, which was thrown open to </w:t>
      </w:r>
      <w:r>
        <w:rPr>
          <w:rFonts w:ascii="Times" w:hAnsi="Times" w:eastAsia="Times"/>
          <w:b w:val="0"/>
          <w:i w:val="0"/>
          <w:color w:val="000000"/>
          <w:sz w:val="18"/>
        </w:rPr>
        <w:t>Harijans on July 8.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1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sending the papers in the first instance to     Shri Vaidyanatha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Iyer.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observe that you have been a co-worker with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whom you feel aggrieved. I suggest, therefore, that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see their viewpoint and discover a basis for common service. </w:t>
      </w:r>
      <w:r>
        <w:rPr>
          <w:rFonts w:ascii="Times" w:hAnsi="Times" w:eastAsia="Times"/>
          <w:b w:val="0"/>
          <w:i w:val="0"/>
          <w:color w:val="000000"/>
          <w:sz w:val="22"/>
        </w:rPr>
        <w:t>You can still adopt this course.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Rao Bahadur, I asked the very parties to whom he had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me and they point-blank repudiated his statements.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took him at his word and naturally believed his referees.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3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>. V. M.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RASADA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VANI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ADURA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PADMAJA NAIDU</w:t>
      </w:r>
    </w:p>
    <w:p>
      <w:pPr>
        <w:autoSpaceDN w:val="0"/>
        <w:autoSpaceDE w:val="0"/>
        <w:widowControl/>
        <w:spacing w:line="266" w:lineRule="exact" w:before="106" w:after="516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2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LOTUS-BORN,</w:t>
      </w:r>
    </w:p>
    <w:p>
      <w:pPr>
        <w:sectPr>
          <w:type w:val="continuous"/>
          <w:pgSz w:w="9360" w:h="12960"/>
          <w:pgMar w:top="504" w:right="1222" w:bottom="358" w:left="1440" w:header="720" w:footer="720" w:gutter="0"/>
          <w:cols w:num="2" w:equalWidth="0">
            <w:col w:w="3484" w:space="0"/>
            <w:col w:w="321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28"/>
        <w:ind w:left="1646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(C.P.),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30, 1939</w:t>
      </w:r>
    </w:p>
    <w:p>
      <w:pPr>
        <w:sectPr>
          <w:type w:val="nextColumn"/>
          <w:pgSz w:w="9360" w:h="12960"/>
          <w:pgMar w:top="504" w:right="1222" w:bottom="358" w:left="1440" w:header="720" w:footer="720" w:gutter="0"/>
          <w:cols w:num="2" w:equalWidth="0">
            <w:col w:w="3484" w:space="0"/>
            <w:col w:w="32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brick! I shall make wise use of your labours. You will,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continue to do the needful in the difficult times there. Keep well. </w:t>
      </w:r>
      <w:r>
        <w:rPr>
          <w:rFonts w:ascii="Times" w:hAnsi="Times" w:eastAsia="Times"/>
          <w:b w:val="0"/>
          <w:i w:val="0"/>
          <w:color w:val="000000"/>
          <w:sz w:val="22"/>
        </w:rPr>
        <w:t>And how about the old lady?</w:t>
      </w:r>
    </w:p>
    <w:p>
      <w:pPr>
        <w:autoSpaceDN w:val="0"/>
        <w:autoSpaceDE w:val="0"/>
        <w:widowControl/>
        <w:spacing w:line="294" w:lineRule="exact" w:before="0" w:after="24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sectPr>
          <w:type w:val="continuous"/>
          <w:pgSz w:w="9360" w:h="12960"/>
          <w:pgMar w:top="504" w:right="12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UNZIL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ECCAN</w:t>
      </w:r>
    </w:p>
    <w:p>
      <w:pPr>
        <w:sectPr>
          <w:type w:val="continuous"/>
          <w:pgSz w:w="9360" w:h="12960"/>
          <w:pgMar w:top="504" w:right="1222" w:bottom="358" w:left="1440" w:header="720" w:footer="720" w:gutter="0"/>
          <w:cols w:num="2" w:equalWidth="0">
            <w:col w:w="4090" w:space="0"/>
            <w:col w:w="260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LAYMATE</w:t>
      </w:r>
    </w:p>
    <w:p>
      <w:pPr>
        <w:sectPr>
          <w:type w:val="nextColumn"/>
          <w:pgSz w:w="9360" w:h="12960"/>
          <w:pgMar w:top="504" w:right="1222" w:bottom="358" w:left="1440" w:header="720" w:footer="720" w:gutter="0"/>
          <w:cols w:num="2" w:equalWidth="0">
            <w:col w:w="4090" w:space="0"/>
            <w:col w:w="2607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Padmaja Naidu Papers.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type w:val="continuous"/>
          <w:pgSz w:w="9360" w:h="12960"/>
          <w:pgMar w:top="504" w:right="12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ANASUYABEHN SARABHAI</w:t>
      </w:r>
    </w:p>
    <w:p>
      <w:pPr>
        <w:sectPr>
          <w:pgSz w:w="9360" w:h="12960"/>
          <w:pgMar w:top="716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sectPr>
          <w:type w:val="continuous"/>
          <w:pgSz w:w="9360" w:h="12960"/>
          <w:pgMar w:top="716" w:right="1224" w:bottom="358" w:left="1440" w:header="720" w:footer="720" w:gutter="0"/>
          <w:cols w:num="2" w:equalWidth="0">
            <w:col w:w="3388" w:space="0"/>
            <w:col w:w="3308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742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30, 1939</w:t>
      </w:r>
    </w:p>
    <w:p>
      <w:pPr>
        <w:sectPr>
          <w:type w:val="nextColumn"/>
          <w:pgSz w:w="9360" w:h="12960"/>
          <w:pgMar w:top="716" w:right="1224" w:bottom="358" w:left="1440" w:header="720" w:footer="720" w:gutter="0"/>
          <w:cols w:num="2" w:equalWidth="0">
            <w:col w:w="3388" w:space="0"/>
            <w:col w:w="330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your gift. It is not good that you are not getting well.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what Dr. Erulkar says. Bhabhi’s fever should abate now.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doctor still there?</w:t>
      </w:r>
    </w:p>
    <w:p>
      <w:pPr>
        <w:autoSpaceDN w:val="0"/>
        <w:autoSpaceDE w:val="0"/>
        <w:widowControl/>
        <w:spacing w:line="220" w:lineRule="exact" w:before="2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1088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4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NASUYABEHN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OUNT PLEASANT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Shankerlal is there, tell him that I have sent a message for </w:t>
      </w:r>
      <w:r>
        <w:rPr>
          <w:rFonts w:ascii="Times" w:hAnsi="Times" w:eastAsia="Times"/>
          <w:b w:val="0"/>
          <w:i w:val="0"/>
          <w:color w:val="000000"/>
          <w:sz w:val="22"/>
        </w:rPr>
        <w:t>Tirpur paper.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3282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 TO  VALJI  G. 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30, 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heavy after a meal, certainly reduce the amount.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will not object.  The patient should eat only as much as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digest.  Sometimes you may take only milk and fruit and see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feel. I see some point in what Chitre says.  Don’t be careless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The easiest remedy for stone is to get it removed. I feel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if the sanatorium bears Chitre’s expenses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If the sanatorium does not and if you can easily bear them,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so, but not at the cost of any hardship to yourself.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writing separately to Chitre.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118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V. 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ANATORIUM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 VA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ILAS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OHALLA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YSORE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7486. Courtesy: Valji G. Desai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SUSHILA NAYYAR</w:t>
      </w:r>
    </w:p>
    <w:p>
      <w:pPr>
        <w:sectPr>
          <w:pgSz w:w="9360" w:h="12960"/>
          <w:pgMar w:top="716" w:right="12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716" w:right="1232" w:bottom="358" w:left="1440" w:header="720" w:footer="720" w:gutter="0"/>
          <w:cols w:num="2" w:equalWidth="0">
            <w:col w:w="3096" w:space="0"/>
            <w:col w:w="3591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28"/>
        <w:ind w:left="1872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30, 1939</w:t>
      </w:r>
    </w:p>
    <w:p>
      <w:pPr>
        <w:sectPr>
          <w:type w:val="nextColumn"/>
          <w:pgSz w:w="9360" w:h="12960"/>
          <w:pgMar w:top="716" w:right="1232" w:bottom="358" w:left="1440" w:header="720" w:footer="720" w:gutter="0"/>
          <w:cols w:num="2" w:equalWidth="0">
            <w:col w:w="3096" w:space="0"/>
            <w:col w:w="359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long letter last night. The scene at Abbottabad 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my eyes when I had scolded you and you had cried.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forget your face as it looked then. Now when I think of my heart-</w:t>
      </w:r>
      <w:r>
        <w:rPr>
          <w:rFonts w:ascii="Times" w:hAnsi="Times" w:eastAsia="Times"/>
          <w:b w:val="0"/>
          <w:i w:val="0"/>
          <w:color w:val="000000"/>
          <w:sz w:val="22"/>
        </w:rPr>
        <w:t>lessness my heart cries. Your answer to D. was correct.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faced with three questions: coming to me, fear as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happen if you came and your duty towards Mother. Your fear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meaningless. If you can learn to be tolerant, what do you have to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why? Can you not be content with serving me, and looking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 and working in the mess?’ The problem concerning Mother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important. It is your duty as well as mine to thin about it independently.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have anything on which to base a decision. Pyarelal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little help in the matter. You alone should think calmly over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assess your own strength. My feeling is that Mother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here and be with you. Not now. Let your dispensary be ready;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have a room built for you. Then, too, there will be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Mother can leave Mohanlal. You have to carry a great burden.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decide the matter even after coming here on the 16th.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afraid. God will be your guide. You do not have to get away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15th. Com-plete what you have undertaken.</w:t>
      </w:r>
    </w:p>
    <w:p>
      <w:pPr>
        <w:autoSpaceDN w:val="0"/>
        <w:autoSpaceDE w:val="0"/>
        <w:widowControl/>
        <w:spacing w:line="220" w:lineRule="exact" w:before="2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29"/>
        <w:gridCol w:w="2229"/>
        <w:gridCol w:w="2229"/>
      </w:tblGrid>
      <w:tr>
        <w:trPr>
          <w:trHeight w:hRule="exact" w:val="8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Why are you not writing to Ba? She is yearning for you.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URAL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v.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RBAN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educationist writes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do not take care, you will find that basic education in urban areas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take a different form from the rural areas. For instance English will be introduced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injury of the mother tongue and a kind of superiority  complex developed.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type w:val="continuous"/>
          <w:pgSz w:w="9360" w:h="12960"/>
          <w:pgMar w:top="716" w:right="12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my scheme was conceived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and when I was developing it I did say that some variation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 in applying the scheme to the cities. This had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industries to be used as media of instruction. I never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could ever find place in the primary stage. And the scheme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concerned itself only with the primary stage. No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stage is made equivalent to the matriculation, less English.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 English on children is to stunt their natural growth and perhaps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originality in them. Learning of a language is primarily a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memory. Learning of English from the beginning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tax on a child. He can only learn it at the expense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tongue. I hold it to be as necessary for the urban child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to have the foundation of his development laid on the solid rock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mother tongue. It is only in unfortunate India that such an </w:t>
      </w:r>
      <w:r>
        <w:rPr>
          <w:rFonts w:ascii="Times" w:hAnsi="Times" w:eastAsia="Times"/>
          <w:b w:val="0"/>
          <w:i w:val="0"/>
          <w:color w:val="000000"/>
          <w:sz w:val="22"/>
        </w:rPr>
        <w:t>obvious proposition needs to be proved.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August 31,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9-9-1939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LIMBDI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had protracted correspondence with the Limbdi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 have refrained for a long time from saying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woes.  My silence was due to the hope that those who were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about peace between the Ruler and the people would succeed.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a vain hope.  Much has happened since the beginning stages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struggle.  Perhaps nowhere has the policy of ruthlessness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pursued with so much precision and persistence as in Limbdi.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received by me are to be believed, and I have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disbelieve them, the peasants have been hunted out of their homes.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heaviest blow has been aimed at the hated Bania who was at one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State’s friend, favourite and main supporter. But he was to be crushed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dared to think and talk of responsible govern-ment, dared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amongst the peasantry and tell them what was due to them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get it. The shops and houses of these merchants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hijrat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practically looted. I cannot use any other term.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not even been, so far as I know, any legal formality observed.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 of the administrator of the policy of ruthlessness is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>law.The idea is to terrorize the people into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those who have migrated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subjection. No wonder some have weakened. I would advise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in charge of the movement not to try to keep them from surren-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dering. Of course they should be told what is in store for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who prize possessions before honour. They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burden on a freedom movement. Free-dom is always won by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self-sacrificing souls who will stake everything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Those who understand the value and the necessity of sacri-fice,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are few or many, should feel glad that their posse-ssions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Limbdi have been taken away. They should not live in sus-pense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any hope of immediate settlement. They should engage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pursuits outside the State, always in the firm faith that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come when the people of Limbdi will come into their own.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 comes, as it must, it will have come because of the 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bravery of those who will have refused to bend before repression,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severe. Let them remember Thoreau’s immortal words that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is a vice and poverty a virtue in a tyrannical State.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on reliable evidence before me. But should Limbdi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 State? If there is exaggeration in the statements made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State authorities send me a contradiction. I would gladly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Better still will be an impartial judicial inquiry into the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if they are disputed. I wish to make a public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of Limbdi. I have the privilege of knowing him.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his hospitality. He has the reputation of being a pious,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Godfearing man. It is not right that there should be this estrangement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him and his people, some of whom are well-known people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reputation to lose and a stake in Limbdi. It would be wrong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 as a discontented lot. They have no axes to grind.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earthly gain to make by ranging themselves against the State.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incurred much material loss by becoming exiles from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A wise ruler will think fifty times before facing the discontent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people. He will conclude from it that there must be misrule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on the part of his officials. He will summon the discontented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listen to their complaints and pacify them. The Thakore Saheb </w:t>
      </w:r>
      <w:r>
        <w:rPr>
          <w:rFonts w:ascii="Times" w:hAnsi="Times" w:eastAsia="Times"/>
          <w:b w:val="0"/>
          <w:i w:val="0"/>
          <w:color w:val="000000"/>
          <w:sz w:val="22"/>
        </w:rPr>
        <w:t>has not adopted that course. It is not too late for him to do so even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August 31,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9-9-1939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1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2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380. TELEGRAM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2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1939</w:t>
      </w:r>
    </w:p>
    <w:p>
      <w:pPr>
        <w:autoSpaceDN w:val="0"/>
        <w:autoSpaceDE w:val="0"/>
        <w:widowControl/>
        <w:spacing w:line="260" w:lineRule="exact" w:before="16" w:after="4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HANSHYAMDAS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UCKY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rHeight w:hRule="exact" w:val="30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FIRM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ADVICE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COMMERICAL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COMMUNITY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REMAIN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SILENT        TILL        ACTUAL          RESULT        IS        KNOWN.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7833.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17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381. TELEGRAM TO MULKRAJ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56"/>
        <w:ind w:left="0" w:right="2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>
        <w:trPr>
          <w:trHeight w:hRule="exact" w:val="28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TRUSTEE’S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PERMISSION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NECESSARY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TRANSFER, </w:t>
            </w:r>
          </w:p>
        </w:tc>
      </w:tr>
      <w:tr>
        <w:trPr>
          <w:trHeight w:hRule="exact" w:val="298"/>
        </w:trPr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CIRCULATE 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MEMORANDUM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CONTAINING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JAMNALALJI’S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         OPINION                NAGPUR             BANK.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280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August 26 to Mahadev Desai, G.D. Birla said: “I am enclosing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herewith a manifesto which may be issued under the signature of various businessmen,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case war breaks out. I should like to know immediately, if necessary by wire, if Bapu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got any comments to make on the same. The contents of the manifesto express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independent views, and our own feeling is that it is not incompatible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taken up by the Congress. However, we would not like to do anything in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thinks otherwise. . .” G. D. Birla made the same request in a telegram dated August </w:t>
      </w:r>
      <w:r>
        <w:rPr>
          <w:rFonts w:ascii="Times" w:hAnsi="Times" w:eastAsia="Times"/>
          <w:b w:val="0"/>
          <w:i w:val="0"/>
          <w:color w:val="000000"/>
          <w:sz w:val="18"/>
        </w:rPr>
        <w:t>30 to Mahadev Desai.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a letter of even date from Amrit Kaur to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“I am desired by Gandhiji to acknowledge your letter of the 27th instant.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wishes to tell you that all the points raised by you were duly considered.”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“Draft Telegram to Mulkraj”, 18-8-1939 and “Letter to Mulkraj”, 26-8-1939.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1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V. A. SUNDARAM</w:t>
      </w:r>
    </w:p>
    <w:p>
      <w:pPr>
        <w:autoSpaceDN w:val="0"/>
        <w:autoSpaceDE w:val="0"/>
        <w:widowControl/>
        <w:spacing w:line="266" w:lineRule="exact" w:before="126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1939</w:t>
      </w:r>
    </w:p>
    <w:p>
      <w:pPr>
        <w:autoSpaceDN w:val="0"/>
        <w:tabs>
          <w:tab w:pos="550" w:val="left"/>
          <w:tab w:pos="1010" w:val="left"/>
          <w:tab w:pos="58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SUNDARAM,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a great thing that Sir Radhakrishnan has become Vice-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Chancellor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hope you all will insist on Malaviyaji taking rest.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48" w:after="0"/>
        <w:ind w:left="0" w:right="2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PATTOM THANU PILLAI</w:t>
      </w:r>
    </w:p>
    <w:p>
      <w:pPr>
        <w:autoSpaceDN w:val="0"/>
        <w:autoSpaceDE w:val="0"/>
        <w:widowControl/>
        <w:spacing w:line="266" w:lineRule="exact" w:before="126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1939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THANU PILLAI,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wish you had given me more time but I suppose you could not.</w:t>
      </w:r>
    </w:p>
    <w:p>
      <w:pPr>
        <w:autoSpaceDN w:val="0"/>
        <w:autoSpaceDE w:val="0"/>
        <w:widowControl/>
        <w:spacing w:line="28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the Dewan’s reply. I think that you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position clear. You should see that the State Congress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propose to do anything in secret. Whilst, therefore, its decisions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its own and it will not bring any outsider inside the State, it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necessary, seek the advice and guidance of persons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You would also make it clear that whilst any scheme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hammered into shape by mutual consultation will be loyally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by the Congress, the end in view in working the scheme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to make an advance, even through the scheme, towards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government.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two positions are in any way left in doubt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dropped and you should do such work, constructive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other, as is possible to do.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your talks and writings offensive and highflown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scrupulously eschewed. And in season and out of season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Banaras Hindu University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 resigned from the Vice-Chancellorship on August 29, </w:t>
      </w:r>
      <w:r>
        <w:rPr>
          <w:rFonts w:ascii="Times" w:hAnsi="Times" w:eastAsia="Times"/>
          <w:b w:val="0"/>
          <w:i w:val="0"/>
          <w:color w:val="000000"/>
          <w:sz w:val="18"/>
        </w:rPr>
        <w:t>on health grounds.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716" w:right="11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reiterate the two conditions above made.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held good for all time.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cease to think of the prisoners. The fact of their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 is their unique contribution, provided that they appreciate the fact </w:t>
      </w:r>
      <w:r>
        <w:rPr>
          <w:rFonts w:ascii="Times" w:hAnsi="Times" w:eastAsia="Times"/>
          <w:b w:val="0"/>
          <w:i w:val="0"/>
          <w:color w:val="000000"/>
          <w:sz w:val="22"/>
        </w:rPr>
        <w:t>that being in jail as model prisoners is part of their struggle.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forthcoming meeting will be successful and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gather together at Kayankulam will more and more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self-imposed restraint and quiet, silent, persistent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however small it may appear to be.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10201. Courtesy: Government of Kerala. Also Pattom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Thanu Pillai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MANUBEHN S. MASHRUWALA</w:t>
      </w:r>
    </w:p>
    <w:p>
      <w:pPr>
        <w:autoSpaceDN w:val="0"/>
        <w:autoSpaceDE w:val="0"/>
        <w:widowControl/>
        <w:spacing w:line="266" w:lineRule="exact" w:before="126" w:after="0"/>
        <w:ind w:left="0" w:right="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1939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for delivery is nearing. Where do you intend to go?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Rajkot? Write to me and give me all details. Do you keep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health? What do you eat?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sitting by my side. She sends her blessing to you all.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2671.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40" w:lineRule="exact" w:before="2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7-9-1939.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PURSHOTTAMDAS A. PATADIA</w:t>
      </w:r>
    </w:p>
    <w:p>
      <w:pPr>
        <w:autoSpaceDN w:val="0"/>
        <w:autoSpaceDE w:val="0"/>
        <w:widowControl/>
        <w:spacing w:line="266" w:lineRule="exact" w:before="126" w:after="0"/>
        <w:ind w:left="0" w:right="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PURSHOTTAMDAS,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have received the wire I sent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also has made some arrangement. You must have got the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fodder. I don’t think you need any more.</w:t>
      </w:r>
    </w:p>
    <w:p>
      <w:pPr>
        <w:autoSpaceDN w:val="0"/>
        <w:autoSpaceDE w:val="0"/>
        <w:widowControl/>
        <w:spacing w:line="220" w:lineRule="exact" w:before="66" w:after="3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16" w:right="12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URSHOTTAMDAS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MERSHI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ATADIA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ADHWAN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sectPr>
          <w:type w:val="continuous"/>
          <w:pgSz w:w="9360" w:h="12960"/>
          <w:pgMar w:top="716" w:right="1232" w:bottom="358" w:left="1440" w:header="720" w:footer="720" w:gutter="0"/>
          <w:cols w:num="2" w:equalWidth="0">
            <w:col w:w="4444" w:space="0"/>
            <w:col w:w="22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232" w:bottom="358" w:left="1440" w:header="720" w:footer="720" w:gutter="0"/>
          <w:cols w:num="2" w:equalWidth="0">
            <w:col w:w="4444" w:space="0"/>
            <w:col w:w="22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2687. Courtesy: Dr. P. A. Patadia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AMRITLAL V. THAKKAR</w:t>
      </w:r>
    </w:p>
    <w:p>
      <w:pPr>
        <w:autoSpaceDN w:val="0"/>
        <w:autoSpaceDE w:val="0"/>
        <w:widowControl/>
        <w:spacing w:line="266" w:lineRule="exact" w:before="126" w:after="0"/>
        <w:ind w:left="0" w:right="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write to me about your doings, I mostly get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Whatever may be the case with others, we have benefited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Raj. Harijan work has progressed fairly well. If they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they can do a lot more. Shantilal has sent me Barve’s letter.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writing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directly dealing with Kher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may be done more expeditiously. Barve will meet me on the 7th. </w:t>
      </w:r>
      <w:r>
        <w:rPr>
          <w:rFonts w:ascii="Times" w:hAnsi="Times" w:eastAsia="Times"/>
          <w:b w:val="0"/>
          <w:i w:val="0"/>
          <w:color w:val="000000"/>
          <w:sz w:val="22"/>
        </w:rPr>
        <w:t>Won’t you take some rest?</w:t>
      </w:r>
    </w:p>
    <w:p>
      <w:pPr>
        <w:autoSpaceDN w:val="0"/>
        <w:autoSpaceDE w:val="0"/>
        <w:widowControl/>
        <w:spacing w:line="266" w:lineRule="exact" w:before="48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1184</w:t>
      </w:r>
    </w:p>
    <w:p>
      <w:pPr>
        <w:autoSpaceDN w:val="0"/>
        <w:autoSpaceDE w:val="0"/>
        <w:widowControl/>
        <w:spacing w:line="240" w:lineRule="exact" w:before="1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Kher, Premier of Bombay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type w:val="continuous"/>
          <w:pgSz w:w="9360" w:h="12960"/>
          <w:pgMar w:top="716" w:right="12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JAISUKHLAL GANDHI</w:t>
      </w:r>
    </w:p>
    <w:p>
      <w:pPr>
        <w:autoSpaceDN w:val="0"/>
        <w:autoSpaceDE w:val="0"/>
        <w:widowControl/>
        <w:spacing w:line="266" w:lineRule="exact" w:before="126" w:after="0"/>
        <w:ind w:left="0" w:right="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wire. It was a deliverance for Kasumba. Even if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on, she would have remained ill all the time. Thanks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hard efforts, she lived a little longer. She took from you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owed her and went her way. None of the girls should weep.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MATHURADAS TRIKUMJI</w:t>
      </w:r>
    </w:p>
    <w:p>
      <w:pPr>
        <w:autoSpaceDN w:val="0"/>
        <w:autoSpaceDE w:val="0"/>
        <w:widowControl/>
        <w:spacing w:line="266" w:lineRule="exact" w:before="106" w:after="516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sectPr>
          <w:pgSz w:w="9360" w:h="12960"/>
          <w:pgMar w:top="716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sectPr>
          <w:type w:val="continuous"/>
          <w:pgSz w:w="9360" w:h="12960"/>
          <w:pgMar w:top="716" w:right="1224" w:bottom="358" w:left="1440" w:header="720" w:footer="720" w:gutter="0"/>
          <w:cols w:num="2" w:equalWidth="0">
            <w:col w:w="3232" w:space="0"/>
            <w:col w:w="346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698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1, 1939</w:t>
      </w:r>
    </w:p>
    <w:p>
      <w:pPr>
        <w:sectPr>
          <w:type w:val="nextColumn"/>
          <w:pgSz w:w="9360" w:h="12960"/>
          <w:pgMar w:top="716" w:right="1224" w:bottom="358" w:left="1440" w:header="720" w:footer="720" w:gutter="0"/>
          <w:cols w:num="2" w:equalWidth="0">
            <w:col w:w="3232" w:space="0"/>
            <w:col w:w="346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condolences to the relatives of the late Lakshmidas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Tairsi. I only have sweet memories of his company. I had once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to him. I had also received a reply.</w:t>
      </w:r>
    </w:p>
    <w:p>
      <w:pPr>
        <w:autoSpaceDN w:val="0"/>
        <w:autoSpaceDE w:val="0"/>
        <w:widowControl/>
        <w:spacing w:line="220" w:lineRule="exact" w:before="2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1088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4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RIKUMJI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74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ALKESHWAR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Payarelal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THAT UNBECOMING DEMONSTRATION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 heard of the black-flag demonstration against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on his visit to Patna was through a courteous letter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Bengali Association of Bankipore.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I then saw a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A. Gupta”, 29-8-1939.</w:t>
      </w:r>
    </w:p>
    <w:p>
      <w:pPr>
        <w:autoSpaceDN w:val="0"/>
        <w:tabs>
          <w:tab w:pos="277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it in the Press. To make myself sure of what had happened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to Shri P. R. Das for an authentic and up-to-date account.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from Dhanbad saying he was away from the scene and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The newspapers reported that there was stone-throwing and </w:t>
      </w:r>
      <w:r>
        <w:rPr>
          <w:rFonts w:ascii="Times" w:hAnsi="Times" w:eastAsia="Times"/>
          <w:b w:val="0"/>
          <w:i w:val="0"/>
          <w:color w:val="000000"/>
          <w:sz w:val="22"/>
        </w:rPr>
        <w:t>hurling of shoes resulting in injuries to Swami Sahajanand and others.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Allowing for exaggeration, if any, there seems to be little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a hostile demonstration of an unseemly nature which </w:t>
      </w:r>
      <w:r>
        <w:rPr>
          <w:rFonts w:ascii="Times" w:hAnsi="Times" w:eastAsia="Times"/>
          <w:b w:val="0"/>
          <w:i w:val="0"/>
          <w:color w:val="000000"/>
          <w:sz w:val="22"/>
        </w:rPr>
        <w:t>brought no credit to the Congress.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Rajendra Babu’s eloquent statement on the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incident. It is so true and so heart-stirring that it admits of no addition </w:t>
      </w:r>
      <w:r>
        <w:rPr>
          <w:rFonts w:ascii="Times" w:hAnsi="Times" w:eastAsia="Times"/>
          <w:b w:val="0"/>
          <w:i w:val="0"/>
          <w:color w:val="000000"/>
          <w:sz w:val="22"/>
        </w:rPr>
        <w:t>or embellishment. I endorse every word of that noble pronouncement.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reproduced below this article.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4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demonstrators showed an unworthy intolerance. Subhas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perfect right to agitate against the action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of  the  Working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canvass public opinion against it. The disciplinary </w:t>
      </w:r>
      <w:r>
        <w:rPr>
          <w:rFonts w:ascii="Times" w:hAnsi="Times" w:eastAsia="Times"/>
          <w:b w:val="0"/>
          <w:i w:val="0"/>
          <w:color w:val="000000"/>
          <w:sz w:val="22"/>
        </w:rPr>
        <w:t>action frees him from any liability for restraint save what every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gressman, pledged to the credal article of the Constitution,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 himself. That action should save him from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public displeasure. And those who disapprove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Working Committee are certainly entitled to join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in favour of Subhas Babu. Unless this simple rule is </w:t>
      </w:r>
      <w:r>
        <w:rPr>
          <w:rFonts w:ascii="Times" w:hAnsi="Times" w:eastAsia="Times"/>
          <w:b w:val="0"/>
          <w:i w:val="0"/>
          <w:color w:val="000000"/>
          <w:sz w:val="22"/>
        </w:rPr>
        <w:t>observed we shall never evolve democracy. In my opinion the black-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 demonstrators have rendered a disservice to the cause of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the Patna demonstration will prove to be the last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acts by Congressmen. The question may be asked, ‘How are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endorse the action of the Working Committee and dis-approve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Babu’s propaganda to show their disapproval?’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black flags and disturbing of meetings in honour of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Babu. They can express their dis-approval by holding counter meetings,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the same time as the others but either before or after them.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both for and against, should be regarded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public opinion. Such education re-quires calm surroundings.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flags, noisy slo-gans, and hurling of stones and shoes have no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educative and instructive propa-ganda.</w:t>
      </w:r>
    </w:p>
    <w:p>
      <w:pPr>
        <w:autoSpaceDN w:val="0"/>
        <w:autoSpaceDE w:val="0"/>
        <w:widowControl/>
        <w:spacing w:line="200" w:lineRule="exact" w:before="40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is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Working Committee Resolution”, 11-8-1939.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22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Apropos of the ugly demonstration I must refer to a complaint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that some Congress Committees have threatened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those Congressmen who may take part in receptions to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Babu. I hope that the complaint has no foundation in fact. Such </w:t>
      </w:r>
      <w:r>
        <w:rPr>
          <w:rFonts w:ascii="Times" w:hAnsi="Times" w:eastAsia="Times"/>
          <w:b w:val="0"/>
          <w:i w:val="0"/>
          <w:color w:val="000000"/>
          <w:sz w:val="22"/>
        </w:rPr>
        <w:t>action will betray intolerance and may even be a sign of vindictive-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ness. Congressmen who dislike the Working Committee’s action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take part in receptions to Subhas Babu. It is im-possible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gag them by threats of disciplinary measures. Such action loses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if it is resorted to on the slightest pretext. If it is true, as it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organization can do without such powers, it is equally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organization that makes free use of such powers has any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exist. It cannot. It has then obviously lost the public backing.</w:t>
      </w:r>
    </w:p>
    <w:p>
      <w:pPr>
        <w:autoSpaceDN w:val="0"/>
        <w:autoSpaceDE w:val="0"/>
        <w:widowControl/>
        <w:spacing w:line="274" w:lineRule="exact" w:before="46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EPTEMBER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9-9-1939</w:t>
      </w:r>
    </w:p>
    <w:p>
      <w:pPr>
        <w:autoSpaceDN w:val="0"/>
        <w:autoSpaceDE w:val="0"/>
        <w:widowControl/>
        <w:spacing w:line="292" w:lineRule="exact" w:before="370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390.  TELEGRAM  TO  RAJENDRA  PRASAD</w:t>
      </w:r>
    </w:p>
    <w:p>
      <w:pPr>
        <w:sectPr>
          <w:pgSz w:w="9360" w:h="12960"/>
          <w:pgMar w:top="524" w:right="136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AMGARH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8"/>
        </w:rPr>
        <w:t>AZARIBAGH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24" w:right="1366" w:bottom="458" w:left="1440" w:header="720" w:footer="720" w:gutter="0"/>
          <w:cols w:num="2" w:equalWidth="0">
            <w:col w:w="3214" w:space="0"/>
            <w:col w:w="334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732"/>
        <w:ind w:left="1536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2, 1939</w:t>
      </w:r>
    </w:p>
    <w:p>
      <w:pPr>
        <w:sectPr>
          <w:type w:val="nextColumn"/>
          <w:pgSz w:w="9360" w:h="12960"/>
          <w:pgMar w:top="524" w:right="1366" w:bottom="458" w:left="1440" w:header="720" w:footer="720" w:gutter="0"/>
          <w:cols w:num="2" w:equalWidth="0">
            <w:col w:w="3214" w:space="0"/>
            <w:col w:w="33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WIRE.  LEAVING  FOR  SIMLA  TONIGHT  VICEROY’S  INVITATION.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PERHAPS  BETTER  HOLD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AFTER  HEARING  FROM  ME </w:t>
      </w:r>
      <w:r>
        <w:rPr>
          <w:rFonts w:ascii="Times" w:hAnsi="Times" w:eastAsia="Times"/>
          <w:b w:val="0"/>
          <w:i w:val="0"/>
          <w:color w:val="000000"/>
          <w:sz w:val="16"/>
        </w:rPr>
        <w:t>FROM         SIMLA.  VENUE        ACCORDING        YOUR        HEALTH.</w:t>
      </w:r>
    </w:p>
    <w:p>
      <w:pPr>
        <w:autoSpaceDN w:val="0"/>
        <w:autoSpaceDE w:val="0"/>
        <w:widowControl/>
        <w:spacing w:line="266" w:lineRule="exact" w:before="306" w:after="36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7"/>
        <w:gridCol w:w="3277"/>
      </w:tblGrid>
      <w:tr>
        <w:trPr>
          <w:trHeight w:hRule="exact" w:val="57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Rajendra Prasad Papers. Courtesy: National Archives of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an emergency meeting of the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 It was ultimately held at Wardha from September 8 to 15.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6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391.  TELEGRAM  TO  LORD  LINLITHGOW</w:t>
      </w:r>
    </w:p>
    <w:p>
      <w:pPr>
        <w:autoSpaceDN w:val="0"/>
        <w:autoSpaceDE w:val="0"/>
        <w:widowControl/>
        <w:spacing w:line="266" w:lineRule="exact" w:before="12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1939</w:t>
      </w: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SORRY  TERRIBLE  NEWS.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TAKING  EARLIEST  TRAIN.  ARRIVING  SIMLA </w:t>
      </w:r>
    </w:p>
    <w:p>
      <w:pPr>
        <w:autoSpaceDN w:val="0"/>
        <w:autoSpaceDE w:val="0"/>
        <w:widowControl/>
        <w:spacing w:line="212" w:lineRule="exact" w:before="28" w:after="30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FOURTH           MORNING.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1"/>
        <w:gridCol w:w="3281"/>
      </w:tblGrid>
      <w:tr>
        <w:trPr>
          <w:trHeight w:hRule="exact" w:val="60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microfilm: Lord Linlithgow Papers.  Courtesy: National Archives of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OOKS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craze for ever-changing text books is hardly a healthy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educational standpoint. If text books are treated as a vehicle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education, the living word of the teacher has very little value.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who teaches from text books does not impart originality to his </w:t>
      </w:r>
      <w:r>
        <w:rPr>
          <w:rFonts w:ascii="Times" w:hAnsi="Times" w:eastAsia="Times"/>
          <w:b w:val="0"/>
          <w:i w:val="0"/>
          <w:color w:val="000000"/>
          <w:sz w:val="22"/>
        </w:rPr>
        <w:t>pupils. He himself becomes a slave of text books and has no oppor-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tunity or occasion to be original. It, therefore, seems that, the less 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there are the better it is for the teacher and his pupils.  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seem to have become an article of commerce.  Authors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publishers who make writing and publishing a means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are interested in frequent change of text books.  In many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and examiners are themselves authors of text books.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to their interest to have their books sold.  The selection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is again naturally composed of such people.  And so the vicious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 becomes complete.  And it becomes very difficult for parents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money for new books every year.  It is a pathetic sight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going to school loaded with books which they are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carry.  The whole system requires to be thoroughly examined.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commercial spirit needs to be entirely eliminated and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solely in the interest of the scholars.  It will then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that 75 percent of the text books will have to be consigned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scrap-heap.  If I had my way, I would have books largely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aids to teachers rather than for the scholars. Such text books 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absolutely necessary for the scholars should circulate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them for a number of years so that the cost can be easily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Germany invaded Poland on September 1 and war was consequently declared </w:t>
      </w:r>
      <w:r>
        <w:rPr>
          <w:rFonts w:ascii="Times" w:hAnsi="Times" w:eastAsia="Times"/>
          <w:b w:val="0"/>
          <w:i w:val="0"/>
          <w:color w:val="000000"/>
          <w:sz w:val="18"/>
        </w:rPr>
        <w:t>by England and France on September 3.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16" w:right="135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by middle-class families. The first step in this direction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for the State to own and organize the printing and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text books. This will act as an automatic check on their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multiplication.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IVIDED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OYALTY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Appa Patwardhan writes :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Bombay Government spend a large sum in helping weavers.  They have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appointed a marketing officer and salesmen.  They give loans. Yet the weavers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compete with mills and in my opinion  the  expenses incurred do not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bear fruit.  Moreover the weavers use foreign yarn as well. Side by side with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fruitless help the Government render some help to khadi also. I do not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how far this divided loyalty is justified.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held the opinion that help to the weavers who use </w:t>
      </w:r>
      <w:r>
        <w:rPr>
          <w:rFonts w:ascii="Times" w:hAnsi="Times" w:eastAsia="Times"/>
          <w:b w:val="0"/>
          <w:i w:val="0"/>
          <w:color w:val="000000"/>
          <w:sz w:val="22"/>
        </w:rPr>
        <w:t>foreign or Indian mill-yarn is a waste of money and effort.  Expe-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rience has not changed the view. Nor does it change because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the Congress rules.  I hold this view because the disappea-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rance of the weaver of mill-yarn is a question of time only.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things it cannot be otherwise. The weavers’ only hope lies in </w:t>
      </w:r>
      <w:r>
        <w:rPr>
          <w:rFonts w:ascii="Times" w:hAnsi="Times" w:eastAsia="Times"/>
          <w:b w:val="0"/>
          <w:i w:val="0"/>
          <w:color w:val="000000"/>
          <w:sz w:val="22"/>
        </w:rPr>
        <w:t>a universal revival of hand-spinning. Hand-spinning and hand-weav-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are interde-pendent, never hand-weaving and mill-spinning.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suggested that if hand-spinning cannot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supply the weavers’ requirements, they should be induced to intro-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 hand-spinning, carding, etc., in their own families if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become spinners themselves. Now that in several provinces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rules, the saving of the weaver becomes casier. Thus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can encourage spinning on a wide scale, guarantee the loss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sales as the State guarantees the foreign railway companies.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primary duty of the State to guarantee employment of his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everyone in need of it. This includes the weavers also. If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transition stage it is found impossible to guarantee weaving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weaver, the State has to find him some other employment, profitable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 to the State and the individual. It should be borne in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possibilities of hand-spinning have not yet been explored by any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I am of opinion that such investigation will yield star-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tlingly encouraging results. My argument undoubtedly assumes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elimination of all mills from conside-ration. No industry,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foreign, can be allowed to increase un- employment and thus harm </w:t>
      </w:r>
      <w:r>
        <w:rPr>
          <w:rFonts w:ascii="Times" w:hAnsi="Times" w:eastAsia="Times"/>
          <w:b w:val="0"/>
          <w:i w:val="0"/>
          <w:color w:val="000000"/>
          <w:sz w:val="22"/>
        </w:rPr>
        <w:t>the true interest of the community as a  whole.</w:t>
      </w:r>
    </w:p>
    <w:p>
      <w:pPr>
        <w:autoSpaceDN w:val="0"/>
        <w:autoSpaceDE w:val="0"/>
        <w:widowControl/>
        <w:spacing w:line="294" w:lineRule="exact" w:before="4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AYS  OF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AMINE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ELIEF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most terrible distress that was feared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averted by the falling of rains, however belated, some distress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continue for a few months, and it will be unwise for relief agencies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sleep. What is more, time is now more propitious for devising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for making permanent provisions for preventing distress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scarcity of water. I have already made some cardinal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in this direction. The Secretary of the Saurashtra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Samiti sends me a business-like report of the elaborate steps 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body for enlisting helpers and providing relief. I need not detain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 over them. He also suggests preventive methods. As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seasonable I give below the substance, the original being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Gujarati: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 The States should refrain from auctioning their stock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grass but they should store it as a precaution against dry year. </w:t>
      </w:r>
      <w:r>
        <w:rPr>
          <w:rFonts w:ascii="Times" w:hAnsi="Times" w:eastAsia="Times"/>
          <w:b w:val="0"/>
          <w:i w:val="0"/>
          <w:color w:val="000000"/>
          <w:sz w:val="22"/>
        </w:rPr>
        <w:t>The store should be replaced when fresh store becomes avai-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lable. There is nowadays danger of the stacks being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>by incendiaries. The States should have no difficulty in protec-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them. They may even allow private collectors to deposit </w:t>
      </w:r>
      <w:r>
        <w:rPr>
          <w:rFonts w:ascii="Times" w:hAnsi="Times" w:eastAsia="Times"/>
          <w:b w:val="0"/>
          <w:i w:val="0"/>
          <w:color w:val="000000"/>
          <w:sz w:val="22"/>
        </w:rPr>
        <w:t>their stores in such areas.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 The existing banks should be renovated and flood water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banked.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 In the places where cattle are moved during famine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measures should be taken to ensure proper water supply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cattle.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There should be control over the cultivation of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to the detriment of food crops.  Thus people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sow ground-nuts in the place of most valuable fodder and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crops, i.e.,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bajri.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 Existing forests should be preserved, indiscriminate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of trees should be made punishable, and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encouraged to plant trees according to plan.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 The management of pinjrapoles should be put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basis and they should become efficient famine insurance </w:t>
      </w:r>
      <w:r>
        <w:rPr>
          <w:rFonts w:ascii="Times" w:hAnsi="Times" w:eastAsia="Times"/>
          <w:b w:val="0"/>
          <w:i w:val="0"/>
          <w:color w:val="000000"/>
          <w:sz w:val="22"/>
        </w:rPr>
        <w:t>agencies for cattle. They should become castration depots.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 The State should encourage khadi as a famine insurance </w:t>
      </w:r>
      <w:r>
        <w:rPr>
          <w:rFonts w:ascii="Times" w:hAnsi="Times" w:eastAsia="Times"/>
          <w:b w:val="0"/>
          <w:i w:val="0"/>
          <w:color w:val="000000"/>
          <w:sz w:val="22"/>
        </w:rPr>
        <w:t>measure.</w:t>
      </w:r>
    </w:p>
    <w:p>
      <w:pPr>
        <w:autoSpaceDN w:val="0"/>
        <w:autoSpaceDE w:val="0"/>
        <w:widowControl/>
        <w:spacing w:line="280" w:lineRule="exact" w:before="20" w:after="0"/>
        <w:ind w:left="1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suggestions seem to be sound and deserve the collective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of the States and the people of Kathiawar. In this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humantarian project all can and should combine in spite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differences and struggles.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ACRIFICIAL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PINNING  IN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NDHRA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Shankerlal Banker sends me a letter he has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Andhra Branch of the A.I.S.A.  I take the following from it :</w:t>
      </w:r>
    </w:p>
    <w:p>
      <w:pPr>
        <w:autoSpaceDN w:val="0"/>
        <w:autoSpaceDE w:val="0"/>
        <w:widowControl/>
        <w:spacing w:line="240" w:lineRule="exact" w:before="28" w:after="0"/>
        <w:ind w:left="550" w:right="26" w:firstLine="9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seeing Mahatmaji’s note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July 22, 1939,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18"/>
        </w:rPr>
        <w:t>concieved the idea of performing sacrificial spinning (</w:t>
      </w:r>
      <w:r>
        <w:rPr>
          <w:rFonts w:ascii="Times" w:hAnsi="Times" w:eastAsia="Times"/>
          <w:b w:val="0"/>
          <w:i/>
          <w:color w:val="000000"/>
          <w:sz w:val="18"/>
        </w:rPr>
        <w:t>sutra 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on the </w:t>
      </w:r>
      <w:r>
        <w:rPr>
          <w:rFonts w:ascii="Times" w:hAnsi="Times" w:eastAsia="Times"/>
          <w:b w:val="0"/>
          <w:i w:val="0"/>
          <w:color w:val="000000"/>
          <w:sz w:val="18"/>
        </w:rPr>
        <w:t>lines followed by Sjt. Narandas Gandhi of Rajkot Rashtriyashala. Accor-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dingly we sent an appeal on July 29, 1939, to the local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Krishna Patrika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Andhra Patrika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publication, calling for applications from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lovers who would participate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sutra yajna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performed under the auspices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Andhra   Branch in connection with the ensuing Gandhi Jayanti.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participants are requested to offer 14,000 (70 </w:t>
      </w:r>
      <w:r>
        <w:rPr>
          <w:rFonts w:ascii="Symbol" w:hAnsi="Symbol" w:eastAsia="Symbol"/>
          <w:b w:val="0"/>
          <w:i w:val="0"/>
          <w:color w:val="000000"/>
          <w:sz w:val="18"/>
        </w:rPr>
        <w:t>×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200) yards of self-spun yarn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70 coppers (Rs. 1-1-6) in terms of his present age. We find a ready response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call. Till now we have received 500 applications. Many applicants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14,000 yards of yarn or   Rs. 1-1-6 in cash. But some poor spinners offer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7,000 yards of yarn and we accept their offer in consideration of their poverty,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they fall short of the minimum fixed in our appeal. Now we are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issue a special appeal to the spinners in the Andhra Desh to contribute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7,000 yards (nearly one warp) as a birthday gift to Mahatmaji on his 71st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birthday. In our appeal all A.I.S.A. workers were requested to give yarn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contributions only. In our central stores and central office sacrificial spinning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going on for the last 15 days since August 2, 1939. Some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on the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some others on the improved charkha. The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asked to improve and note the quality and quantity of their yarn.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the Andhra Povincial Congress Committee to help us in enlisting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sutra yajna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see that all members of Congress committees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participate in it. In compliance with our request they issued a circular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members to enrol themselves as volunters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sutra yajna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khadi movement to the best of their ability. We hope to enlist at least </w:t>
      </w:r>
      <w:r>
        <w:rPr>
          <w:rFonts w:ascii="Times" w:hAnsi="Times" w:eastAsia="Times"/>
          <w:b w:val="0"/>
          <w:i w:val="0"/>
          <w:color w:val="000000"/>
          <w:sz w:val="18"/>
        </w:rPr>
        <w:t>1,000 volunteers before Gandhi Jayanti.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letters from other quarters also showing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Gandhi’s example has caught on. I hope that the organizers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carrying out strictest economy in organizing sacrificial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not, for instance, move the yarn spun from place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resulting in the cost of postage being incurred. Yarn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 by appointed agents so that there can be hand to hand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12-7-1939.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Telugu weekly published from Masulipatam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Telugu daily founded by K. Nageswara Rao and published from Madras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delivery. If an authentic account is kept and published,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completion of the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who intend to account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Gandhi for their spinning need only send him certificates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spinning. I suggest too that as far as possible yarn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 woven. It is against the spirit of the khadi movement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weaving in fixed places. As spinning has to be universal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home, weaving should be universal in every village.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3,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9-9-1939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 CASE  FOR  INQUIRY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published some time ago facts relating to Nallathur Harijans.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K. Tatachar sent me some time ago the notes from his diary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 less serious ill-treatment of the Harijans of Tenpatnam Cheri.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below in full.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seems to be a case of gross failure of justice and the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comparatively old, requires investigation. There has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remissness on the part of the people or their friends to secure redress.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Shri Tatachar’s recital is accurate, justice was denied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because they were Harijans. The police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grade should be taught that they have to serve Harijans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others. Harijans ought to be able to feel that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regime at least they can get justice.</w:t>
      </w:r>
    </w:p>
    <w:p>
      <w:pPr>
        <w:autoSpaceDN w:val="0"/>
        <w:autoSpaceDE w:val="0"/>
        <w:widowControl/>
        <w:spacing w:line="280" w:lineRule="exact" w:before="14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September 3, 1939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9-9-1939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ICH ARE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RUSTEES</w:t>
      </w:r>
    </w:p>
    <w:p>
      <w:pPr>
        <w:autoSpaceDN w:val="0"/>
        <w:autoSpaceDE w:val="0"/>
        <w:widowControl/>
        <w:spacing w:line="294" w:lineRule="exact" w:before="1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 :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glad to know that your view about the trustee-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of the rich was anticipated 1,300 years ago.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occurs in the sacred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Hadis 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is possessed by people is my property, the poor are my family,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wealthy are the trustees of the riches they possess. Therefore the wealthy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14-7-1939.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who will not spend on behalf of my poor children, will go to </w:t>
      </w:r>
      <w:r>
        <w:rPr>
          <w:rFonts w:ascii="Times" w:hAnsi="Times" w:eastAsia="Times"/>
          <w:b w:val="0"/>
          <w:i/>
          <w:color w:val="000000"/>
          <w:sz w:val="18"/>
        </w:rPr>
        <w:t>Hadis.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 will not worry about them.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correspondent’s letter which is in Gujarati gives in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 the whole verse with its translation in Gujarati contained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whose name he has not given. Here is the original text in </w:t>
      </w:r>
      <w:r>
        <w:rPr>
          <w:rFonts w:ascii="Times" w:hAnsi="Times" w:eastAsia="Times"/>
          <w:b w:val="0"/>
          <w:i w:val="0"/>
          <w:color w:val="000000"/>
          <w:sz w:val="22"/>
        </w:rPr>
        <w:t>Devanagari :</w:t>
      </w:r>
    </w:p>
    <w:p>
      <w:pPr>
        <w:autoSpaceDN w:val="0"/>
        <w:autoSpaceDE w:val="0"/>
        <w:widowControl/>
        <w:spacing w:line="240" w:lineRule="auto" w:before="7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98700" cy="12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9870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curious reader will observe that twenty-five per 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are easily understood by a Gujarati reader. In other words,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become current in the language.</w:t>
      </w:r>
    </w:p>
    <w:p>
      <w:pPr>
        <w:autoSpaceDN w:val="0"/>
        <w:autoSpaceDE w:val="0"/>
        <w:widowControl/>
        <w:spacing w:line="280" w:lineRule="exact" w:before="14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3,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Harijian,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 LETTER  TO 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a line to send love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3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94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6448.  Courtesy: Mirabehn.  Also G.N. 10043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396.  REPLY  TO  MEMBERS  OF  OXFORD  GROUP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3,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use dragging the Metropolitan to Wardha, but youths </w:t>
      </w:r>
      <w:r>
        <w:rPr>
          <w:rFonts w:ascii="Times" w:hAnsi="Times" w:eastAsia="Times"/>
          <w:b w:val="0"/>
          <w:i w:val="0"/>
          <w:color w:val="000000"/>
          <w:sz w:val="22"/>
        </w:rPr>
        <w:t>may come; for, for them I have no mercy.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7-10-1939</w:t>
      </w:r>
    </w:p>
    <w:p>
      <w:pPr>
        <w:autoSpaceDN w:val="0"/>
        <w:autoSpaceDE w:val="0"/>
        <w:widowControl/>
        <w:spacing w:line="220" w:lineRule="exact" w:before="7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extracted from “A Word to the Oxford Groupers” by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explains: “As soon as the war broke out, a wire was received by Gandhiji asking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an interview with him by several members headed by the very Rev.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Metropolitan Bishop of Calcutta.”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“Discussion with Members of Oxford </w:t>
      </w:r>
      <w:r>
        <w:rPr>
          <w:rFonts w:ascii="Times" w:hAnsi="Times" w:eastAsia="Times"/>
          <w:b w:val="0"/>
          <w:i w:val="0"/>
          <w:color w:val="000000"/>
          <w:sz w:val="18"/>
        </w:rPr>
        <w:t>Group”, “Discussion with Members of Oxford Group”, 23/24-9-1939.</w:t>
      </w:r>
    </w:p>
    <w:p>
      <w:pPr>
        <w:autoSpaceDN w:val="0"/>
        <w:autoSpaceDE w:val="0"/>
        <w:widowControl/>
        <w:spacing w:line="234" w:lineRule="exact" w:before="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 TELEGRAM  TO  C.  P.  RAMASWAMI  AIYAR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AMASWAMI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tabs>
          <w:tab w:pos="1290" w:val="left"/>
          <w:tab w:pos="2670" w:val="left"/>
          <w:tab w:pos="4030" w:val="left"/>
          <w:tab w:pos="5150" w:val="left"/>
          <w:tab w:pos="6030" w:val="left"/>
        </w:tabs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STARTLING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</w:p>
    <w:p>
      <w:pPr>
        <w:autoSpaceDN w:val="0"/>
        <w:tabs>
          <w:tab w:pos="1310" w:val="left"/>
          <w:tab w:pos="1990" w:val="left"/>
          <w:tab w:pos="3170" w:val="left"/>
          <w:tab w:pos="4570" w:val="left"/>
          <w:tab w:pos="5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PROHIBITED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PRECAUTIONARY </w:t>
      </w:r>
    </w:p>
    <w:p>
      <w:pPr>
        <w:autoSpaceDN w:val="0"/>
        <w:tabs>
          <w:tab w:pos="1490" w:val="left"/>
          <w:tab w:pos="351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WAR  MEASURE.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 UNDERSTAND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PROJECTED  STATES  PEOPLES’ </w:t>
      </w:r>
    </w:p>
    <w:p>
      <w:pPr>
        <w:autoSpaceDN w:val="0"/>
        <w:tabs>
          <w:tab w:pos="1410" w:val="left"/>
          <w:tab w:pos="2270" w:val="left"/>
          <w:tab w:pos="3070" w:val="left"/>
          <w:tab w:pos="3870" w:val="left"/>
          <w:tab w:pos="5290" w:val="left"/>
          <w:tab w:pos="60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PERMISSION.    DO       HOPE        CONFERENCE        WILL       BE           EXCEPTED 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       BAN.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7-9-1939</w:t>
      </w:r>
    </w:p>
    <w:p>
      <w:pPr>
        <w:autoSpaceDN w:val="0"/>
        <w:autoSpaceDE w:val="0"/>
        <w:widowControl/>
        <w:spacing w:line="240" w:lineRule="exact" w:before="3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reported: “It is officially stated, on September 4, the Travancore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have called upon the organizers of the Karunagappalli Conference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similar bodies to postpone, if not stop, all assemblages at the present juncture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view of the preparations that are reported to have been made for processions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demonstrations.”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a “gist of the reply to Gandhiji” read: “Sorry, you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misinformed again. Meetings, processions not prohibited. No ban imposed.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Suggestion made to leaders of the State Congress not to have processions,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demonstrations and controversial resolutions especially as there is a strong local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party antagonistic to the local organizers of the Conference. In the above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 and the possibility of controversial resolutions and possible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disturbances, suggestion was made for postponing the Conference for the time being.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Surprised that, in such a matter, you should be appealed to on inaccurate information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misleading data. Have issued a communique deprecating any occasion for giving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room to public excitement in view of the present international situation.”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“Telegram to Pattom Thanu Pillai”, 8-9-1939.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398.  TELEGRAM  TO  JAMNALAL  BAJAJ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</w:tblGrid>
      <w:tr>
        <w:trPr>
          <w:trHeight w:hRule="exact" w:val="372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EASILY </w:t>
            </w:r>
          </w:p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POSSIBLE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5, 1939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240"/>
        </w:trPr>
        <w:tc>
          <w:tcPr>
            <w:tcW w:type="dxa" w:w="726"/>
            <w:vMerge/>
            <w:tcBorders/>
          </w:tcPr>
          <w:p/>
        </w:tc>
        <w:tc>
          <w:tcPr>
            <w:tcW w:type="dxa" w:w="726"/>
            <w:vMerge/>
            <w:tcBorders/>
          </w:tcPr>
          <w:p/>
        </w:tc>
        <w:tc>
          <w:tcPr>
            <w:tcW w:type="dxa" w:w="1452"/>
            <w:gridSpan w:val="2"/>
            <w:vMerge/>
            <w:tcBorders/>
          </w:tcPr>
          <w:p/>
        </w:tc>
        <w:tc>
          <w:tcPr>
            <w:tcW w:type="dxa" w:w="726"/>
            <w:vMerge/>
            <w:tcBorders/>
          </w:tcPr>
          <w:p/>
        </w:tc>
        <w:tc>
          <w:tcPr>
            <w:tcW w:type="dxa" w:w="726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ATTEND </w:t>
            </w:r>
          </w:p>
        </w:tc>
        <w:tc>
          <w:tcPr>
            <w:tcW w:type="dxa" w:w="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</w:tr>
      <w:tr>
        <w:trPr>
          <w:trHeight w:hRule="exact" w:val="126"/>
        </w:trPr>
        <w:tc>
          <w:tcPr>
            <w:tcW w:type="dxa" w:w="1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WARDHA              EIGHTH.</w:t>
            </w:r>
          </w:p>
        </w:tc>
        <w:tc>
          <w:tcPr>
            <w:tcW w:type="dxa" w:w="2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726"/>
            <w:vMerge/>
            <w:tcBorders/>
          </w:tcPr>
          <w:p/>
        </w:tc>
        <w:tc>
          <w:tcPr>
            <w:tcW w:type="dxa" w:w="1452"/>
            <w:gridSpan w:val="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178"/>
            <w:gridSpan w:val="3"/>
            <w:vMerge/>
            <w:tcBorders/>
          </w:tcPr>
          <w:p/>
        </w:tc>
        <w:tc>
          <w:tcPr>
            <w:tcW w:type="dxa" w:w="2178"/>
            <w:gridSpan w:val="3"/>
            <w:vMerge/>
            <w:tcBorders/>
          </w:tcPr>
          <w:p/>
        </w:tc>
        <w:tc>
          <w:tcPr>
            <w:tcW w:type="dxa" w:w="2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430"/>
        </w:trPr>
        <w:tc>
          <w:tcPr>
            <w:tcW w:type="dxa" w:w="43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Panchven Putrako Bapuke Ashirvad,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 222</w:t>
            </w:r>
          </w:p>
        </w:tc>
        <w:tc>
          <w:tcPr>
            <w:tcW w:type="dxa" w:w="2178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 LETTER  TO  DR.  JIVRAJ  N.  MEHTA</w:t>
      </w:r>
    </w:p>
    <w:p>
      <w:pPr>
        <w:autoSpaceDN w:val="0"/>
        <w:autoSpaceDE w:val="0"/>
        <w:widowControl/>
        <w:spacing w:line="224" w:lineRule="exact" w:before="88" w:after="0"/>
        <w:ind w:left="4750" w:right="0" w:firstLine="1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5, 1939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50" w:lineRule="exact" w:before="3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JIVRAJ,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keeping good watch over my health from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Ramjibhai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showed me your telegram. I was aware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climb any heights and had therefore intended to swallow </w:t>
      </w:r>
      <w:r>
        <w:rPr>
          <w:rFonts w:ascii="Times" w:hAnsi="Times" w:eastAsia="Times"/>
          <w:b w:val="0"/>
          <w:i w:val="0"/>
          <w:color w:val="000000"/>
          <w:sz w:val="22"/>
        </w:rPr>
        <w:t>the bitter draught of riding in a rickshaw. Your wire put the seal on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9"/>
        <w:gridCol w:w="3269"/>
      </w:tblGrid>
      <w:tr>
        <w:trPr>
          <w:trHeight w:hRule="exact" w:val="1666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  <w:p>
            <w:pPr>
              <w:autoSpaceDN w:val="0"/>
              <w:autoSpaceDE w:val="0"/>
              <w:widowControl/>
              <w:spacing w:line="224" w:lineRule="exact" w:before="70" w:after="0"/>
              <w:ind w:left="10" w:right="1152" w:firstLine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returning to Segaon today.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IVRAJ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HAMBHATTA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LTAMOUNT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Jivraj Mehta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20" w:lineRule="exact" w:before="38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source, quoting this in his “confidential” Hindi letter dated “Jaipur,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5, 1939”, the addressee says: “Today I tried to contact Simla through trunk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but was unable to get Rajkumaribehn’s number. . . .So I have sent an express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telegram: ‘Arrange Mahadevbhai or Rajkumari phone tonight Jaipur 67 personal.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 Viceroy if possible for Indian Minister for Jaipur. Inform programme phone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number.’. . .I met Shri Maharaja Saheb twice. I will be seeing him again at 12.30 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tomorrow. I hope the ban on the Praja Mandal will be lifted. It is likely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releasing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and removal of the ban on newspapers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be settled tomorrow. If that is so, I will try and come over. Otherwise,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chances of settlement of many of the problems because of the mutual faith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between us. Perhaps, my absence at this stage may cause some disturbance. So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that I should stay put. The help that I want from you for Jaipur is that if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convince the Viceroy that an Indian Dewan should be appointed, then most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problems can be solved by co-operating with him. . . 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“Jaipur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Satyagraha”, 17-9-1939.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telegram was received by the addressee on this date at 8.45 p. 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Jamnalal Bajaj”, 6-9-1939.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source, however, has “Ramibhai”.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400.  STATEMENT  TO  THE 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1939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Delhi, as I was entraining for Kalka, a big crowd sang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perfect good humour, to the worn-out refrain of “</w:t>
      </w:r>
      <w:r>
        <w:rPr>
          <w:rFonts w:ascii="Times" w:hAnsi="Times" w:eastAsia="Times"/>
          <w:b w:val="0"/>
          <w:i/>
          <w:color w:val="000000"/>
          <w:sz w:val="22"/>
        </w:rPr>
        <w:t>Mahatma Gandhiki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jai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“We do not want any understanding”. I had then my weekly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silence. Therefore I merely smiled. And those who were standing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footboard returned the smile with their smile, whilst they were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admonishing me not to have any understanding with the Viceroy.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also a letter from a Congress Committee giving me similar warn-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ing. Neither of these counsellors knew me. I did not need the warning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know my limitations. Apart from the Delhi demonstration and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Committee’s warning, it is my duty to tell the public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at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H. E. the Viceroy.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I had no authority to speak for any person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knew that I had no instructions whatsoever from the Work-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Committee in the matter. I had answered a telegraphic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taken the first train I could catch. And what is more,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irrepressible and out-and-out non-violence, I knew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national mind and I should cut a sorry figure if I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 told His Excellency as much. Therefore there could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any understanding or negotiation with me. Nor, I saw,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sent for me to negotiate. I have returned from the Viceregal Lodge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empty-handed and without any understanding, open or secret.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any understanding,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be between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Having, therefore, made my position vis-a-vis the Congress quite </w:t>
      </w:r>
      <w:r>
        <w:rPr>
          <w:rFonts w:ascii="Times" w:hAnsi="Times" w:eastAsia="Times"/>
          <w:b w:val="0"/>
          <w:i w:val="0"/>
          <w:color w:val="000000"/>
          <w:sz w:val="22"/>
        </w:rPr>
        <w:t>clear, I told His Excellency that my own sympathies were with 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and France from the purely humanitarian standpoint. I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not contemplate without being stirred to the very depth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destruction of London which had hitherto been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>impregnable. And as I was picturing before him the Houses of Parlia-</w:t>
      </w:r>
      <w:r>
        <w:rPr>
          <w:rFonts w:ascii="Times" w:hAnsi="Times" w:eastAsia="Times"/>
          <w:b w:val="0"/>
          <w:i w:val="0"/>
          <w:color w:val="000000"/>
          <w:sz w:val="22"/>
        </w:rPr>
        <w:t>ment and the Westminster Abbey and their possible destruction, I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568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title “The Simla Visit”. An A.P.I.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5-9-1939, 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Times,</w:t>
      </w:r>
    </w:p>
    <w:p>
      <w:pPr>
        <w:autoSpaceDN w:val="0"/>
        <w:autoSpaceDE w:val="0"/>
        <w:widowControl/>
        <w:spacing w:line="200" w:lineRule="exact" w:before="40" w:after="0"/>
        <w:ind w:left="10" w:right="432" w:firstLine="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6-9-1939, as released by Gandhiji in the “afternoon prior to his departure” from </w:t>
      </w:r>
      <w:r>
        <w:rPr>
          <w:rFonts w:ascii="Times" w:hAnsi="Times" w:eastAsia="Times"/>
          <w:b w:val="0"/>
          <w:i w:val="0"/>
          <w:color w:val="000000"/>
          <w:sz w:val="18"/>
        </w:rPr>
        <w:t>Simla.</w:t>
      </w:r>
    </w:p>
    <w:p>
      <w:pPr>
        <w:autoSpaceDN w:val="0"/>
        <w:autoSpaceDE w:val="0"/>
        <w:widowControl/>
        <w:spacing w:line="200" w:lineRule="exact" w:before="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September 4, 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With reference to the war, which broke out on September 3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down. I have become disconsolate. In the secret of my heart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perpetual quarrel with God that He should allow such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on. My non-violence seems almost impotent. But the answer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the daily quarrel that neither God nor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impotent. Impotence is in men. I must try on without losing faith even </w:t>
      </w:r>
      <w:r>
        <w:rPr>
          <w:rFonts w:ascii="Times" w:hAnsi="Times" w:eastAsia="Times"/>
          <w:b w:val="0"/>
          <w:i w:val="0"/>
          <w:color w:val="000000"/>
          <w:sz w:val="22"/>
        </w:rPr>
        <w:t>though I may break in the attempt.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as though in anticipation of the agony that was awaiting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sent on the 23rd July from Abbottabad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Herr Hitler.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that even now he would listen to reason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from almost the whole of thinking mankind, not excluding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 people themselves. I must refuse to believe that Germans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with equanimity the evacuation of big cities like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fear of destruction to be wrought by man’s inhuman ingenuity. </w:t>
      </w:r>
      <w:r>
        <w:rPr>
          <w:rFonts w:ascii="Times" w:hAnsi="Times" w:eastAsia="Times"/>
          <w:b w:val="0"/>
          <w:i w:val="0"/>
          <w:color w:val="000000"/>
          <w:sz w:val="22"/>
        </w:rPr>
        <w:t>They cannot contemplate with equanimity such destruction of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and their own monuments. I am not therefore just now thinking </w:t>
      </w:r>
      <w:r>
        <w:rPr>
          <w:rFonts w:ascii="Times" w:hAnsi="Times" w:eastAsia="Times"/>
          <w:b w:val="0"/>
          <w:i w:val="0"/>
          <w:color w:val="000000"/>
          <w:sz w:val="22"/>
        </w:rPr>
        <w:t>of India’s deliverance. It will come, but what will it be worth if 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and France fall, or if they come out victorious over Germany </w:t>
      </w:r>
      <w:r>
        <w:rPr>
          <w:rFonts w:ascii="Times" w:hAnsi="Times" w:eastAsia="Times"/>
          <w:b w:val="0"/>
          <w:i w:val="0"/>
          <w:color w:val="000000"/>
          <w:sz w:val="22"/>
        </w:rPr>
        <w:t>ruined and humbled 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it almost seems as if Herr Hitler knows no God but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and, as Mr. Chamberlain says, he will listen to nothing else.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this catastrophe without parallel that Congressmen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responsible Indians individually and collectively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what part India is to play in this terrible drama.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9-9-1939</w:t>
      </w:r>
    </w:p>
    <w:p>
      <w:pPr>
        <w:autoSpaceDN w:val="0"/>
        <w:autoSpaceDE w:val="0"/>
        <w:widowControl/>
        <w:spacing w:line="240" w:lineRule="exact" w:before="3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Adolf Hitler”, 23-7-1939.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“Source of My Sympathy”, 11-9-1939.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 LETTER  TO  JAMNALAL  BAJAJ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1939</w:t>
      </w:r>
    </w:p>
    <w:p>
      <w:pPr>
        <w:autoSpaceDN w:val="0"/>
        <w:tabs>
          <w:tab w:pos="550" w:val="left"/>
          <w:tab w:pos="569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Dewan affair is a little difficult. The matter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at all in Simla. If you think that your stay there will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beneficial, do stay there. Come if you conveniently can.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3004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SUSHILA NAYYAR</w:t>
      </w:r>
    </w:p>
    <w:p>
      <w:pPr>
        <w:autoSpaceDN w:val="0"/>
        <w:autoSpaceDE w:val="0"/>
        <w:widowControl/>
        <w:spacing w:line="244" w:lineRule="exact" w:before="108" w:after="0"/>
        <w:ind w:left="47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7, 1939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said yesterday was not right. You have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duty. You have to understand what Mother says. You must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pacifying her. I hope you are in good health. It pains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unnecessarily making yourself unhappy. May God grant </w:t>
      </w:r>
      <w:r>
        <w:rPr>
          <w:rFonts w:ascii="Times" w:hAnsi="Times" w:eastAsia="Times"/>
          <w:b w:val="0"/>
          <w:i w:val="0"/>
          <w:color w:val="000000"/>
          <w:sz w:val="22"/>
        </w:rPr>
        <w:t>you peace.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 TELEGRAM  TO  PATTOM  THANU  PILLAI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1939</w:t>
      </w: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 LONG  WIRE.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DEWAN  SAYING  NO  PROHIBITORY  ORDER  ISSUED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ONLY          ADVICE              GIVEN.            POSTING        TEXT.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“Telegram to Jamnalal Bajaj”, 5-9-1939 and “Jaipur Satyagraha”,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pp17-9-1939.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2nd footnote of “Telgram to C. P. Ramaswami Aiyar”, 5-9-1939.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404.  CABLE  TO  PADEREWSKI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28" w:after="0"/>
        <w:ind w:left="47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8, 1939</w:t>
      </w:r>
    </w:p>
    <w:p>
      <w:pPr>
        <w:autoSpaceDN w:val="0"/>
        <w:tabs>
          <w:tab w:pos="5350" w:val="left"/>
        </w:tabs>
        <w:autoSpaceDE w:val="0"/>
        <w:widowControl/>
        <w:spacing w:line="240" w:lineRule="exact" w:before="4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 COURSE  MY  WHOLE  HEART  IS  WITH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POLES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UNEQUAL  STRUGGLE  IN  WHICH  THEY  ARE  ENGAGED 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</w:tblGrid>
      <w:tr>
        <w:trPr>
          <w:trHeight w:hRule="exact" w:val="24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SAKE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SAVING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THEIR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FREEDOM.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</w:tr>
    </w:tbl>
    <w:p>
      <w:pPr>
        <w:autoSpaceDN w:val="0"/>
        <w:tabs>
          <w:tab w:pos="3810" w:val="left"/>
        </w:tabs>
        <w:autoSpaceDE w:val="0"/>
        <w:widowControl/>
        <w:spacing w:line="23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PAINFULLY  CONSCIOUS  OF  THE  FACT  THAT  MY  WORD  CARRIES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 POWER  WITH  IT.  I  WISH  I  HAD  THE   POWER  TO  STOP  THIS  MAD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DESTRUCTION  THAT  IS  GOING  ON IN  EUROPE.  I  BELONG  TO  A  COUNTRY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HAS  LOST ITS  INDEPENDENCE  AND  IS  STRUGGLING  TO  BE  FREE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 THE  YOKE  OF  THE  GREATEST  IMPERIALIST   POWER  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EARTH.  IT  HAS  ADOPTED  THE  UNIQUE  METHOD  OF  NON-VIOLENCE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 REGAIN  ITS  LOST  FREEDOM.  THOUGH  THE  METHOD  HAS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PROVED  ITS  EFFICACY  TO  AN  EXTENT,  THE  GOAL  SEEMS  FAR  OFF.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 THAT  I  CAN  THEREFORE  SEND  TO  THE  BRAVE  POLES 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 HEARTFELT  PRAYER  FOR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EARLY  TERMINATION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 FEARFUL  TRIAL  AND  FOR  THE  GRANT  OF  THE  REQUIRED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STRENGTH  TO  BEAR  THE  SUFFERING  WHOSE  VERY  CONTEMPLATION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MAKES  ONE  SHUDDER.  THEIR  CAUSE  IS  JUST  AND  THEIR  VICTORY </w:t>
      </w:r>
      <w:r>
        <w:rPr>
          <w:rFonts w:ascii="Times" w:hAnsi="Times" w:eastAsia="Times"/>
          <w:b w:val="0"/>
          <w:i w:val="0"/>
          <w:color w:val="000000"/>
          <w:sz w:val="16"/>
        </w:rPr>
        <w:t>CERTAIN.        FOR     GOD     IS      ALWAYS     THE      UPHOLDER     OF         JUSTICE..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16-9-1939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 LETTER  TO  LILAVATI  ASAR</w:t>
      </w:r>
    </w:p>
    <w:p>
      <w:pPr>
        <w:autoSpaceDN w:val="0"/>
        <w:autoSpaceDE w:val="0"/>
        <w:widowControl/>
        <w:spacing w:line="224" w:lineRule="exact" w:before="168" w:after="0"/>
        <w:ind w:left="47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8, 1939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You seem to have formed the habit of</w:t>
      </w:r>
    </w:p>
    <w:p>
      <w:pPr>
        <w:autoSpaceDN w:val="0"/>
        <w:autoSpaceDE w:val="0"/>
        <w:widowControl/>
        <w:spacing w:line="220" w:lineRule="exact" w:before="32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title “To the Brave Poles”, as Gandhiji’s reply to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 from Morges (Switzerland) from Paderewski, the aged ex-President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Polish Republic and celebrated pianist”, which read: “On  behalf of a nation who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defending the sacred right to remain free against a cruel and nameless tyranny,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to you as one of the greatest moral authorities of the world to use your noble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with your countrymen to gain for Poland their sympathy and friendship.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thousand years of its history, the Polish nation has always stood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highest ideals of humanity, for faith, for justice, and peace. In this terrible hour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innumerable innocent women and children are massacred daily, a word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and encourag-ement from you, great teacher of your own nation,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profoundly move the heart of every Pole.”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“Message to the Poles”, 30-8-</w:t>
      </w:r>
      <w:r>
        <w:rPr>
          <w:rFonts w:ascii="Times" w:hAnsi="Times" w:eastAsia="Times"/>
          <w:b w:val="0"/>
          <w:i w:val="0"/>
          <w:color w:val="000000"/>
          <w:sz w:val="18"/>
        </w:rPr>
        <w:t>1939.</w:t>
      </w:r>
    </w:p>
    <w:p>
      <w:pPr>
        <w:autoSpaceDN w:val="0"/>
        <w:autoSpaceDE w:val="0"/>
        <w:widowControl/>
        <w:spacing w:line="294" w:lineRule="exact" w:before="4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whining and complaining. I was relieved after Mahadev had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about you. You have no difficulty even in Vanita Vishram.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Overcrowding, etc., have got to be put up with. You have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studying, the teachers take good care of you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plenty of scope for working hard. Despite all this, if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unhappy, there is nothing for you and me to do but endure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if  you could not come. Come during the long vacation.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benefit of the short vacation to your brother and sister-in-law </w:t>
      </w:r>
      <w:r>
        <w:rPr>
          <w:rFonts w:ascii="Times" w:hAnsi="Times" w:eastAsia="Times"/>
          <w:b w:val="0"/>
          <w:i w:val="0"/>
          <w:color w:val="000000"/>
          <w:sz w:val="22"/>
        </w:rPr>
        <w:t>and spend the time in studying.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been sent to Ranchi. He is expected back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40" w:lineRule="exact" w:before="26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8"/>
        </w:rPr>
        <w:t>ILAVATIBEHN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CHARYA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[M. T.]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8"/>
        </w:rPr>
        <w:t>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UGHES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10092. Courtesy: 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 LETTER  TO  BALVANTSINHA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letter. You can go to the Delhi dairy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October. Ishwardas has written to me. If you want to try him for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or longer, please do so. He is a capable man. I met Sardarji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Simla. Mahadev has gone to Ranchi to see Rajendra Babu. He may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 tomorrow. We are all well.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1924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Datar Singh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 LETTER  TO  R.  R.  DIWAKAR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DIWAKAR,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Of course ahimsa can be organized. But the method of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zing ahimsa is wholly different from that of organizing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failed badly shows my own unworthiness.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incomplete. This does not cause despair in me. I must have and do </w:t>
      </w:r>
      <w:r>
        <w:rPr>
          <w:rFonts w:ascii="Times" w:hAnsi="Times" w:eastAsia="Times"/>
          <w:b w:val="0"/>
          <w:i w:val="0"/>
          <w:color w:val="000000"/>
          <w:sz w:val="22"/>
        </w:rPr>
        <w:t>have infinite patience. Faith without patience is an empty 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our conduct in terms of non-violence should be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developed in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V, between pp. 200 and 201</w:t>
      </w:r>
    </w:p>
    <w:p>
      <w:pPr>
        <w:autoSpaceDN w:val="0"/>
        <w:autoSpaceDE w:val="0"/>
        <w:widowControl/>
        <w:spacing w:line="292" w:lineRule="exact" w:before="36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SUSHILA NAYYAR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GIRL,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 w:num="2" w:equalWidth="0">
            <w:col w:w="2886" w:space="0"/>
            <w:col w:w="363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864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9, 1939</w:t>
      </w:r>
    </w:p>
    <w:p>
      <w:pPr>
        <w:sectPr>
          <w:type w:val="nextColumn"/>
          <w:pgSz w:w="9360" w:h="12960"/>
          <w:pgMar w:top="516" w:right="1404" w:bottom="458" w:left="1440" w:header="720" w:footer="720" w:gutter="0"/>
          <w:cols w:num="2" w:equalWidth="0">
            <w:col w:w="2886" w:space="0"/>
            <w:col w:w="363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up by 3.30 a. m. Then I could not sleep. Though invisible,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before me ever since we met in Delhi.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my letter. Ba’s first question was: Hasn’t Sushila come?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she asked when you would come. Babudi Sharada writes to ask: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Hasn’t Sushilabehn come? When will she come? Lila asks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her letters. All this from this side. As for myself what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say? But you are not to concern yourself with thoughts of me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place. You must consider independently what your duty is.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only with Mother’s blessings, not after quarrelling with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duty to please Mohanlal. I must not do anything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neglect their happiness on my account. Your first duty is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second point concerns your letter to Pyarelal.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your doing M. D. You have praised the life there.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it. It is only natural. You are free to do M. 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take up the study today, you should not think of me. If </w:t>
      </w:r>
      <w:r>
        <w:rPr>
          <w:rFonts w:ascii="Times" w:hAnsi="Times" w:eastAsia="Times"/>
          <w:b w:val="0"/>
          <w:i w:val="0"/>
          <w:color w:val="000000"/>
          <w:sz w:val="22"/>
        </w:rPr>
        <w:t>your coming here does not give you contentment, you should not</w:t>
      </w:r>
    </w:p>
    <w:p>
      <w:pPr>
        <w:autoSpaceDN w:val="0"/>
        <w:autoSpaceDE w:val="0"/>
        <w:widowControl/>
        <w:spacing w:line="220" w:lineRule="exact" w:before="36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this in Hindi.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Effort, spiritual striving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It would be proper to come here when your duty compels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If you come I shall be very happy. If you cannot come,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understand that your duty is to be there, not here.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shame if you got scared of the atmosphere here. Now it is prayer time.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 NOTES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URPLUS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 the impulse of the phenomenal rise in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wages, voluntarily made by the A. I. S. A., there has been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output of yarn. It has been difficult everywhere to cope with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produced. In Tamil Nadu alone khadi production shot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15 lakhs from about five and a half lakhs and the sales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to only 11 lakhs from nearly nine lakhs.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the difficulty in the U. 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are  only typical instances.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is almost universal. I have suggested that khadi experts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study this aspect of it in a scientific manner and discover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This research work, like all other research work,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Meanwhile the surplus stock must be cleared. It is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public to come to the assistance. I have no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of my birthday. Any other day is as good or as bad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birthday. My parents, so far as I recollect, never celebrated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birthdays of their children. I remember the date of my birthday only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had to take the birth certificate for the London exami-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But I never thought of the date until after the rebirth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Khadi-lovers made the date of my birth an occasion for pushing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sales. I did not mind such exploitation of my birthday but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more or less success to give it the name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Jayanti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Gujarati-speaking public was concerned. For it was they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set the vogue for celebrating the date. Ever since, the Khadi Week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celebrated in many parts of India for popularizing khadi 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29-9-1939, this appeared as Gandhiji’s “appeal”,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by the Assistant Secretary, A. I. S. A., “on the occasion of Gandhiji’s 71st </w:t>
      </w:r>
      <w:r>
        <w:rPr>
          <w:rFonts w:ascii="Times" w:hAnsi="Times" w:eastAsia="Times"/>
          <w:b w:val="0"/>
          <w:i w:val="0"/>
          <w:color w:val="000000"/>
          <w:sz w:val="18"/>
        </w:rPr>
        <w:t>birthday”.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“Wanted Purchasers”, 21-8-1939.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products. Khadi-lovers are setting much store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2nd October according to the Christian calendar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 October according to the Vikram Samvat. U. P., Tamil Nadu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 have issued khadi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they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demand in expectation of the coming celebration. Special fuss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made because I shall have completed seventy years 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dates, assuming of course that I shall survive till then. But whether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the dates will come unfailingly. And if it is of any value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to know it, let them know that my spirit, whether embodied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disembodied, will certainly rejoice to think that there are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in India who will combine always to take up,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all the khadi that can be produced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semi-starved villagers. Let no one plead the war as an excuse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khadi. War or no war, so long as there is life in us,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feed and clothe ourselves. What can be better than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ourselves with cloth produced through the labours of the needy </w:t>
      </w:r>
      <w:r>
        <w:rPr>
          <w:rFonts w:ascii="Times" w:hAnsi="Times" w:eastAsia="Times"/>
          <w:b w:val="0"/>
          <w:i w:val="0"/>
          <w:color w:val="000000"/>
          <w:sz w:val="22"/>
        </w:rPr>
        <w:t>sisters and brothers of the villages?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LEA 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DENIAL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 Banker writes to say that the prices of foreign dyes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gone up owing to the war. In order to make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attractive, the A. I. S. A. have allowed the use of foreign dyes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colouring khadi cloth. Now if the use of foreign dyes is continued,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have to be an increase in the price of khadi. The best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avoiding the increase is for khadi depots to drop the use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dyes and restrict themselves to the use of indigenous dyes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such colours as can be produced therefrom. But this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only if the public will, by simplifying their taste,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S. A. in the experiment. If they will, it is just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will be the mother once more of many inventions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producing beautiful colours from indigenous dyes.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UTHORITATIVE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 of the A. I. S. A. draws my attention to my article</w:t>
      </w:r>
      <w:r>
        <w:rPr>
          <w:rFonts w:ascii="Times" w:hAnsi="Times" w:eastAsia="Times"/>
          <w:b w:val="0"/>
          <w:i w:val="0"/>
          <w:color w:val="000000"/>
          <w:sz w:val="22"/>
        </w:rPr>
        <w:t>“Spinners’ Wages”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of August 26th regarding the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chase of underpriced yarn of quality below standard. He says in </w:t>
      </w:r>
      <w:r>
        <w:rPr>
          <w:rFonts w:ascii="Times" w:hAnsi="Times" w:eastAsia="Times"/>
          <w:b w:val="0"/>
          <w:i w:val="0"/>
          <w:color w:val="000000"/>
          <w:sz w:val="22"/>
        </w:rPr>
        <w:t>effect: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take your word as authoritative, more so in </w:t>
      </w:r>
      <w:r>
        <w:rPr>
          <w:rFonts w:ascii="Times" w:hAnsi="Times" w:eastAsia="Times"/>
          <w:b w:val="0"/>
          <w:i w:val="0"/>
          <w:color w:val="000000"/>
          <w:sz w:val="22"/>
        </w:rPr>
        <w:t>matters of khadi since you are President of the A. I. S. A. Will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“Spinners Wages”, 20-8-1939.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therefore state clearly that your opinion, expressed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 any way affect or alter the resolutions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S. A., and that those who have occasion to take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have to do so subject to the previous permisson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in accordance with the recent resolution of the A. I. S. </w:t>
      </w:r>
      <w:r>
        <w:rPr>
          <w:rFonts w:ascii="Times" w:hAnsi="Times" w:eastAsia="Times"/>
          <w:b w:val="0"/>
          <w:i w:val="0"/>
          <w:color w:val="000000"/>
          <w:sz w:val="22"/>
        </w:rPr>
        <w:t>A. on the subject of prices of yarn?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I endorse every word of what is said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Secretary. Whatever I write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as much authority as </w:t>
      </w:r>
      <w:r>
        <w:rPr>
          <w:rFonts w:ascii="Times" w:hAnsi="Times" w:eastAsia="Times"/>
          <w:b w:val="0"/>
          <w:i w:val="0"/>
          <w:color w:val="000000"/>
          <w:sz w:val="22"/>
        </w:rPr>
        <w:t>any editorial writing has and no more. It must be treated as an indivi-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 opinion, always subject to the resolutions passed by competent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on the subject in question.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NTOXICATING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>INES 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8"/>
        </w:rPr>
        <w:t>UDAISM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saw that a claim was registered, and accepted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Gilder,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use of spirituous liquors on behalf of Jews, I was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disturbed. For my experience of Jews among whom I had many </w:t>
      </w:r>
      <w:r>
        <w:rPr>
          <w:rFonts w:ascii="Times" w:hAnsi="Times" w:eastAsia="Times"/>
          <w:b w:val="0"/>
          <w:i w:val="0"/>
          <w:color w:val="000000"/>
          <w:sz w:val="22"/>
        </w:rPr>
        <w:t>friends in Johannesburg was wholly against the claim made in Bom-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bay. I therefore wrote to my friend Herr H. Kallenbach to send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opinion from the Chief Rabbi in Johannesburg. Here is </w:t>
      </w:r>
      <w:r>
        <w:rPr>
          <w:rFonts w:ascii="Times" w:hAnsi="Times" w:eastAsia="Times"/>
          <w:b w:val="0"/>
          <w:i w:val="0"/>
          <w:color w:val="000000"/>
          <w:sz w:val="22"/>
        </w:rPr>
        <w:t>Dr. Landau’s opinion :</w:t>
      </w:r>
    </w:p>
    <w:p>
      <w:pPr>
        <w:autoSpaceDN w:val="0"/>
        <w:tabs>
          <w:tab w:pos="1010" w:val="left"/>
        </w:tabs>
        <w:autoSpaceDE w:val="0"/>
        <w:widowControl/>
        <w:spacing w:line="220" w:lineRule="exact" w:before="6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beg to state that the orthodox Jew may use only specially prepared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kasher</w:t>
      </w:r>
      <w:r>
        <w:rPr>
          <w:rFonts w:ascii="Times" w:hAnsi="Times" w:eastAsia="Times"/>
          <w:b w:val="0"/>
          <w:i w:val="0"/>
          <w:color w:val="000000"/>
          <w:sz w:val="18"/>
        </w:rPr>
        <w:t>) wine for the sanctification of the Sabbath or holidays in the Syna-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gogue after Divine Service and at home before meals, and on the two eves of the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Passover Festival.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wine need not be fermented.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may state that the use of wine is not a law but a tradition which the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orthodox Jew cherishes, as it is referred to both in the Talmud and in Jewish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Codes of Law.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Jews of Bombay accept this opinion as authoritative,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withdraw their claim and be satisfied with the juice of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grapes which I understand is the original meaning of the word wine.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worthy of note, too, that even this use has the authority, not of the </w:t>
      </w:r>
      <w:r>
        <w:rPr>
          <w:rFonts w:ascii="Times" w:hAnsi="Times" w:eastAsia="Times"/>
          <w:b w:val="0"/>
          <w:i w:val="0"/>
          <w:color w:val="000000"/>
          <w:sz w:val="22"/>
        </w:rPr>
        <w:t>Jewish scriptures but of tradition only.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10,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16-9-1939</w:t>
      </w:r>
    </w:p>
    <w:p>
      <w:pPr>
        <w:autoSpaceDN w:val="0"/>
        <w:autoSpaceDE w:val="0"/>
        <w:widowControl/>
        <w:spacing w:line="240" w:lineRule="exact" w:before="1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Dr. D. D. Gilder”, 24-7-1939.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410.  LETTER  TO  HARIVANSH  SINGH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do not find anything alarming in the maga-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zines that you have sent. I am trying my level best to see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harassment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landlords should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full justice. I shall try to write on this in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20" w:lineRule="exact" w:before="66" w:after="322"/>
        <w:ind w:left="0" w:right="5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ARIVANSH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IRWA</w:t>
      </w:r>
    </w:p>
    <w:p>
      <w:pPr>
        <w:sectPr>
          <w:type w:val="continuous"/>
          <w:pgSz w:w="9360" w:h="12960"/>
          <w:pgMar w:top="516" w:right="1350" w:bottom="458" w:left="1440" w:header="720" w:footer="720" w:gutter="0"/>
          <w:cols w:num="2" w:equalWidth="0">
            <w:col w:w="3664" w:space="0"/>
            <w:col w:w="290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4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350" w:bottom="458" w:left="1440" w:header="720" w:footer="720" w:gutter="0"/>
          <w:cols w:num="2" w:equalWidth="0">
            <w:col w:w="3664" w:space="0"/>
            <w:col w:w="29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411.  SOURCE OF MY SYMPATHY</w:t>
      </w:r>
    </w:p>
    <w:p>
      <w:pPr>
        <w:autoSpaceDN w:val="0"/>
        <w:autoSpaceDE w:val="0"/>
        <w:widowControl/>
        <w:spacing w:line="260" w:lineRule="exact" w:before="118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by me just after my interview with H. 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has had a mixed reception. It has been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sentimental twaddle by one critic and as a statesman-like pronounce-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by another. There are variations between the two extremes.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all the critics are right from their own standpoint and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from the absolute standpoint which in this instance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author. He wrote for no-body’s satisfaction but his own. I abide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 word I have said in it. It has no political value, except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humanitarian opinion may possess. Interrelation of ideas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prevented.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spirited protest from a correspondent. It calls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I do not reproduce the letter as parts of it I do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But there is no difficulty in catching its drift. The main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is this :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shed tears over the possible destruction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of Parliament and Westminster Abbey, have you no tears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possible destruction of the monuments of Germany?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do you sympathize with England and France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Germany? Is not Hitler an answer to the ravishing of </w:t>
      </w:r>
      <w:r>
        <w:rPr>
          <w:rFonts w:ascii="Times" w:hAnsi="Times" w:eastAsia="Times"/>
          <w:b w:val="0"/>
          <w:i w:val="0"/>
          <w:color w:val="000000"/>
          <w:sz w:val="22"/>
        </w:rPr>
        <w:t>Germany by the Allied Powers during the last war? If you were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5-9-1939.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German, had the resourcefulness of Hitler and were a believer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doctrine of retaliation as the whole world is,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what Hitler is doing. Nazism may be bad.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it really is. The literature we get is one-sided.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you that there is no difference between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Hitler. In Hitler’s place Chamberlain would not have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You have done an injustice to Hitler by comparing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 Chamberlain, to the former’s disadvantage.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England’s record in India any better than Hitler’s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world in similar circumstances? Hitler is but an infant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 of the old imperialist England and France. I fancy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emotion at the Viceregal Lodge had the better of your </w:t>
      </w:r>
      <w:r>
        <w:rPr>
          <w:rFonts w:ascii="Times" w:hAnsi="Times" w:eastAsia="Times"/>
          <w:b w:val="0"/>
          <w:i w:val="0"/>
          <w:color w:val="000000"/>
          <w:sz w:val="22"/>
        </w:rPr>
        <w:t>judgment.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perhaps has described English misdeeds more forcibly, </w:t>
      </w:r>
      <w:r>
        <w:rPr>
          <w:rFonts w:ascii="Times" w:hAnsi="Times" w:eastAsia="Times"/>
          <w:b w:val="0"/>
          <w:i w:val="0"/>
          <w:color w:val="000000"/>
          <w:sz w:val="22"/>
        </w:rPr>
        <w:t>subject to truth, than I have. No one has resisted England more effec-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tively, perhaps, than I have. And my desire for and power of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unabated. But there are seasons for speech and action, as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seasons for silence and inaction.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dictionary of satyagraha there is no enemy. But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to prepare a new dictionary for satyagrahis, I use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giving them a new meaning. A satyagrahi loves his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even as his friend. He owns no enemy. As a satyagrahi,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votary of ahimsa, I must wish well to England. My wishes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 were, and they still are, irrelevant for the moment.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a few words in my statement that I would not care to erect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my country on the remains of despoiled Germany,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as much moved by a contemplation of the possible destruc-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Germany’s monuments. Herr Hitler stands in no need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sympathy. In assessing the present merits, the past misdeeds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the good deeds of Germany are irrelevant. Rightly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wrongly, and irrespective of what the other Powers have done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similar circumstances, I have come to the conclusion that Herr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Hitler is responsible for the war. I do not judge his claim.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probable that his right to incorporate Danzig in Germany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if the Danzig Germans desire to give up their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status. It may be that his claim to appropriate the Polish Corridor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claim. My complaint is that he will not let  the claim be examined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independent tribunal. It is no answer to the rejection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appeal for submission to arbitration that it came from interested quar-</w:t>
      </w:r>
      <w:r>
        <w:rPr>
          <w:rFonts w:ascii="Times" w:hAnsi="Times" w:eastAsia="Times"/>
          <w:b w:val="0"/>
          <w:i w:val="0"/>
          <w:color w:val="000000"/>
          <w:sz w:val="22"/>
        </w:rPr>
        <w:t>ters. Even a thief may conceivably make a correct appeal to his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fellow-thief. I think I am right in saying that the whole world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that Herr Hitler should allow his demand to be examined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impartial tribunal. If he succeeds in his design, his success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proof of the justness of his claim. It will be proof that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Jungle is still a great force in human affairs. It will be 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that though we humans have changed the form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changed the manners of the beast.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it is now clear to my critics that my sympathy for 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and France is not a result of momentary emotion or, in cruder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of hysteria. It is derived from the never-drying foun-tain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which my breast has nursed for fifty years. I claim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infallibility for my judgment. All I claim is that my sympathy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France is reasoned. I invite those who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on which my sympathy is based to join me. What shape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is another matter. Alone I can but pray. And so I told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that my sympathy had no concrete value in the face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destruction that is facing those who are directly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war.</w:t>
      </w:r>
    </w:p>
    <w:p>
      <w:pPr>
        <w:autoSpaceDN w:val="0"/>
        <w:autoSpaceDE w:val="0"/>
        <w:widowControl/>
        <w:spacing w:line="254" w:lineRule="exact" w:before="66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11,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16-9-1939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 KATHIAWAR  STATES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I referred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series of articles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suggesting a scheme of confederation of States with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Kathiawar. I had kept the cuttings containing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R. L. 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purpose of giving, when the pressure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admitted it, a reproduction of the most important extracts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articles which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5th and 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July. The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published elsewhere in this issue, should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Princes and the people of Kathiawar. The writer is evidently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the States. He desires reform, not destruction. His scheme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serious consideration by all who are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the administration of the States.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11,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30-9-1939</w:t>
      </w:r>
    </w:p>
    <w:p>
      <w:pPr>
        <w:autoSpaceDN w:val="0"/>
        <w:autoSpaceDE w:val="0"/>
        <w:widowControl/>
        <w:spacing w:line="220" w:lineRule="exact" w:before="3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“Confederation of Small States”, 14-8-1939.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R. L. Handa,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10-8-1939.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“Kathiawar States”, 30-9-1939.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 LETTER  TO  G.  N.  KANITKAR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1939</w:t>
      </w:r>
    </w:p>
    <w:p>
      <w:pPr>
        <w:autoSpaceDN w:val="0"/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BALUKAKA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excuse you for sending me your long letter and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me for my inability to follow you. Show the public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tangible result and you will have success. In the days of yore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something even though it was 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are propounding </w:t>
      </w:r>
      <w:r>
        <w:rPr>
          <w:rFonts w:ascii="Times" w:hAnsi="Times" w:eastAsia="Times"/>
          <w:b w:val="0"/>
          <w:i w:val="0"/>
          <w:color w:val="000000"/>
          <w:sz w:val="22"/>
        </w:rPr>
        <w:t>schemes and delivering lectures.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 fall !</w:t>
      </w:r>
    </w:p>
    <w:p>
      <w:pPr>
        <w:autoSpaceDN w:val="0"/>
        <w:autoSpaceDE w:val="0"/>
        <w:widowControl/>
        <w:spacing w:line="220" w:lineRule="exact" w:before="66" w:after="302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ALUKAKA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ANITKAR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341 S</w:t>
      </w:r>
      <w:r>
        <w:rPr>
          <w:rFonts w:ascii="Times" w:hAnsi="Times" w:eastAsia="Times"/>
          <w:b w:val="0"/>
          <w:i w:val="0"/>
          <w:color w:val="000000"/>
          <w:sz w:val="18"/>
        </w:rPr>
        <w:t>ADASHIV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</w:t>
      </w:r>
    </w:p>
    <w:p>
      <w:pPr>
        <w:sectPr>
          <w:type w:val="continuous"/>
          <w:pgSz w:w="9360" w:h="12960"/>
          <w:pgMar w:top="516" w:right="1350" w:bottom="458" w:left="1440" w:header="720" w:footer="720" w:gutter="0"/>
          <w:cols w:num="2" w:equalWidth="0">
            <w:col w:w="3822" w:space="0"/>
            <w:col w:w="274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350" w:bottom="458" w:left="1440" w:header="720" w:footer="720" w:gutter="0"/>
          <w:cols w:num="2" w:equalWidth="0">
            <w:col w:w="3822" w:space="0"/>
            <w:col w:w="274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968. Courtesy: G. N. Kanitkar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 LETTER  TO  NARANDAS  GANDHI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regarding your birthday. Give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>letters to the persons concerned.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Soon you will have come to the end of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vanavasa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flying. Since you keep an account of every moment of your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spending it well, you have no problem how to pass it.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>have a lot of work to do. God will grant you a long life for 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enough that you have followed my point about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Praveshika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I am in no great hurry about it.</w:t>
      </w:r>
    </w:p>
    <w:p>
      <w:pPr>
        <w:autoSpaceDN w:val="0"/>
        <w:autoSpaceDE w:val="0"/>
        <w:widowControl/>
        <w:spacing w:line="220" w:lineRule="exact" w:before="56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known as Sevananda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word is illegible here.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Literally, ‘life in the forest’; here, being away from Gandhiji and doing his </w:t>
      </w:r>
      <w:r>
        <w:rPr>
          <w:rFonts w:ascii="Times" w:hAnsi="Times" w:eastAsia="Times"/>
          <w:b w:val="0"/>
          <w:i w:val="0"/>
          <w:color w:val="000000"/>
          <w:sz w:val="18"/>
        </w:rPr>
        <w:t>duty sincerely.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seems to be to a booklet on the science of khadi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asked the addressee to write;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10-8-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1939.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type w:val="continuous"/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really keeping good health. He is always engrossed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work or other. Pyarelal also entrusts a good deal of work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U./II. Also C. W.  8561.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 LETTER  TO  VIJAYABEHN  M.  PANCHOLI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Now our only wish should be that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released from his suffering. My advice is that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no food. Let him drink as much water as he can. If he likes,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juice, but not milk. This will reduce his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minimum. See that he sleeps in a properly ventilated room.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him to keep repeating Ramanama. You should 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Persuade Mother to be patient. If you do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the others will automatically gain courage. Keep up a smiling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till the end. He who has faith in God never cries. Ba and I are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 I had been waiting for you. But now I give up that hope.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IJAYABEHN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EGAON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ARANBHAI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ALLABHBHAI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ARAD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7116. Also C. W. 4608.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416.  REMARKS  ON  ‘A  MAHARAJA’S  THREAT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doubt was raised whether my letter to His Highness the </w:t>
      </w:r>
      <w:r>
        <w:rPr>
          <w:rFonts w:ascii="Times" w:hAnsi="Times" w:eastAsia="Times"/>
          <w:b w:val="0"/>
          <w:i w:val="0"/>
          <w:color w:val="000000"/>
          <w:sz w:val="22"/>
        </w:rPr>
        <w:t>Maharajadhiraja was received or not, I sent a telegram to inquire</w:t>
      </w:r>
    </w:p>
    <w:p>
      <w:pPr>
        <w:autoSpaceDN w:val="0"/>
        <w:autoSpaceDE w:val="0"/>
        <w:widowControl/>
        <w:spacing w:line="200" w:lineRule="exact" w:before="62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 son, Kanu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Maharaja’s Threat”, 26-8-1939.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was received. As 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saying that the letter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received, I recalled the foregoing article which had already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manager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Owing to great pressure under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who are assisting me are working, the article sent for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(Hindustani) was not recalled. Hence I thought that the ends of truth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served by publishing both my English article and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Highness’s reply to my letter. The reply speaks for itself. It substan-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tially confirms what my correspondent said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Hidayat 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1932. It is to be hoped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Hidayat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repealed at an early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date. When the very war which is going on is claimed to be fought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democracy, it ill becomes any prince to curtail the liberty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 without just cause.</w:t>
      </w:r>
    </w:p>
    <w:p>
      <w:pPr>
        <w:autoSpaceDN w:val="0"/>
        <w:autoSpaceDE w:val="0"/>
        <w:widowControl/>
        <w:spacing w:line="254" w:lineRule="exact" w:before="66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September 12,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16-9-1939</w:t>
      </w:r>
    </w:p>
    <w:p>
      <w:pPr>
        <w:autoSpaceDN w:val="0"/>
        <w:autoSpaceDE w:val="0"/>
        <w:widowControl/>
        <w:spacing w:line="292" w:lineRule="exact" w:before="29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417.  LETTER  TO  VIJAYABEHN  M.  PANCHOLI</w:t>
      </w:r>
    </w:p>
    <w:p>
      <w:pPr>
        <w:autoSpaceDN w:val="0"/>
        <w:autoSpaceDE w:val="0"/>
        <w:widowControl/>
        <w:spacing w:line="224" w:lineRule="exact" w:before="128" w:after="0"/>
        <w:ind w:left="463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13,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silly girl you are! You must have 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crying. If you lose heart, then all the others in the family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crying and there will be no peace in the house. Thus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entirely on you whether or not peace prevails. You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God. For such a person, to die, to live or to be born, all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same. All the three things are momentary. If you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much, you will dance with joy all the time. As for Father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wire. You must have received it. Tell him not to lose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prove himself worthy of the name he bears. Let him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with Narayana’s—Rama’s—name on his lips. Whatever state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attains after death he will have nothing but peace. Ask him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in the least about those whom he would be leaving behind.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is the food for him and Ramanama the best medicine.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write to me daily.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7117. Also C. W. 4609.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Yadavindra Singh”, 9-9-1939.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Vijayabehn M. Pancholi”, 11-9-1939.</w:t>
      </w:r>
    </w:p>
    <w:p>
      <w:pPr>
        <w:autoSpaceDN w:val="0"/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SUSHILA NAYYAR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 w:num="2" w:equalWidth="0">
            <w:col w:w="2856" w:space="0"/>
            <w:col w:w="366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774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13, 1939</w:t>
      </w:r>
    </w:p>
    <w:p>
      <w:pPr>
        <w:sectPr>
          <w:type w:val="nextColumn"/>
          <w:pgSz w:w="9360" w:h="12960"/>
          <w:pgMar w:top="516" w:right="1404" w:bottom="458" w:left="1440" w:header="720" w:footer="720" w:gutter="0"/>
          <w:cols w:num="2" w:equalWidth="0">
            <w:col w:w="2856" w:space="0"/>
            <w:col w:w="366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Ba is becoming impatient. Everybody is asking: “Is Sushila-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 coming on the 16th?” I therefore advise you to come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stipulated time, But if Mother feels unhappy you should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your duty. Maybe you can make your final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after coming here. l have great need of you for Krishnadas.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 STATEMENT  TO  THE  PRESS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1939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Committee’s statement on the world crisis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it received final shape. Every member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freely on the draft that was, at the Committee’s invitation,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by Pandit Jawaharlal Nehru. I was sorry to find myself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thinking that whatever support was to be given to the British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given unconditionally. This could only be done on a purely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basis. But the Committee had a tremendous responsibility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discharge. It could not take the purely non-violent attitude. It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had not imbibed the non-violent spirit requisite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of the strength which disdains to take advantage of the</w:t>
      </w:r>
    </w:p>
    <w:p>
      <w:pPr>
        <w:autoSpaceDN w:val="0"/>
        <w:autoSpaceDE w:val="0"/>
        <w:widowControl/>
        <w:spacing w:line="22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“Gandhiji’s Comment on the Manifesto”.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16-9-1939, reported: “When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 and other Pressmen</w:t>
      </w:r>
    </w:p>
    <w:p>
      <w:pPr>
        <w:autoSpaceDN w:val="0"/>
        <w:autoSpaceDE w:val="0"/>
        <w:widowControl/>
        <w:spacing w:line="218" w:lineRule="exact" w:before="22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approached Gandhiji for his views on the Working Committee’s statement,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to make a statement and invited them to Segaon for the purpose. Sitting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after evening prayers, Gandhiji began drafting his statement. . . .After an hour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was ready and as Mr. Mahadev Desai began reading it out, a little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gathered round the hurricane lantern. Gandhiji also joined and, as Mr.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proceeded, touched up and corrected the language of the statement here and there.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.When               Mr. Desai had finished reading, one of the Pressmen asked, ‘Is that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?’ ‘Is that not enough?  replied Gandhiji with a smile and retired.” For the text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Manifesto,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“Working Committee’s Manifesto”, 23-9-1939.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September 10 to 14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the opponent. But in stating the reasons for its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desired to show the greatest consideration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of the statement is an artist. Though he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surpassed in his implacable opposition to imperialism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form, he is a friend of the English people. Indeed he is more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Indian in his thoughts and make-up. He is often more at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Englishmen than with his own countrymen. And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in the sense that he reacts to every wrong,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perpetrated.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Though, therefore, he is an ardent nationalist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 is enriched by his fine internationalism.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is a manifesto addressed not only to his own countrymen,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to the British Government and the British people,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also to the nations of the world including those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like India. He has compelled India, through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to think not merely of her own freedom, but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freedom of all the exploited nations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that the Committee passed the statement,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 Board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his choice with himself as Chairman to deal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situation as it may develop from time to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statement will receive the unanimous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parties among Congressmen. The strongest among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any lack of strength in it. And at this supreme hour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nation the Congress should believe that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strength in action, if action becomes necessary. It will be a pity </w:t>
      </w:r>
      <w:r>
        <w:rPr>
          <w:rFonts w:ascii="Times" w:hAnsi="Times" w:eastAsia="Times"/>
          <w:b w:val="0"/>
          <w:i w:val="0"/>
          <w:color w:val="000000"/>
          <w:sz w:val="22"/>
        </w:rPr>
        <w:t>if Congressmen engage in petty squabbles and party strife. If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big or worthy is to come out of the Committee’s action,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undivided and unquestioned loyalty of every Congressman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necessary. I hope too that all other political parties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will join the Committee’s demand for a clear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policy from the British Government with such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as is possible amidst martial conditions. Recognition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that matter of all those who are under the British Crown,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and independent nations seems to me to be the natural corollary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professions about democracy. If the war means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less, the co-operation of dependent nations can never be honestly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voluntary, unless it were based on non-violence.</w:t>
      </w:r>
    </w:p>
    <w:p>
      <w:pPr>
        <w:autoSpaceDN w:val="0"/>
        <w:autoSpaceDE w:val="0"/>
        <w:widowControl/>
        <w:spacing w:line="30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source, however, has “perpetuated” 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With Abul Kalam Azad and Vallabhbhai Patel as members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is required is a mental revolution on the part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statesmen. To put it still more plainly, all that is  required is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to implement the declaration of faith in democracy made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 of the war, and still being repeated from British platforms.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 have an unwilling India dragged into the war or a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co-operating with her in the prosecution of a defence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democracy? The Congress support will mean the greatest moral asset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England and France. For the Congress has no soldiers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offer. The Congress fights not with violent but with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means, however imperfect, however crude the non-violence may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23-9-1939</w:t>
      </w:r>
    </w:p>
    <w:p>
      <w:pPr>
        <w:autoSpaceDN w:val="0"/>
        <w:autoSpaceDE w:val="0"/>
        <w:widowControl/>
        <w:spacing w:line="292" w:lineRule="exact" w:before="37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420.  LETTER  TO  DUDABHAI  DAFDA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DUDABHAI,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pained to hear that you married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already been married once. Try to do whatever you can from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am helpless.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3246</w:t>
      </w:r>
    </w:p>
    <w:p>
      <w:pPr>
        <w:autoSpaceDN w:val="0"/>
        <w:autoSpaceDE w:val="0"/>
        <w:widowControl/>
        <w:spacing w:line="292" w:lineRule="exact" w:before="342" w:after="3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PYARELAL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sectPr>
          <w:type w:val="continuous"/>
          <w:pgSz w:w="9360" w:h="12960"/>
          <w:pgMar w:top="504" w:right="1350" w:bottom="458" w:left="1440" w:header="720" w:footer="720" w:gutter="0"/>
          <w:cols w:num="2" w:equalWidth="0">
            <w:col w:w="2936" w:space="0"/>
            <w:col w:w="363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1939</w:t>
      </w:r>
    </w:p>
    <w:p>
      <w:pPr>
        <w:sectPr>
          <w:type w:val="nextColumn"/>
          <w:pgSz w:w="9360" w:h="12960"/>
          <w:pgMar w:top="504" w:right="1350" w:bottom="458" w:left="1440" w:header="720" w:footer="720" w:gutter="0"/>
          <w:cols w:num="2" w:equalWidth="0">
            <w:col w:w="2936" w:space="0"/>
            <w:col w:w="363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to read your letter. You say that it was not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duty to send for the medicines, that you only had to instruct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! If it was not your duty why did you not entrust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me? Why did you not ask me who should fetch the medicine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fetched? Why did you not immediately entrust it to Mahadev?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wait for three days? Other people accusing you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thing; what I myself observe is something else. You may as well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neither willing nor able to undertake any responsible job.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was made clear, then I would consider my wrath out of place.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consider it proper to say that I should never get angry under </w:t>
      </w:r>
      <w:r>
        <w:rPr>
          <w:rFonts w:ascii="Times" w:hAnsi="Times" w:eastAsia="Times"/>
          <w:b w:val="0"/>
          <w:i w:val="0"/>
          <w:color w:val="000000"/>
          <w:sz w:val="22"/>
        </w:rPr>
        <w:t>any circumstances at all. But it is impossible to stop being angry with</w:t>
      </w:r>
    </w:p>
    <w:p>
      <w:pPr>
        <w:autoSpaceDN w:val="0"/>
        <w:autoSpaceDE w:val="0"/>
        <w:widowControl/>
        <w:spacing w:line="294" w:lineRule="exact" w:before="3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dear ones. Thus the images of people who provoke my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always present before me. Let us see when this can be remedied. I </w:t>
      </w:r>
      <w:r>
        <w:rPr>
          <w:rFonts w:ascii="Times" w:hAnsi="Times" w:eastAsia="Times"/>
          <w:b w:val="0"/>
          <w:i w:val="0"/>
          <w:color w:val="000000"/>
          <w:sz w:val="22"/>
        </w:rPr>
        <w:t>accept, the implied meaning of your letter that I am facing the conse-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quences of my own unfair actions. Hence I am just watching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I know I have to go through it. On occasion I lose in a moment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 have gained.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 JAIPUR  SATYAGRAHA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Jaipur satyagraha has ended satisfactorily as announced in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public statement. He had had several interviews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Saheb. The result has been that the regulation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meetings and processions has been withdrawn. So has the 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newspapers. Amelioration in several other matters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this happy result both the Maharaja and Sheth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congratulated—the Maharaja for his just-mindedness </w:t>
      </w:r>
      <w:r>
        <w:rPr>
          <w:rFonts w:ascii="Times" w:hAnsi="Times" w:eastAsia="Times"/>
          <w:b w:val="0"/>
          <w:i w:val="0"/>
          <w:color w:val="000000"/>
          <w:sz w:val="22"/>
        </w:rPr>
        <w:t>and Shethji for his wisdom and moderation in conducting the nego-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tiations on behalf of the Jaipur Praja Mandal. It is a happy ending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which was conducted with great restraint and calmness.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of non- violence. From the very beginning the demands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to the barest minimum necessary for self-expression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education. The goal of responsible govern-ment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kept in view, but it has never been offensively or aggressively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as if the insistence was on an immediate grant of full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 The Praja Mandal has wisely recognized its own limi-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 and the backward state of the people. Practically no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has been hitherto allowed in many of the Rajputana 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solid gain if civil liberty in its real sense is assured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Jaipur. For this, as much will depend upon the wisdom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is used by the people as upon the restraint of the Jaipur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Register, 1939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229-30, the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main terms of the settlement were: (1) the release of political prisoners, (2)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lifting of the ban on all newspapers, and (3) satisfactory amendment of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>Societies Act so as to render unnecessary for a society to get itself registered.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Sheth Jamnalalji has raised a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He insists that no European should be appointed Dewan.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to perform the painful duty of criticizing the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State by one of its English Dewans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doubt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Dewan is any day a misfit in an Indian State. He has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Chief. But retired English officials from whom Dewans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are not by habit used to take orders from Indian Chiefs.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understand the caprices of Indian Princes and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themselves to them. The Chiefs themselves never feel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with English Dewans. Moreover no matter how conscientious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Englishmen can never understand the people of the States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 with them. And the people can never take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with them that they can and will with men who are drawn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themselves. Thus an English Dewan is a double handicap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 and robs it of what little scope there is left in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development. Add to this the fact that the appointment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Dewans in States is a cruel encroachment upon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field left for the expression of Indian administrative talent. </w:t>
      </w:r>
      <w:r>
        <w:rPr>
          <w:rFonts w:ascii="Times" w:hAnsi="Times" w:eastAsia="Times"/>
          <w:b w:val="0"/>
          <w:i w:val="0"/>
          <w:color w:val="000000"/>
          <w:sz w:val="22"/>
        </w:rPr>
        <w:t>Supposing Dewanships had been a preserve of retired English offi-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cials, we would have missed Sir T. Madhao Rao or Sir Salar Jung, to </w:t>
      </w:r>
      <w:r>
        <w:rPr>
          <w:rFonts w:ascii="Times" w:hAnsi="Times" w:eastAsia="Times"/>
          <w:b w:val="0"/>
          <w:i w:val="0"/>
          <w:color w:val="000000"/>
          <w:sz w:val="22"/>
        </w:rPr>
        <w:t>mention only two among the well-known Dewans of Indian States.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hoped, therefore, that if H. H. the Maharaja has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free choice, he will select an Indian known for his integrity,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sympathy for popular aspirations. It is to be hoped further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choice has to be made by the British Government,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impose a European Dewan on the Maharaja.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17,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 LETTER  TO  PURUSHOTTAM  K.  JERAJANI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1939</w:t>
      </w:r>
    </w:p>
    <w:p>
      <w:pPr>
        <w:autoSpaceDN w:val="0"/>
        <w:tabs>
          <w:tab w:pos="550" w:val="left"/>
          <w:tab w:pos="239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KAKUBHAI,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through the correspondence between you and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Naye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It seems you have not replied to him. Do</w:t>
      </w:r>
    </w:p>
    <w:p>
      <w:pPr>
        <w:autoSpaceDN w:val="0"/>
        <w:autoSpaceDE w:val="0"/>
        <w:widowControl/>
        <w:spacing w:line="240" w:lineRule="exact" w:before="3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0"/>
        </w:rPr>
        <w:t>=</w:t>
      </w:r>
      <w:r>
        <w:rPr>
          <w:rFonts w:ascii="Times" w:hAnsi="Times" w:eastAsia="Times"/>
          <w:b w:val="0"/>
          <w:i w:val="0"/>
          <w:color w:val="000000"/>
          <w:sz w:val="18"/>
        </w:rPr>
        <w:t>Sir W. Beauchamp St. John.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Patro–7: Shri Chhaganlal Joshine, </w:t>
      </w:r>
      <w:r>
        <w:rPr>
          <w:rFonts w:ascii="Times" w:hAnsi="Times" w:eastAsia="Times"/>
          <w:b w:val="0"/>
          <w:i w:val="0"/>
          <w:color w:val="000000"/>
          <w:sz w:val="18"/>
        </w:rPr>
        <w:t>p. 399, Lakshmidas Gandhi, a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your reply if you can. Why did the person who copied it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one side? That involves wastage of paper and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>postage.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 W. 10857. Courtesy: Purushottam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Jerajani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 NOTES</w:t>
      </w:r>
    </w:p>
    <w:p>
      <w:pPr>
        <w:autoSpaceDN w:val="0"/>
        <w:autoSpaceDE w:val="0"/>
        <w:widowControl/>
        <w:spacing w:line="266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IROHI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Sirohi is a Rajputana State with a population of 1,86,639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of Rs. 9,70,000. It has figured in the Press for its lathi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be wholly unprovoked. I have authentic information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from Shri Gokulbhai Bhatt who belongs to Sirohi.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a reputation as an efficient teacher and a devoted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He is saturated with the spirit of non-violence.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staying in Sirohi attempting to gain elementary rights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He thus writes about the lathi charge to Shri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>Mashruwala :</w:t>
      </w:r>
    </w:p>
    <w:p>
      <w:pPr>
        <w:autoSpaceDN w:val="0"/>
        <w:autoSpaceDE w:val="0"/>
        <w:widowControl/>
        <w:spacing w:line="260" w:lineRule="exact" w:before="40" w:after="0"/>
        <w:ind w:left="550" w:right="4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events of the 8th instant in Sirohi make it a memorable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for its people. The police swooped down upon a meeting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sudden, began to pull down the Praja Mandal flag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a lathi charge. This was not the national flag. 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Hon. Resident, Mr. Lothian, was in Sirohi last February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we could use the Praja Mandal flag in our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processions and at our meetings. And we were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3rd instant the Dewan Saheb prohibited its use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processions. In order to avoid a breach of the order,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 the procession. There was no prohibition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use at meetings, so we had it at our meeting.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the police in great style and, without warning,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order, began to pull down the flag. Some of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on to it. They could not, however, keep their hold for long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superior police force. They were separated. I had</w:t>
      </w:r>
    </w:p>
    <w:p>
      <w:pPr>
        <w:autoSpaceDN w:val="0"/>
        <w:autoSpaceDE w:val="0"/>
        <w:widowControl/>
        <w:spacing w:line="220" w:lineRule="exact" w:before="3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co-inmate of Chhaganlal Joshi in Thana Jail, has been described as “a satyagrahi of </w:t>
      </w:r>
      <w:r>
        <w:rPr>
          <w:rFonts w:ascii="Times" w:hAnsi="Times" w:eastAsia="Times"/>
          <w:b w:val="0"/>
          <w:i w:val="0"/>
          <w:color w:val="000000"/>
          <w:sz w:val="18"/>
        </w:rPr>
        <w:t>Bombay known as ‘Naye Gandhi”.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394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somehow retained my hold. So they dragged me with the flag.</w:t>
      </w:r>
    </w:p>
    <w:p>
      <w:pPr>
        <w:autoSpaceDN w:val="0"/>
        <w:autoSpaceDE w:val="0"/>
        <w:widowControl/>
        <w:spacing w:line="260" w:lineRule="exact" w:before="3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caught me by the neck and beat me. Then began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indiscriminate lathi charge on the audience. Some notabilities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said to have been inciting the police not to spare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said, “You may beat us as much as you like. We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meeting.” Women were also bravely taking part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The charge must have lasted about seven minutes.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continued to the end. The event has not demoralized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people. It has put heart into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Shri Gokulbhai as I do, I have no reason to disbelieve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account which is in Gujarati. It reflects no credit upon the Sirohi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I have before me a long list of the grievances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They are trying, in a perfectly constitutional manner,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redress. But instead of granting redress the authorities are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crush their spirit. If, however, the people have imbibed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spirit of non-violent resistance, they are bound to gain their end, </w:t>
      </w:r>
      <w:r>
        <w:rPr>
          <w:rFonts w:ascii="Times" w:hAnsi="Times" w:eastAsia="Times"/>
          <w:b w:val="0"/>
          <w:i w:val="0"/>
          <w:color w:val="000000"/>
          <w:sz w:val="22"/>
        </w:rPr>
        <w:t>lathi charges notwithstanding.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OLISH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ISTER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GONY</w:t>
      </w:r>
    </w:p>
    <w:p>
      <w:pPr>
        <w:autoSpaceDN w:val="0"/>
        <w:autoSpaceDE w:val="0"/>
        <w:widowControl/>
        <w:spacing w:line="260" w:lineRule="exact" w:before="74" w:after="0"/>
        <w:ind w:left="550" w:right="28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all I am going to try to reach Poland, sailing tonight to Basra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Iraq, then through Turkey and Rumania. The inner call is irresistible. It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 madness from the ordinary human point of view. Now I am not going for </w:t>
      </w:r>
      <w:r>
        <w:rPr>
          <w:rFonts w:ascii="Times" w:hAnsi="Times" w:eastAsia="Times"/>
          <w:b w:val="0"/>
          <w:i w:val="0"/>
          <w:color w:val="000000"/>
          <w:sz w:val="18"/>
        </w:rPr>
        <w:t>my mother’s sake nor for my dearest friends who are now on the battle-fields—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 to die at any moment—it is for Poland itself. I believe countries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souls. Souls of nations are a reality, not a theory, for me. If I reach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soil of Poland I will feel satisfied, even if I do not find those whom I love.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soul (and body) of the nation itself that is in its supreme hour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martyrdom. I believe Poland bleeds and struggles not only for her own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for the right, the just, the true; for the freedom of all nations,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including. I feel Hindu to the bottom  of my heart; Indian as much as Pole,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Motherlands are to be in my soul to the last day of my life. But I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live if I would not do what is humanly possible to reach the feet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who is now bleeding in agony of pain. I shall write from the way,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when I reach the war zone; I shall only think often about you and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mental messages as well as I can. Bapuji, do pray in all fervour of your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loving heart for those thousands of innocent people who suffer incredible pain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misery in Poland. It is these that need most sympathy and blessings and </w:t>
      </w:r>
      <w:r>
        <w:rPr>
          <w:rFonts w:ascii="Times" w:hAnsi="Times" w:eastAsia="Times"/>
          <w:b w:val="0"/>
          <w:i w:val="0"/>
          <w:color w:val="000000"/>
          <w:sz w:val="18"/>
        </w:rPr>
        <w:t>tender thoughts.</w:t>
      </w:r>
    </w:p>
    <w:p>
      <w:pPr>
        <w:autoSpaceDN w:val="0"/>
        <w:autoSpaceDE w:val="0"/>
        <w:widowControl/>
        <w:spacing w:line="30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Wanda Dynowska, also known as Uma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letter a Polish sister wrote from Bombay harbour.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her for some years. She has become as much Indian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Polish. She had decided to work at Maganwadi in the Magan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Museum.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rumours of war upset her. She has an aged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Poland whom she could not bring out owing to passport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When the war actually broke out, she calmed down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her mother was concerned. But her highly strung nature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her rest whilst her nearest and dearest were in peril of their lives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offence of theirs. She is herself a believer through and through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But her very non-violence made her restless. Her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has rebelled against the wrong, as she thinks,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 against her motherland. So she has gone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Poland of her imagination fighting to the last ditch, not for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her own freedom but for the freedom of all those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lost it. And in this she naturally includes her second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May her dream prove true. If Poland has that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uttermost bravery and an equal measure of selflessness, history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she defended herself with violence. Her violence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counted almost as non-violence.</w:t>
      </w:r>
    </w:p>
    <w:p>
      <w:pPr>
        <w:autoSpaceDN w:val="0"/>
        <w:autoSpaceDE w:val="0"/>
        <w:widowControl/>
        <w:spacing w:line="274" w:lineRule="exact" w:before="46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18,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 TEMPLE-ENTRY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complaint from a sanatanist in Madura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the celebrated Meenakshi temple was opened.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the complaint to Shri Vaidyanatha Aiyar and sent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friend too. I got a categorical refutation from the latter.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in his letter that Shri Vaidyanatha  Aiyar was so persecuted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sanatanists that his nerves were shattered. Thereupon I sent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wire urging him not to take to heart what his persecutors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do, and that as a religious reformer he had to work with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 keeping himself unruffled in the midst of persecution and </w:t>
      </w:r>
      <w:r>
        <w:rPr>
          <w:rFonts w:ascii="Times" w:hAnsi="Times" w:eastAsia="Times"/>
          <w:b w:val="0"/>
          <w:i w:val="0"/>
          <w:color w:val="000000"/>
          <w:sz w:val="22"/>
        </w:rPr>
        <w:t>worse. To my wire he sent the following consoling reply :</w:t>
      </w:r>
    </w:p>
    <w:p>
      <w:pPr>
        <w:autoSpaceDN w:val="0"/>
        <w:autoSpaceDE w:val="0"/>
        <w:widowControl/>
        <w:spacing w:line="210" w:lineRule="exact" w:before="4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Magan Museum of khadi and other village crafts was opened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December 30, 1938, in memory of Maganlal Gandhi. Besides khadi, there were </w:t>
      </w:r>
      <w:r>
        <w:rPr>
          <w:rFonts w:ascii="Times" w:hAnsi="Times" w:eastAsia="Times"/>
          <w:b w:val="0"/>
          <w:i/>
          <w:color w:val="000000"/>
          <w:sz w:val="18"/>
        </w:rPr>
        <w:t>gur-</w:t>
      </w:r>
      <w:r>
        <w:rPr>
          <w:rFonts w:ascii="Times" w:hAnsi="Times" w:eastAsia="Times"/>
          <w:b w:val="0"/>
          <w:i w:val="0"/>
          <w:color w:val="000000"/>
          <w:sz w:val="18"/>
        </w:rPr>
        <w:t>making, paper-making, soap-making, oil-pressing and tanning sections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M. Prasada Rao”, 30-8-1939.</w:t>
      </w:r>
    </w:p>
    <w:p>
      <w:pPr>
        <w:autoSpaceDN w:val="0"/>
        <w:autoSpaceDE w:val="0"/>
        <w:widowControl/>
        <w:spacing w:line="294" w:lineRule="exact" w:before="2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Shri Meenakshi’s grace and your blessings acquired usual calmness.</w:t>
      </w:r>
    </w:p>
    <w:p>
      <w:pPr>
        <w:autoSpaceDN w:val="0"/>
        <w:autoSpaceDE w:val="0"/>
        <w:widowControl/>
        <w:spacing w:line="240" w:lineRule="exact" w:before="4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 work. Expecting other big temples will follow shortly. Your love</w:t>
      </w:r>
    </w:p>
    <w:p>
      <w:pPr>
        <w:autoSpaceDN w:val="0"/>
        <w:autoSpaceDE w:val="0"/>
        <w:widowControl/>
        <w:spacing w:line="240" w:lineRule="exact" w:before="4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blessings my strongest support.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is characteristic of this great reformer. He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humblest and the most silent among the workers in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untouchability. He is a godfearing man. This is what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Brijkrishna Chandiwala of Delhi, who had gone on a pilgrimage to the </w:t>
      </w:r>
      <w:r>
        <w:rPr>
          <w:rFonts w:ascii="Times" w:hAnsi="Times" w:eastAsia="Times"/>
          <w:b w:val="0"/>
          <w:i w:val="0"/>
          <w:color w:val="000000"/>
          <w:sz w:val="22"/>
        </w:rPr>
        <w:t>South, writes of his experience in Madura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stopped seven days in Pondicherry, five in Ramanashram and went as far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Rameshwar. I had a great desire to visit the temples of the South. But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not enter those that were closed to Harijans. I did, however, see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temples in Madura and Tanjore. The others I contemplated from without.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tarried awhile in front of many of them—and for the first time I realized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bar sinister must mean to the tens of thousands of Harijans who, though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eager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never cross the precincts of the great temples. We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have the right to visit them never think of entering. But this time I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overwhelmed. I felt a longing to visit them and prayed from the depth of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heart that God might move the sanatanists to open the other temples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 so that I too could visit them. I saw, too, at Shri Vaidyanatha Aiyar’s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house, what temple-entry costs reformers like him. Had I not seen with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eyes what has been happening to Shri Vaidyanatha Aiyar, I could never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believed that human nature could descend so low as I discovered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Madura. The conduct of the sanatanists towards him has been most unseemly.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ways adopted by them is to spread lies about Shri Vaidyanatha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Aiyar. But both he and his wife are bearing this persecution bravely.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Only four days ago I had a letter from some ladies of Kumbak-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onam complaining of the treatment meted out to them by reformers.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asked for an appointment. In the midst of my work I sent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early appointment, warning them of my views on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repented of their wire and said that since I had taken no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complaint, they did not propose to come. I have since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happenings in Shrirangam. Dr. Rajan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graphic account of the disgraceful behaviour of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there. I have no reason to doubt Dr. Rajan’s account.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that innocent women are being exploited for supporting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 have a vivid recollection of what used to happen to me </w:t>
      </w:r>
      <w:r>
        <w:rPr>
          <w:rFonts w:ascii="Times" w:hAnsi="Times" w:eastAsia="Times"/>
          <w:b w:val="0"/>
          <w:i w:val="0"/>
          <w:color w:val="000000"/>
          <w:sz w:val="22"/>
        </w:rPr>
        <w:t>during my Harijan tour. No lie was too bad to be spread about me or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Sight of a person or thing considered to be holy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tour. So far as I could see, the opposition was confined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only. I never opened a temple until I was satisfied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opposition worth the name from the temple-goers.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of the opposition resented the very propaganda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conducting. No doubt their opposition proved fruitless. My 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that it was unscrupulous and violent. If I survived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tour, it was no fault of theirs; it was God’s grace. Sixty-four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were recorded against me. Not one of them was true. I am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loath to believe the complaints now made about the cam-</w:t>
      </w:r>
      <w:r>
        <w:rPr>
          <w:rFonts w:ascii="Times" w:hAnsi="Times" w:eastAsia="Times"/>
          <w:b w:val="0"/>
          <w:i w:val="0"/>
          <w:color w:val="000000"/>
          <w:sz w:val="22"/>
        </w:rPr>
        <w:t>paign in the South. I have not found any of them substantiated.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touchability is itself a lie. Lies are not known to have been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truth, even as truth cannot be supported by lies. If it is,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>itself a lie. There is no wonder, therefore, that from everywhere evi-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continues to pour in that the sanatanist opposi--tion is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few and that the few do not hesitate to resort to any method, </w:t>
      </w:r>
      <w:r>
        <w:rPr>
          <w:rFonts w:ascii="Times" w:hAnsi="Times" w:eastAsia="Times"/>
          <w:b w:val="0"/>
          <w:i w:val="0"/>
          <w:color w:val="000000"/>
          <w:sz w:val="22"/>
        </w:rPr>
        <w:t>however unscrupulous it may be.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Nevertheless the case against untouchability is not to be sus-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tained by the weaknesses of opponents. It has to be supported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character, industry and strictest honesty of reformers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limitless capacity for sacrifice. For I should not wonder if the wrath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opponents takes a heavy toll of the lives of reformers. No 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great, will deter the reformers from pursuing the God-given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of ridding Hinduism of the curse of untouchability.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repeat for the thousandth time that Hinduism dies, as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die, if untouchability lives. Only let the reformers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will be fatal to success. They must not open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where a clear majority of temple-goers to a particular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demonstrably opposed to its opening. Untouchability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by the force even of law. It can only be removed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Hindus realize that it is a crime against God and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ashamed of it. In other words, it is a process of conversion, i. 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of the Hindu heart. The aid of law has to be invoked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hinders or interferes with the progress of the reform as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willingness of the trustees and the temple-going public, </w:t>
      </w:r>
      <w:r>
        <w:rPr>
          <w:rFonts w:ascii="Times" w:hAnsi="Times" w:eastAsia="Times"/>
          <w:b w:val="0"/>
          <w:i w:val="0"/>
          <w:color w:val="000000"/>
          <w:sz w:val="22"/>
        </w:rPr>
        <w:t>the law prohibits the opening of a particular temple.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18,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23-9-1939</w:t>
      </w:r>
    </w:p>
    <w:p>
      <w:pPr>
        <w:autoSpaceDN w:val="0"/>
        <w:autoSpaceDE w:val="0"/>
        <w:widowControl/>
        <w:spacing w:line="294" w:lineRule="exact" w:before="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830" w:val="left"/>
        </w:tabs>
        <w:autoSpaceDE w:val="0"/>
        <w:widowControl/>
        <w:spacing w:line="342" w:lineRule="exact" w:before="0" w:after="274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426.  TELEGRAM  TO  ABUL  KALAM  AZAD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36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AULANA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BUL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ALAM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ZAD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ISTER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AFIZ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BRAHIM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</w:p>
    <w:p>
      <w:pPr>
        <w:sectPr>
          <w:type w:val="continuous"/>
          <w:pgSz w:w="9360" w:h="12960"/>
          <w:pgMar w:top="516" w:right="1362" w:bottom="458" w:left="1440" w:header="720" w:footer="720" w:gutter="0"/>
          <w:cols w:num="2" w:equalWidth="0">
            <w:col w:w="3656" w:space="0"/>
            <w:col w:w="290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92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1939</w:t>
      </w:r>
    </w:p>
    <w:p>
      <w:pPr>
        <w:sectPr>
          <w:type w:val="nextColumn"/>
          <w:pgSz w:w="9360" w:h="12960"/>
          <w:pgMar w:top="516" w:right="1362" w:bottom="458" w:left="1440" w:header="720" w:footer="720" w:gutter="0"/>
          <w:cols w:num="2" w:equalWidth="0">
            <w:col w:w="3656" w:space="0"/>
            <w:col w:w="2901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 BY  GOD’S  GRACE  AND  YOUR  EFFORT  SHIA-SUNNI  QUARREL 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      BE         AMICABLY          SETTLED.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 LETTER  TO  JAWAHARLAL  NEHRU</w:t>
      </w:r>
    </w:p>
    <w:p>
      <w:pPr>
        <w:autoSpaceDN w:val="0"/>
        <w:autoSpaceDE w:val="0"/>
        <w:widowControl/>
        <w:spacing w:line="204" w:lineRule="exact" w:before="188" w:after="0"/>
        <w:ind w:left="463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18,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letter to Chiang Kai-shek. The letter became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had wanted it to be. Perhaps it will be well to send a typed copy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original.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went to Madras yesterday.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Gandhi-Nehru Papers, 1939. Courtesy: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p. 380</w:t>
      </w:r>
    </w:p>
    <w:p>
      <w:pPr>
        <w:autoSpaceDN w:val="0"/>
        <w:autoSpaceDE w:val="0"/>
        <w:widowControl/>
        <w:spacing w:line="240" w:lineRule="exact" w:before="3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President, Tanzeem-ul-Mominin”, 4-8-1939.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6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 LETTER  TO  RAMAKRISHNA  DHOOT</w:t>
      </w:r>
    </w:p>
    <w:p>
      <w:pPr>
        <w:autoSpaceDN w:val="0"/>
        <w:autoSpaceDE w:val="0"/>
        <w:widowControl/>
        <w:spacing w:line="224" w:lineRule="exact" w:before="168" w:after="0"/>
        <w:ind w:left="463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RAMAKRISHNA,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analysis is not what I wanted. It is argumentative. I want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unvarnished examination showing categorically on one sheet of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bad. Your analysis does not absolve me from having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ponderous papers. But need anything be done now?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everything be hung up during the war?</w:t>
      </w:r>
    </w:p>
    <w:p>
      <w:pPr>
        <w:autoSpaceDN w:val="0"/>
        <w:autoSpaceDE w:val="0"/>
        <w:widowControl/>
        <w:spacing w:line="220" w:lineRule="exact" w:before="26" w:after="1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54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AMKISHEN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YDERABAD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ULTAN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AZAR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YDERABAD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ECCAN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10155</w:t>
      </w:r>
    </w:p>
    <w:p>
      <w:pPr>
        <w:autoSpaceDN w:val="0"/>
        <w:autoSpaceDE w:val="0"/>
        <w:widowControl/>
        <w:spacing w:line="292" w:lineRule="exact" w:before="34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JAIRAMDAS DOULATRAM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 w:num="2" w:equalWidth="0">
            <w:col w:w="3184" w:space="0"/>
            <w:col w:w="3332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446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18, 1939</w:t>
      </w:r>
    </w:p>
    <w:p>
      <w:pPr>
        <w:sectPr>
          <w:type w:val="nextColumn"/>
          <w:pgSz w:w="9360" w:h="12960"/>
          <w:pgMar w:top="516" w:right="1404" w:bottom="458" w:left="1440" w:header="720" w:footer="720" w:gutter="0"/>
          <w:cols w:num="2" w:equalWidth="0">
            <w:col w:w="3184" w:space="0"/>
            <w:col w:w="333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see that I get a car for Gosibehn at the latest at 1.30 p. m. </w:t>
      </w:r>
      <w:r>
        <w:rPr>
          <w:rFonts w:ascii="Times" w:hAnsi="Times" w:eastAsia="Times"/>
          <w:b w:val="0"/>
          <w:i w:val="0"/>
          <w:color w:val="000000"/>
          <w:sz w:val="22"/>
        </w:rPr>
        <w:t>She has to transact business at Maganwadi and then entrain for Bom-</w:t>
      </w:r>
      <w:r>
        <w:rPr>
          <w:rFonts w:ascii="Times" w:hAnsi="Times" w:eastAsia="Times"/>
          <w:b w:val="0"/>
          <w:i w:val="0"/>
          <w:color w:val="000000"/>
          <w:sz w:val="22"/>
        </w:rPr>
        <w:t>bay. I hope Devi and Premi have arrived safe and sound.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11046. courtesy: Arjun Jairamdas</w:t>
      </w:r>
    </w:p>
    <w:p>
      <w:pPr>
        <w:autoSpaceDN w:val="0"/>
        <w:autoSpaceDE w:val="0"/>
        <w:widowControl/>
        <w:spacing w:line="294" w:lineRule="exact" w:before="31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8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PADMAJA NAIDU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LOTUS-BORN,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 w:num="2" w:equalWidth="0">
            <w:col w:w="3084" w:space="0"/>
            <w:col w:w="3434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14" w:after="248"/>
        <w:ind w:left="144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(C. P.),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18, 1939</w:t>
      </w:r>
    </w:p>
    <w:p>
      <w:pPr>
        <w:sectPr>
          <w:type w:val="nextColumn"/>
          <w:pgSz w:w="9360" w:h="12960"/>
          <w:pgMar w:top="516" w:right="1402" w:bottom="458" w:left="1440" w:header="720" w:footer="720" w:gutter="0"/>
          <w:cols w:num="2" w:equalWidth="0">
            <w:col w:w="3084" w:space="0"/>
            <w:col w:w="343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 in font of me unanswered. Well,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playing the game. But don’t overwork yourself nor be overstrung. </w:t>
      </w:r>
      <w:r>
        <w:rPr>
          <w:rFonts w:ascii="Times" w:hAnsi="Times" w:eastAsia="Times"/>
          <w:b w:val="0"/>
          <w:i w:val="0"/>
          <w:color w:val="000000"/>
          <w:sz w:val="22"/>
        </w:rPr>
        <w:t>Take things calmly. Don’t take them to the breaking point.</w:t>
      </w:r>
    </w:p>
    <w:p>
      <w:pPr>
        <w:autoSpaceDN w:val="0"/>
        <w:autoSpaceDE w:val="0"/>
        <w:widowControl/>
        <w:spacing w:line="294" w:lineRule="exact" w:before="0" w:after="248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AIDU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UNZIL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ECCAN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 w:num="2" w:equalWidth="0">
            <w:col w:w="3742" w:space="0"/>
            <w:col w:w="277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LAYMATE</w:t>
      </w:r>
    </w:p>
    <w:p>
      <w:pPr>
        <w:sectPr>
          <w:type w:val="nextColumn"/>
          <w:pgSz w:w="9360" w:h="12960"/>
          <w:pgMar w:top="516" w:right="1402" w:bottom="458" w:left="1440" w:header="720" w:footer="720" w:gutter="0"/>
          <w:cols w:num="2" w:equalWidth="0">
            <w:col w:w="3742" w:space="0"/>
            <w:col w:w="27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 LETTER  TO  AMRITLAL  T.  NANAVATI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tabs>
          <w:tab w:pos="550" w:val="left"/>
          <w:tab w:pos="16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Vijaya’s and Uttamchand’s letters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with Shriman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time for Sushila to arrive but one cannot say when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come. There is no news from her.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Bisen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take hip-baths as also sun-baths. He is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them. I would certainly try and see how far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helpful to him if he comes here some time.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13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10795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time.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Shriman Narayan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Shiv Balak Bisen, who later became Gandhiji’s private secretary for some</w:t>
            </w:r>
          </w:p>
        </w:tc>
      </w:tr>
    </w:tbl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 LETTER  TO  BRIJKRISHNA  CHANDIWALA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to be here for the present. 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say when and where I may be required to 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Brother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 LETTER  TO  Y.  M.  DADOO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DADOO,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reply. Of course there is no absolute </w:t>
      </w:r>
      <w:r>
        <w:rPr>
          <w:rFonts w:ascii="Times" w:hAnsi="Times" w:eastAsia="Times"/>
          <w:b w:val="0"/>
          <w:i w:val="0"/>
          <w:color w:val="000000"/>
          <w:sz w:val="22"/>
        </w:rPr>
        <w:t>reason why passive resistance should be stopped because war has bro-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ken out in Europe. But wisdom may dictate that course. Of this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the best judges. I am trying my best to have the enfor-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cement of the obnoxious law postponed. As the letters are delayed,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use the cable when 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3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Gandhi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 N. 4903. Also C. W. 1316. Courtesy: Sushilabehn</w:t>
            </w:r>
          </w:p>
        </w:tc>
      </w:tr>
    </w:tbl>
    <w:p>
      <w:pPr>
        <w:autoSpaceDN w:val="0"/>
        <w:autoSpaceDE w:val="0"/>
        <w:widowControl/>
        <w:spacing w:line="200" w:lineRule="exact" w:before="258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brother, who was ailing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“Statement to the Press”, 29-7-1939.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 LETTER  TO  NARANDAS  GANDHI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1939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11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on your birthday. You seem to be making fairly </w:t>
      </w:r>
      <w:r>
        <w:rPr>
          <w:rFonts w:ascii="Times" w:hAnsi="Times" w:eastAsia="Times"/>
          <w:b w:val="0"/>
          <w:i w:val="0"/>
          <w:color w:val="000000"/>
          <w:sz w:val="22"/>
        </w:rPr>
        <w:t>rapid progress. The girls also seem to be doing good work. If,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the people are tempted to pay money only by the sight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girls, you should consider how far it is desirable to send them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know more by asking the girls themselves. This is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Satish Babu will certainly come. But not Ba. I will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Mirabehn. Rajkumari is not enthusiastic. I shall consider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should be used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Shambhu Shankar still in prison? What did he do?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of affairs in Palitana? Dhebarbhai may be able to tell you.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 W. 8562.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 LETTER  TO  RAMASINHA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RAMASINHAJI,</w:t>
      </w:r>
    </w:p>
    <w:p>
      <w:pPr>
        <w:autoSpaceDN w:val="0"/>
        <w:autoSpaceDE w:val="0"/>
        <w:widowControl/>
        <w:spacing w:line="30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could reach your letter of August 28. The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excellent. If the Garasia brethren really take up the work which you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 e   </w:t>
      </w:r>
      <w:r>
        <w:rPr>
          <w:rFonts w:ascii="Times" w:hAnsi="Times" w:eastAsia="Times"/>
          <w:b w:val="0"/>
          <w:i w:val="0"/>
          <w:color w:val="000000"/>
          <w:sz w:val="18"/>
        </w:rPr>
        <w:t>also “Notes”, 12-7-1939 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described, both they and Kathiawar would forge ahead.</w:t>
      </w:r>
    </w:p>
    <w:p>
      <w:pPr>
        <w:autoSpaceDN w:val="0"/>
        <w:autoSpaceDE w:val="0"/>
        <w:widowControl/>
        <w:spacing w:line="220" w:lineRule="exact" w:before="2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5228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 LETTER  TO  SURENDRA  B.  MEDH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MEDH,</w:t>
      </w:r>
    </w:p>
    <w:p>
      <w:pPr>
        <w:autoSpaceDN w:val="0"/>
        <w:autoSpaceDE w:val="0"/>
        <w:widowControl/>
        <w:spacing w:line="274" w:lineRule="exact" w:before="8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see [for yourself] from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Dadoo that I understand what you say. I am doing all that I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must be getting these letters, so I won’t be particular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him. What is this about somebody in Boksberg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killed? There seems to have been some report to that effect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Rand Daily Mail.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seems there too a terrorist gang has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4904</w:t>
      </w:r>
    </w:p>
    <w:p>
      <w:pPr>
        <w:autoSpaceDN w:val="0"/>
        <w:autoSpaceDE w:val="0"/>
        <w:widowControl/>
        <w:spacing w:line="240" w:lineRule="exact" w:before="4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Y. M. Dadoo”, 19-9-1939.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437.  DRAFT  RESOLUTION  FOR  PROVINCIAL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LEGISLATURES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Assembly regrets that the British Government have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K. M. Munshi explains: “With the declaration of war, Central encroac-hment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Provincial autonomy was inevitable. Sardar Patel, therefore, issued a circular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all the Congress Prime Ministers advising them on the attitude they should adopt,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pending a decision by the A. I. C. C. or the Working Committee. . . .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met on September 9 and continued their deliberations till September 15.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Gandhiji, at first, was for supporting the British unconditionally, but ultimately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yielded to Jawaharlal Nehru. . . . The Congress Ministries in the Provinces simply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continue in office for a long period during which they were bound to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direction of a Central Government with which they felt no sense of identity.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time. . . my relations with Sir Roger Lumley, the Governor, had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friendly. . . I tried to prevail upon Sir Roger Lumley to convey to Lord Linlithgow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should not be any difficulty in meeting the Congress demands, viz., (1)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clarification of war aims, (2) assurance as to India’s future, and (3) the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steps to ensure Congress participation at the Centre. . . . The outlook became gloomy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when, on September 18, Kher, like other Congress premiers, received a 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Patel intimating that the Working Committee’s statement [Appendix X]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taken as the background for the time being; that the Ministries should do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inconsistent with it and, in particular, should not allow their responsibility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Governments to be overridden. . . .  The more important part of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directive: Provincial legislatures, or, in default of legislatures,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Governments, should as early as possible pass a resolution, a draft of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appended. . . . Sir Roger realized the grave implications of the resolution and told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resolution of this character would create the impression that the Congress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up the intention to co-operate in the war. He, therefore, strongly urged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point out to Sardar the implication of the course advocated in the letter. I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Roger’s message to Sardar Patel. He, however, told me that the letter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drawn up by the Congress War Sub-committee and that he could not cancel it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consent of the other members of the Sub-committee, namely, Nehru and Maulana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Azad. He, therefore, advised me to go at once to Wardha and see Gandhiji and Rajendra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Prasad who was still there. I left for Wardha the same evening and returned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21. Gandhiji gave me a patient hearing, spinning the charkha all the time.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remember to have argued the case at length. When I finished, he told me: ‘Munshi,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presented your case well, but the country will not accept the course of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recommended by you’. He was, however, prepared to modify the peremptory 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reflected in the resolution. He gave me a statement defining his views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situation. . . Gandhiji also gave me a draft of the resolution which be passed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legislatures if a satisfactory solution on the lines indicated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acceptable to the British Government. . . .As a result of my inteview with Gandhiji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20 . . . instructions were issued to the Congress Ministries postponing </w:t>
      </w:r>
      <w:r>
        <w:rPr>
          <w:rFonts w:ascii="Times" w:hAnsi="Times" w:eastAsia="Times"/>
          <w:b w:val="0"/>
          <w:i w:val="0"/>
          <w:color w:val="000000"/>
          <w:sz w:val="18"/>
        </w:rPr>
        <w:t>action on the proposed resolution for a week.”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2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India as a participant in the war between Great Britain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Germany, without the consent of the Indian people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this Assembly. The Assembly considers this declaration,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complete disregard of the opposition from Indian opinion,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contravention of the spirit of Provincial autonomy, as also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adopted and laws passed in England and India limiting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powers and activities of Provincial Governments.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Government have stated that the war is for the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servation of democracy, but their policy in India militates against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 While this Assembly has the fullest sympathy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democracy and freedom, and condemns the aggression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Nazi Government on Poland, it cannot offer co-operation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unless the principles of democracy are applied to India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is guided by her people. The Assembly invites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make a clear declaration that they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India as an independent nation entitled to frame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Charter of Freedom, and to accompany this declaration by suitable </w:t>
      </w:r>
      <w:r>
        <w:rPr>
          <w:rFonts w:ascii="Times" w:hAnsi="Times" w:eastAsia="Times"/>
          <w:b w:val="0"/>
          <w:i w:val="0"/>
          <w:color w:val="000000"/>
          <w:sz w:val="22"/>
        </w:rPr>
        <w:t>action, in so far as this is possible, even in the prevailing war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The Assembly is further of opinion that no war measure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activity should be undertaken in this Province except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consent and through the medium of the Provincial Government.</w:t>
      </w:r>
    </w:p>
    <w:p>
      <w:pPr>
        <w:autoSpaceDN w:val="0"/>
        <w:autoSpaceDE w:val="0"/>
        <w:widowControl/>
        <w:spacing w:line="240" w:lineRule="exact" w:before="88" w:after="24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Pilgrimage to Freedom (1902-1950), </w:t>
      </w:r>
      <w:r>
        <w:rPr>
          <w:rFonts w:ascii="Times" w:hAnsi="Times" w:eastAsia="Times"/>
          <w:b w:val="0"/>
          <w:i w:val="0"/>
          <w:color w:val="000000"/>
          <w:sz w:val="18"/>
        </w:rPr>
        <w:t>p. 58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170"/>
        <w:gridCol w:w="2170"/>
        <w:gridCol w:w="2170"/>
      </w:tblGrid>
      <w:tr>
        <w:trPr>
          <w:trHeight w:hRule="exact" w:val="692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438.  A  STATEMENT 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20, 1939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I (Gandhi) know that my  views  in  regard  to  unconditional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are not shared by the country. The resolution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 reflects the Congress opinion properly.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 Since the Congress is unable, owing to past experience,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unconditional co-operation, it can only co-operate if it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 country that it has in substance achieved its purpose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therefore there is a complete understanding about it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Government and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3.  If there is a real understanding between the British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the Congress, it follows that there must be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>action even during the war. Thus Ministries must not be mere regis-</w:t>
      </w:r>
    </w:p>
    <w:p>
      <w:pPr>
        <w:autoSpaceDN w:val="0"/>
        <w:autoSpaceDE w:val="0"/>
        <w:widowControl/>
        <w:spacing w:line="218" w:lineRule="exact" w:before="37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 note no. 1 of draft resolution for provincial legislatures, 20-9-1939.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2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tering agencies of the measures coming from the Centre. Hence there </w:t>
      </w:r>
      <w:r>
        <w:rPr>
          <w:rFonts w:ascii="Times" w:hAnsi="Times" w:eastAsia="Times"/>
          <w:b w:val="0"/>
          <w:i w:val="0"/>
          <w:color w:val="000000"/>
          <w:sz w:val="22"/>
        </w:rPr>
        <w:t>must be some method at the Centre of having a Congress represen-</w:t>
      </w:r>
      <w:r>
        <w:rPr>
          <w:rFonts w:ascii="Times" w:hAnsi="Times" w:eastAsia="Times"/>
          <w:b w:val="0"/>
          <w:i w:val="0"/>
          <w:color w:val="000000"/>
          <w:sz w:val="22"/>
        </w:rPr>
        <w:t>tation sufficient to give it a majority.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The only constitutional way in which the Ministries can </w:t>
      </w:r>
      <w:r>
        <w:rPr>
          <w:rFonts w:ascii="Times" w:hAnsi="Times" w:eastAsia="Times"/>
          <w:b w:val="0"/>
          <w:i w:val="0"/>
          <w:color w:val="000000"/>
          <w:sz w:val="22"/>
        </w:rPr>
        <w:t>declare their position is to obtain the necessary authority of their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pective legislatures by getting them to adopt this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unless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 time they can convince their legislatures that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2 and 3 have come into existence which render such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unnecessary.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 If the British Government are serious in their profession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fighting for democracy, they cannot marshal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world in their favour except by declaring that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free and democratic country at the end of the war and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time it has taken steps to implement the assurances so far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practicable under martial conditions.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 If for some reason, the British Government takes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view, the Ministries will find it impossible to function.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 The resolution may be kept back for a week if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War Sub-committee agree. But it must be clearly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before the A. I. C. C. meets, the Working Committee which meets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4th (October) must have definite material to enable it to give </w:t>
      </w:r>
      <w:r>
        <w:rPr>
          <w:rFonts w:ascii="Times" w:hAnsi="Times" w:eastAsia="Times"/>
          <w:b w:val="0"/>
          <w:i w:val="0"/>
          <w:color w:val="000000"/>
          <w:sz w:val="22"/>
        </w:rPr>
        <w:t>the lead to the A. I. C. C. and the country.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Pilgrimage to Freedom (1902-1905), </w:t>
      </w:r>
      <w:r>
        <w:rPr>
          <w:rFonts w:ascii="Times" w:hAnsi="Times" w:eastAsia="Times"/>
          <w:b w:val="0"/>
          <w:i w:val="0"/>
          <w:color w:val="000000"/>
          <w:sz w:val="18"/>
        </w:rPr>
        <w:t>p. 57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 LETTER  TO  C.  P.  RAMASWAMI  AIYAR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1939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unconnected with politics writes to me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population living near the sea and the back-waters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great privations due to want of employment.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if I drew your attention to the matter, relief was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these people.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C. P.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 LETTER  TO  AKBAR  HYDARI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AKBAR,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Krishna Sharma of the State Congress under a ban.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the ban be now removed? He is suffering distress.</w:t>
      </w:r>
    </w:p>
    <w:p>
      <w:pPr>
        <w:autoSpaceDN w:val="0"/>
        <w:autoSpaceDE w:val="0"/>
        <w:widowControl/>
        <w:spacing w:line="220" w:lineRule="exact" w:before="3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KBAR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YDARI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 LETTER  TO  PATTOM  THANU  PILLAI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THANU,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drop ‘Pillay’ a bit for brevity. I have gone through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I am filled with admiration and amazement. You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in the midst of the gravest provocation. It is all to the good.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solid progress towards the goal. Therefore go on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Make sure that you have no dross in your gold.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you are only a few. Rely only on quality. You will quicken </w:t>
      </w:r>
      <w:r>
        <w:rPr>
          <w:rFonts w:ascii="Times" w:hAnsi="Times" w:eastAsia="Times"/>
          <w:b w:val="0"/>
          <w:i w:val="0"/>
          <w:color w:val="000000"/>
          <w:sz w:val="22"/>
        </w:rPr>
        <w:t>the pace of progress. Keep me informed.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10202. Courtesy: Government of Kerala.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Pattom Thanu Pillai Papers. Courtesy: Nehru Memorial Museum and Library</w:t>
      </w:r>
    </w:p>
    <w:p>
      <w:pPr>
        <w:autoSpaceDN w:val="0"/>
        <w:autoSpaceDE w:val="0"/>
        <w:widowControl/>
        <w:spacing w:line="292" w:lineRule="exact" w:before="34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MRIDULA SARABHAI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 w:num="2" w:equalWidth="0">
            <w:col w:w="2784" w:space="0"/>
            <w:col w:w="3732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846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20, 1939</w:t>
      </w:r>
    </w:p>
    <w:p>
      <w:pPr>
        <w:sectPr>
          <w:type w:val="nextColumn"/>
          <w:pgSz w:w="9360" w:h="12960"/>
          <w:pgMar w:top="516" w:right="1404" w:bottom="458" w:left="1440" w:header="720" w:footer="720" w:gutter="0"/>
          <w:cols w:num="2" w:equalWidth="0">
            <w:col w:w="2784" w:space="0"/>
            <w:col w:w="373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Come whenever you want. I was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I had explained the situation to you. I have no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was to collect the money but she was to use it in my </w:t>
      </w:r>
      <w:r>
        <w:rPr>
          <w:rFonts w:ascii="Times" w:hAnsi="Times" w:eastAsia="Times"/>
          <w:b w:val="0"/>
          <w:i w:val="0"/>
          <w:color w:val="000000"/>
          <w:sz w:val="22"/>
        </w:rPr>
        <w:t>name. Rs. 600/- belonging to her was lying with me. Now that she has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the work, she has also lost the ability to collect funds.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what I should do. Surely, it was not as though I trusted A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did not trust you or Lakshmidas? How could that be?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give up the work you have undertaken. Shankerlal is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consult him. I will discuss the matter with you if you come. I was </w:t>
      </w:r>
      <w:r>
        <w:rPr>
          <w:rFonts w:ascii="Times" w:hAnsi="Times" w:eastAsia="Times"/>
          <w:b w:val="0"/>
          <w:i w:val="0"/>
          <w:color w:val="000000"/>
          <w:sz w:val="22"/>
        </w:rPr>
        <w:t>very happy to read about Mummy.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11210.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 LETTER  TO  VIJAYABEHN  M.  PANCHOLI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You must be growing calmer 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Think and realize that birth and death are one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This is the normal thing. Death follows birth—birth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In this manner the two ever keep changing places. Why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rejoice at one and grieve over the other? The coming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is the death of day, but we know that day comes after night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are not surprised by the way it goes on. Our grief, therefore,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account of the separation. But separation is only one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pair. Union and separation—separation and union, go 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This is only an intellectual statement. But it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It will strengthen your faith. What I want to say,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presence there should have this effect, and no one should grieve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Father should leave  with a  smile on his face. He had better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water. I hope Manubhai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be permitted to come there.</w:t>
      </w:r>
    </w:p>
    <w:p>
      <w:pPr>
        <w:autoSpaceDN w:val="0"/>
        <w:tabs>
          <w:tab w:pos="8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spare him even for a second. What will he do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he comes?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7118.  Also C. W. 4610. 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20" w:lineRule="exact" w:before="64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Manubhai Pancholi, the addressee’s husband who was himself 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Nrisinhprasad Kalidas Bhatt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1090" w:val="left"/>
          <w:tab w:pos="4630" w:val="left"/>
          <w:tab w:pos="565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444.  LETTER  TO  VALLABHBHAI  PATEL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22, 1939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VALLABHBHAI,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telegram about Rajkot. Please forward it. I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here, so that your burden may be lightened and we may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meet every day and exchange views.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94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ALLABHBHAI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IRLA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LBUQUERQUE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08" w:lineRule="exact" w:before="2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235</w:t>
      </w:r>
    </w:p>
    <w:p>
      <w:pPr>
        <w:autoSpaceDN w:val="0"/>
        <w:tabs>
          <w:tab w:pos="550" w:val="left"/>
          <w:tab w:pos="1110" w:val="left"/>
          <w:tab w:pos="4630" w:val="left"/>
          <w:tab w:pos="4850" w:val="left"/>
          <w:tab w:pos="5730" w:val="left"/>
        </w:tabs>
        <w:autoSpaceDE w:val="0"/>
        <w:widowControl/>
        <w:spacing w:line="320" w:lineRule="exact" w:before="3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445.  LETTER  TO  RAMAKRISHNA  BAJAJ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22, 1939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RAMAKRISHNA,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live long and bring credit to Father’s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name.</w:t>
      </w:r>
    </w:p>
    <w:p>
      <w:pPr>
        <w:autoSpaceDN w:val="0"/>
        <w:tabs>
          <w:tab w:pos="5370" w:val="left"/>
          <w:tab w:pos="5710" w:val="left"/>
        </w:tabs>
        <w:autoSpaceDE w:val="0"/>
        <w:widowControl/>
        <w:spacing w:line="31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3063</w:t>
      </w:r>
    </w:p>
    <w:p>
      <w:pPr>
        <w:autoSpaceDN w:val="0"/>
        <w:autoSpaceDE w:val="0"/>
        <w:widowControl/>
        <w:spacing w:line="240" w:lineRule="exact" w:before="3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Jamnalal Bajaj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446.  DISCUSSION  WITH  MEMBERS  OF  OXFORD  GROUP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23/24, 1939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I had the same enthusiasm that fires you.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experience of listening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merely of trying to listen.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listen, the more I discover that I am still far away from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can lay down rules, the observance of which is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listening, the reality still escapes me. When we say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God and getting answers, though we say it truthfully,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every possibility there of self-deception. I do not know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altogether free from self-deception. People sometimes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may not be mistaken, and I say to them, ‘Yes, very likely, what I </w:t>
      </w:r>
      <w:r>
        <w:rPr>
          <w:rFonts w:ascii="Times" w:hAnsi="Times" w:eastAsia="Times"/>
          <w:b w:val="0"/>
          <w:i w:val="0"/>
          <w:color w:val="000000"/>
          <w:sz w:val="22"/>
        </w:rPr>
        <w:t>say may be just a picture of my elongated self before you.”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see how one may claim to be God-guided in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course of action, and another may make the same claim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an opposite course of action. I will give you a good illustration.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Rajaji, whom you know, at any rate whose name you have heard, 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unsurpassed in godliness or God-mindedness. Now when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21 days’ purificatory fast in the Yeravda Jail in 1933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 that it was in answer to a call from God, Rajagopalachari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all the way from Madras to dissuade me. He felt sure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deluding myself and that I should probably die and, if I did not,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certainly be demented. Well, you see that I am still alive and of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“A Word to the Oxford Groupers”;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footnotes 1 and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 of “ Reply to Members of Oxford Group”, 3-9-1939.  Mahadev Desai explains: “.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friends came to Wardha on the 23rd of last month. These included a barrister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wife, an American journalist, a European who was a railway official, and a gifted </w:t>
      </w:r>
      <w:r>
        <w:rPr>
          <w:rFonts w:ascii="Times" w:hAnsi="Times" w:eastAsia="Times"/>
          <w:b w:val="0"/>
          <w:i w:val="0"/>
          <w:color w:val="000000"/>
          <w:sz w:val="18"/>
        </w:rPr>
        <w:t>lady, daughter of a one-time army officer. . . .”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 ‘listening’ had special meaning in the language of the Oxford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Group. Mahadev Desai says: “Their mission may be described in common parlance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thinking aloud and, in their language, of ‘spiritual sharing’. ‘There is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somewhere in all’, said one of the members, ‘and there are different ways of finding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out. For us it is by sharing. . . .’ Another member said: ‘You have always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listening to God. We feel that the solution of those problems for which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worked would be reached if all the millions of India would start listening to God.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we have a place in this plan and have therefore come to you in joy.’ Some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described their experiences of changes having come over the lives of men </w:t>
      </w:r>
      <w:r>
        <w:rPr>
          <w:rFonts w:ascii="Times" w:hAnsi="Times" w:eastAsia="Times"/>
          <w:b w:val="0"/>
          <w:i w:val="0"/>
          <w:color w:val="000000"/>
          <w:sz w:val="18"/>
        </w:rPr>
        <w:t>and women by this ‘listening in’. . . . ‘Whereas people of old used to use the word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‘prayer’, ‘listening in’ is the modern        word. . . . There was a discussion and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spoke out his mind to them.”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23-41933 to 21-8-1933.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sound mind. And yet perhaps Rajaji still thinks I was deluded and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by an accident that I was saved, and I continue to think that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fasted in answer to the still small voice within.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this in order to warn you how unwise it may be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always listening to God. I am not at all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endeavour, but I warn you against thinking that this is a kind of ‘open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sesame’ which has just to be shown to the millions. No 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 me when I say I have tried my very best to make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the way of God. I have had some success but I am still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goal. When I listen to the testimonies you have given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cautious and even suspicious. In South Africa a preacher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who after his sermon got people to sign their names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pledge, which was published in a book, binding them not to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have been witness to numerous of these promises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broken. It was no fault of these people. They signed the pledge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temporary influence of the preacher’s moving eloquence.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 know that all that glitters is not gold, and also that if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 has really heard the voice of God, there is no sliding back, just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forgetting it by one who has learnt to swim. The listening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must make people’s lives daily richer and richer.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not appear to damp your enthusiasm; but if it is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built on solid rock, it is better that listening in is also based on solid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rock.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listening in presupposes the fitness to listen, and the fitness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acquired after constant and patient striving and waiting on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Shanka-racharya has likened the process to the attempt to empty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 by means of a drainer small as the point of a blade of grass.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thus necessarily is endless being carried through birth after </w:t>
      </w:r>
      <w:r>
        <w:rPr>
          <w:rFonts w:ascii="Times" w:hAnsi="Times" w:eastAsia="Times"/>
          <w:b w:val="0"/>
          <w:i w:val="0"/>
          <w:color w:val="000000"/>
          <w:sz w:val="22"/>
        </w:rPr>
        <w:t>birth.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 effort has to be as natural as breathing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winking of the eyes, which processes happen without our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effort coincides with the process of living. I commend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this process of eternal striving which alone can take us face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with God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India as a nation to do at this juncture? What would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 her to do? How is she to repent? India may say she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committed many sins for which she is suffering and would pray to be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Mahadev Desai, the members of the Oxford group returned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next day and “produced another word begging the same rigorous definition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spiritual striving as ‘listening in’, viz., ‘repentance’.”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strength to wipe them out. Or is there anything else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of your minds?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7-10-1939</w:t>
      </w:r>
    </w:p>
    <w:p>
      <w:pPr>
        <w:autoSpaceDN w:val="0"/>
        <w:tabs>
          <w:tab w:pos="550" w:val="left"/>
          <w:tab w:pos="1490" w:val="left"/>
          <w:tab w:pos="1650" w:val="left"/>
        </w:tabs>
        <w:autoSpaceDE w:val="0"/>
        <w:widowControl/>
        <w:spacing w:line="266" w:lineRule="exact" w:before="33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447.  HORIZONTAL  v.  VERTICAL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J. C. Kumarappa has contributed a thought-provoking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Gram Udyog Patrika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September. I take from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slight unimportant alterations.</w:t>
      </w:r>
    </w:p>
    <w:p>
      <w:pPr>
        <w:autoSpaceDN w:val="0"/>
        <w:autoSpaceDE w:val="0"/>
        <w:widowControl/>
        <w:spacing w:line="260" w:lineRule="exact" w:before="48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conception of the economic organization on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I. V. I. A. is based, the villager is taken as the centre around whom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universe revolves.  What contributes to his welfare is primary and everything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 is secondary. Whatever the merits of a plan may be, if it fails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employment and thereby direct a due share of the wealth produced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villager, it will stand condemned. The result or end of economic activity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wealth production for consumption by the producers. Wealth is usually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by the intelligent use of the means of production and the application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employment of human talent or power. Planning, in the first instance,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consists in the rational coordination of these three factors. We may express </w:t>
      </w:r>
      <w:r>
        <w:rPr>
          <w:rFonts w:ascii="Times" w:hAnsi="Times" w:eastAsia="Times"/>
          <w:b w:val="0"/>
          <w:i w:val="0"/>
          <w:color w:val="000000"/>
          <w:sz w:val="18"/>
        </w:rPr>
        <w:t>this mathematically thus: W = E + M.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W stands for wealth, E for employment of human talent and 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in the shape of tools, equipment or capital. In this equation, keeping 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constant, if M is large, E will have to be small, and </w:t>
      </w:r>
      <w:r>
        <w:rPr>
          <w:rFonts w:ascii="Times" w:hAnsi="Times" w:eastAsia="Times"/>
          <w:b w:val="0"/>
          <w:i/>
          <w:color w:val="000000"/>
          <w:sz w:val="18"/>
        </w:rPr>
        <w:t>vice versa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that is, E and 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vary inversely. Therefore, in planning, our first step will have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>ascertaining of the availability of E and M. . . .</w:t>
      </w:r>
    </w:p>
    <w:p>
      <w:pPr>
        <w:autoSpaceDN w:val="0"/>
        <w:autoSpaceDE w:val="0"/>
        <w:widowControl/>
        <w:spacing w:line="260" w:lineRule="exact" w:before="40" w:after="0"/>
        <w:ind w:left="550" w:right="7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we look around our country we find E in abundance while M is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scarce and, therefore, if our planning is to be effective, we have to lay our </w:t>
      </w:r>
      <w:r>
        <w:rPr>
          <w:rFonts w:ascii="Times" w:hAnsi="Times" w:eastAsia="Times"/>
          <w:b w:val="0"/>
          <w:i w:val="0"/>
          <w:color w:val="000000"/>
          <w:sz w:val="18"/>
        </w:rPr>
        <w:t>foundation-stone on labour and not on capital. . . .</w:t>
      </w:r>
    </w:p>
    <w:p>
      <w:pPr>
        <w:autoSpaceDN w:val="0"/>
        <w:autoSpaceDE w:val="0"/>
        <w:widowControl/>
        <w:spacing w:line="240" w:lineRule="exact" w:before="40" w:after="0"/>
        <w:ind w:left="550" w:right="7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Most people seem to think that all will be well as long as we produce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quantities of standardized goods. They cannot see that the method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large-scale production can only be employed as a hand-maiden of the cottage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village industries, the former supplying the basic needs of the latter on a </w:t>
      </w:r>
      <w:r>
        <w:rPr>
          <w:rFonts w:ascii="Times" w:hAnsi="Times" w:eastAsia="Times"/>
          <w:b w:val="0"/>
          <w:i w:val="0"/>
          <w:color w:val="000000"/>
          <w:sz w:val="18"/>
        </w:rPr>
        <w:t>service  basis. . . .</w:t>
      </w:r>
    </w:p>
    <w:p>
      <w:pPr>
        <w:autoSpaceDN w:val="0"/>
        <w:autoSpaceDE w:val="0"/>
        <w:widowControl/>
        <w:spacing w:line="240" w:lineRule="exact" w:before="40" w:after="0"/>
        <w:ind w:left="550" w:right="7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Properly conceived, the State should serve the citizen. The citizen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for his profit but not so the State. Similarly, the decentralized units may </w:t>
      </w:r>
      <w:r>
        <w:rPr>
          <w:rFonts w:ascii="Times" w:hAnsi="Times" w:eastAsia="Times"/>
          <w:b w:val="0"/>
          <w:i w:val="0"/>
          <w:color w:val="000000"/>
          <w:sz w:val="18"/>
        </w:rPr>
        <w:t>work for profit but not so the centralized units.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adds: “There was no satisfactory reply. ‘We should begin </w:t>
      </w:r>
      <w:r>
        <w:rPr>
          <w:rFonts w:ascii="Times" w:hAnsi="Times" w:eastAsia="Times"/>
          <w:b w:val="0"/>
          <w:i w:val="0"/>
          <w:color w:val="000000"/>
          <w:sz w:val="18"/>
        </w:rPr>
        <w:t>listening to God as a whole,’ was their reply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Only excerpts are reproduced here.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does not do to plan vertically, i. e., emphasizing the functions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making them into separate industries, e. g., banking, insurance, etc.,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the way of capitalism. The other way is to take the industries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horizontally and study their processes and apply the functional aid at suitable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points. The plan of work of the All-India Spinners’ Association is a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of a horizontal system of planning, while a spinning mill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of vertical planning. There can be no compromise between these two </w:t>
      </w:r>
      <w:r>
        <w:rPr>
          <w:rFonts w:ascii="Times" w:hAnsi="Times" w:eastAsia="Times"/>
          <w:b w:val="0"/>
          <w:i w:val="0"/>
          <w:color w:val="000000"/>
          <w:sz w:val="18"/>
        </w:rPr>
        <w:t>methods.. . . .</w:t>
      </w:r>
    </w:p>
    <w:p>
      <w:pPr>
        <w:autoSpaceDN w:val="0"/>
        <w:autoSpaceDE w:val="0"/>
        <w:widowControl/>
        <w:spacing w:line="300" w:lineRule="exact" w:before="32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September 24, 1939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18-11-1939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 AN  INTERESTING  STUDY</w:t>
      </w:r>
    </w:p>
    <w:p>
      <w:pPr>
        <w:autoSpaceDN w:val="0"/>
        <w:autoSpaceDE w:val="0"/>
        <w:widowControl/>
        <w:spacing w:line="294" w:lineRule="exact" w:before="44" w:after="38"/>
        <w:ind w:left="432" w:right="5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Shankerlal Banker has sent me the following figures :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RODUCTION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38,400 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YDS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11,000 </w:t>
      </w:r>
      <w:r>
        <w:rPr>
          <w:rFonts w:ascii="Times" w:hAnsi="Times" w:eastAsia="Times"/>
          <w:b w:val="0"/>
          <w:i w:val="0"/>
          <w:color w:val="000000"/>
          <w:sz w:val="14"/>
        </w:rPr>
        <w:t>LB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rHeight w:hRule="exact" w:val="246"/>
        </w:trPr>
        <w:tc>
          <w:tcPr>
            <w:tcW w:type="dxa" w:w="2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0" w:right="1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MILL</w:t>
            </w:r>
          </w:p>
        </w:tc>
        <w:tc>
          <w:tcPr>
            <w:tcW w:type="dxa" w:w="3244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0" w:right="1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KHADI</w:t>
            </w:r>
          </w:p>
        </w:tc>
      </w:tr>
      <w:tr>
        <w:trPr>
          <w:trHeight w:hRule="exact" w:val="520"/>
        </w:trPr>
        <w:tc>
          <w:tcPr>
            <w:tcW w:type="dxa" w:w="2058"/>
            <w:gridSpan w:val="3"/>
            <w:vMerge w:val="restart"/>
            <w:tcBorders>
              <w:bottom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Cost at 8.5 as. Per Ib.</w:t>
            </w:r>
          </w:p>
          <w:p>
            <w:pPr>
              <w:autoSpaceDN w:val="0"/>
              <w:tabs>
                <w:tab w:pos="470" w:val="left"/>
                <w:tab w:pos="630" w:val="left"/>
              </w:tabs>
              <w:autoSpaceDE w:val="0"/>
              <w:widowControl/>
              <w:spacing w:line="210" w:lineRule="exact" w:before="30" w:after="0"/>
              <w:ind w:left="29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  <w:u w:val="single"/>
              </w:rPr>
              <w:t xml:space="preserve">1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  <w:u w:val="single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sq. yds.)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Note. Cotton including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16% wastage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All-inclusive charges :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spinning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All-inclusive charges :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weaving</w:t>
            </w:r>
          </w:p>
        </w:tc>
        <w:tc>
          <w:tcPr>
            <w:tcW w:type="dxa" w:w="9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5,843</w:t>
            </w:r>
          </w:p>
        </w:tc>
        <w:tc>
          <w:tcPr>
            <w:tcW w:type="dxa" w:w="2122"/>
            <w:gridSpan w:val="6"/>
            <w:vMerge w:val="restart"/>
            <w:tcBorders>
              <w:bottom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Cost at 30 as. per lb.</w:t>
            </w:r>
          </w:p>
          <w:p>
            <w:pPr>
              <w:autoSpaceDN w:val="0"/>
              <w:tabs>
                <w:tab w:pos="550" w:val="left"/>
                <w:tab w:pos="710" w:val="left"/>
              </w:tabs>
              <w:autoSpaceDE w:val="0"/>
              <w:widowControl/>
              <w:spacing w:line="212" w:lineRule="exact" w:before="28" w:after="0"/>
              <w:ind w:left="190" w:right="28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  <w:u w:val="single"/>
              </w:rPr>
              <w:t xml:space="preserve">1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  <w:u w:val="single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sq. yds.)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Note. Cotton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Spinning and carding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wages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Weaving wages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Washing, etc.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Establishment charges</w:t>
            </w:r>
          </w:p>
        </w:tc>
        <w:tc>
          <w:tcPr>
            <w:tcW w:type="dxa" w:w="105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20,625</w:t>
            </w:r>
          </w:p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400"/>
        </w:trPr>
        <w:tc>
          <w:tcPr>
            <w:tcW w:type="dxa" w:w="1395"/>
            <w:gridSpan w:val="3"/>
            <w:vMerge/>
            <w:tcBorders>
              <w:bottom w:sz="1.9199999570846558" w:val="single" w:color="#000000"/>
            </w:tcBorders>
          </w:tcPr>
          <w:p/>
        </w:tc>
        <w:tc>
          <w:tcPr>
            <w:tcW w:type="dxa" w:w="9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 as.</w:t>
            </w:r>
          </w:p>
        </w:tc>
        <w:tc>
          <w:tcPr>
            <w:tcW w:type="dxa" w:w="2790"/>
            <w:gridSpan w:val="6"/>
            <w:vMerge/>
            <w:tcBorders>
              <w:bottom w:sz="1.9199999570846558" w:val="single" w:color="#000000"/>
            </w:tcBorders>
          </w:tcPr>
          <w:p/>
        </w:tc>
        <w:tc>
          <w:tcPr>
            <w:tcW w:type="dxa" w:w="112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 as.</w:t>
            </w:r>
          </w:p>
        </w:tc>
      </w:tr>
      <w:tr>
        <w:trPr>
          <w:trHeight w:hRule="exact" w:val="110"/>
        </w:trPr>
        <w:tc>
          <w:tcPr>
            <w:tcW w:type="dxa" w:w="1395"/>
            <w:gridSpan w:val="3"/>
            <w:vMerge/>
            <w:tcBorders>
              <w:bottom w:sz="1.9199999570846558" w:val="single" w:color="#000000"/>
            </w:tcBorders>
          </w:tcPr>
          <w:p/>
        </w:tc>
        <w:tc>
          <w:tcPr>
            <w:tcW w:type="dxa" w:w="465"/>
            <w:vMerge/>
            <w:tcBorders/>
          </w:tcPr>
          <w:p/>
        </w:tc>
        <w:tc>
          <w:tcPr>
            <w:tcW w:type="dxa" w:w="2790"/>
            <w:gridSpan w:val="6"/>
            <w:vMerge/>
            <w:tcBorders>
              <w:bottom w:sz="1.9199999570846558" w:val="single" w:color="#000000"/>
            </w:tcBorders>
          </w:tcPr>
          <w:p/>
        </w:tc>
        <w:tc>
          <w:tcPr>
            <w:tcW w:type="dxa" w:w="1122"/>
            <w:gridSpan w:val="4"/>
            <w:vMerge w:val="restart"/>
            <w:tcBorders>
              <w:bottom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576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15 as.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8 as.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 a.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 as.</w:t>
            </w:r>
          </w:p>
        </w:tc>
      </w:tr>
      <w:tr>
        <w:trPr>
          <w:trHeight w:hRule="exact" w:val="390"/>
        </w:trPr>
        <w:tc>
          <w:tcPr>
            <w:tcW w:type="dxa" w:w="1395"/>
            <w:gridSpan w:val="3"/>
            <w:vMerge/>
            <w:tcBorders>
              <w:bottom w:sz="1.9199999570846558" w:val="single" w:color="#000000"/>
            </w:tcBorders>
          </w:tcPr>
          <w:p/>
        </w:tc>
        <w:tc>
          <w:tcPr>
            <w:tcW w:type="dxa" w:w="9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 as.</w:t>
            </w:r>
          </w:p>
        </w:tc>
        <w:tc>
          <w:tcPr>
            <w:tcW w:type="dxa" w:w="2790"/>
            <w:gridSpan w:val="6"/>
            <w:vMerge/>
            <w:tcBorders>
              <w:bottom w:sz="1.9199999570846558" w:val="single" w:color="#000000"/>
            </w:tcBorders>
          </w:tcPr>
          <w:p/>
        </w:tc>
        <w:tc>
          <w:tcPr>
            <w:tcW w:type="dxa" w:w="1860"/>
            <w:gridSpan w:val="4"/>
            <w:vMerge/>
            <w:tcBorders>
              <w:bottom w:sz="1.9199999570846558" w:val="single" w:color="#000000"/>
            </w:tcBorders>
          </w:tcPr>
          <w:p/>
        </w:tc>
      </w:tr>
      <w:tr>
        <w:trPr>
          <w:trHeight w:hRule="exact" w:val="522"/>
        </w:trPr>
        <w:tc>
          <w:tcPr>
            <w:tcW w:type="dxa" w:w="1395"/>
            <w:gridSpan w:val="3"/>
            <w:vMerge/>
            <w:tcBorders>
              <w:bottom w:sz="1.9199999570846558" w:val="single" w:color="#000000"/>
            </w:tcBorders>
          </w:tcPr>
          <w:p/>
        </w:tc>
        <w:tc>
          <w:tcPr>
            <w:tcW w:type="dxa" w:w="922"/>
            <w:tcBorders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2.5 as.</w:t>
            </w:r>
          </w:p>
        </w:tc>
        <w:tc>
          <w:tcPr>
            <w:tcW w:type="dxa" w:w="2790"/>
            <w:gridSpan w:val="6"/>
            <w:vMerge/>
            <w:tcBorders>
              <w:bottom w:sz="1.9199999570846558" w:val="single" w:color="#000000"/>
            </w:tcBorders>
          </w:tcPr>
          <w:p/>
        </w:tc>
        <w:tc>
          <w:tcPr>
            <w:tcW w:type="dxa" w:w="1860"/>
            <w:gridSpan w:val="4"/>
            <w:vMerge/>
            <w:tcBorders>
              <w:bottom w:sz="1.9199999570846558" w:val="single" w:color="#000000"/>
            </w:tcBorders>
          </w:tcPr>
          <w:p/>
        </w:tc>
      </w:tr>
      <w:tr>
        <w:trPr>
          <w:trHeight w:hRule="exact" w:val="598"/>
        </w:trPr>
        <w:tc>
          <w:tcPr>
            <w:tcW w:type="dxa" w:w="1852"/>
            <w:gridSpan w:val="2"/>
            <w:tcBorders>
              <w:top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Total</w:t>
            </w:r>
          </w:p>
        </w:tc>
        <w:tc>
          <w:tcPr>
            <w:tcW w:type="dxa" w:w="2268"/>
            <w:gridSpan w:val="3"/>
            <w:tcBorders>
              <w:top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8.5 as.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ETAILS 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OST</w:t>
            </w:r>
          </w:p>
        </w:tc>
        <w:tc>
          <w:tcPr>
            <w:tcW w:type="dxa" w:w="1460"/>
            <w:gridSpan w:val="6"/>
            <w:tcBorders>
              <w:top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3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Total</w:t>
            </w:r>
          </w:p>
        </w:tc>
        <w:tc>
          <w:tcPr>
            <w:tcW w:type="dxa" w:w="644"/>
            <w:gridSpan w:val="3"/>
            <w:tcBorders>
              <w:top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30 as.</w:t>
            </w:r>
          </w:p>
        </w:tc>
      </w:tr>
      <w:tr>
        <w:trPr>
          <w:trHeight w:hRule="exact" w:val="270"/>
        </w:trPr>
        <w:tc>
          <w:tcPr>
            <w:tcW w:type="dxa" w:w="2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Cotton including</w:t>
            </w:r>
          </w:p>
        </w:tc>
        <w:tc>
          <w:tcPr>
            <w:tcW w:type="dxa" w:w="1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Cotton</w:t>
            </w:r>
          </w:p>
        </w:tc>
        <w:tc>
          <w:tcPr>
            <w:tcW w:type="dxa" w:w="119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Rs. </w:t>
            </w:r>
          </w:p>
        </w:tc>
        <w:tc>
          <w:tcPr>
            <w:tcW w:type="dxa" w:w="5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2,750</w:t>
            </w:r>
          </w:p>
        </w:tc>
      </w:tr>
      <w:tr>
        <w:trPr>
          <w:trHeight w:hRule="exact" w:val="25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16% wastage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2,750</w:t>
            </w:r>
          </w:p>
        </w:tc>
        <w:tc>
          <w:tcPr>
            <w:tcW w:type="dxa" w:w="3244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Spinning and carding</w:t>
            </w:r>
          </w:p>
        </w:tc>
      </w:tr>
      <w:tr>
        <w:trPr>
          <w:trHeight w:hRule="exact" w:val="280"/>
        </w:trPr>
        <w:tc>
          <w:tcPr>
            <w:tcW w:type="dxa" w:w="2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All-inclusive charges :</w:t>
            </w:r>
          </w:p>
        </w:tc>
        <w:tc>
          <w:tcPr>
            <w:tcW w:type="dxa" w:w="1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wages</w:t>
            </w:r>
          </w:p>
        </w:tc>
        <w:tc>
          <w:tcPr>
            <w:tcW w:type="dxa" w:w="172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10,313</w:t>
            </w:r>
          </w:p>
        </w:tc>
      </w:tr>
      <w:tr>
        <w:trPr>
          <w:trHeight w:hRule="exact" w:val="2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spinning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1,375</w:t>
            </w:r>
          </w:p>
        </w:tc>
        <w:tc>
          <w:tcPr>
            <w:tcW w:type="dxa" w:w="185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Weaving wages</w:t>
            </w:r>
          </w:p>
        </w:tc>
        <w:tc>
          <w:tcPr>
            <w:tcW w:type="dxa" w:w="74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</w:t>
            </w:r>
          </w:p>
        </w:tc>
        <w:tc>
          <w:tcPr>
            <w:tcW w:type="dxa" w:w="6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5,500</w:t>
            </w:r>
          </w:p>
        </w:tc>
      </w:tr>
      <w:tr>
        <w:trPr>
          <w:trHeight w:hRule="exact" w:val="280"/>
        </w:trPr>
        <w:tc>
          <w:tcPr>
            <w:tcW w:type="dxa" w:w="2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All-inclusive charges :</w:t>
            </w:r>
          </w:p>
        </w:tc>
        <w:tc>
          <w:tcPr>
            <w:tcW w:type="dxa" w:w="204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Washing wages, etc.</w:t>
            </w:r>
          </w:p>
        </w:tc>
        <w:tc>
          <w:tcPr>
            <w:tcW w:type="dxa" w:w="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</w:t>
            </w:r>
          </w:p>
        </w:tc>
        <w:tc>
          <w:tcPr>
            <w:tcW w:type="dxa" w:w="6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687</w:t>
            </w:r>
          </w:p>
        </w:tc>
      </w:tr>
      <w:tr>
        <w:trPr>
          <w:trHeight w:hRule="exact" w:val="462"/>
        </w:trPr>
        <w:tc>
          <w:tcPr>
            <w:tcW w:type="dxa" w:w="1480"/>
            <w:tcBorders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weaving</w:t>
            </w:r>
          </w:p>
        </w:tc>
        <w:tc>
          <w:tcPr>
            <w:tcW w:type="dxa" w:w="1500"/>
            <w:gridSpan w:val="3"/>
            <w:tcBorders>
              <w:bottom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1,718</w:t>
            </w:r>
          </w:p>
        </w:tc>
        <w:tc>
          <w:tcPr>
            <w:tcW w:type="dxa" w:w="2122"/>
            <w:gridSpan w:val="6"/>
            <w:tcBorders>
              <w:bottom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Establishment charges</w:t>
            </w:r>
          </w:p>
        </w:tc>
        <w:tc>
          <w:tcPr>
            <w:tcW w:type="dxa" w:w="478"/>
            <w:tcBorders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</w:t>
            </w:r>
          </w:p>
        </w:tc>
        <w:tc>
          <w:tcPr>
            <w:tcW w:type="dxa" w:w="644"/>
            <w:gridSpan w:val="3"/>
            <w:tcBorders>
              <w:bottom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1,375</w:t>
            </w:r>
          </w:p>
        </w:tc>
      </w:tr>
      <w:tr>
        <w:trPr>
          <w:trHeight w:hRule="exact" w:val="378"/>
        </w:trPr>
        <w:tc>
          <w:tcPr>
            <w:tcW w:type="dxa" w:w="2980"/>
            <w:gridSpan w:val="4"/>
            <w:tcBorders>
              <w:top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5,843</w:t>
            </w:r>
          </w:p>
        </w:tc>
        <w:tc>
          <w:tcPr>
            <w:tcW w:type="dxa" w:w="3180"/>
            <w:gridSpan w:val="9"/>
            <w:tcBorders>
              <w:top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Rs.20,625</w:t>
            </w:r>
          </w:p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2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Wage at 2 as. per lb. Rs. 1,375</w:t>
            </w:r>
          </w:p>
        </w:tc>
        <w:tc>
          <w:tcPr>
            <w:tcW w:type="dxa" w:w="1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Wages</w:t>
            </w:r>
          </w:p>
        </w:tc>
        <w:tc>
          <w:tcPr>
            <w:tcW w:type="dxa" w:w="172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16,500</w:t>
            </w:r>
          </w:p>
        </w:tc>
      </w:tr>
      <w:tr>
        <w:trPr>
          <w:trHeight w:hRule="exact" w:val="260"/>
        </w:trPr>
        <w:tc>
          <w:tcPr>
            <w:tcW w:type="dxa" w:w="2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Interest on Rs. 23.1</w:t>
            </w:r>
          </w:p>
        </w:tc>
        <w:tc>
          <w:tcPr>
            <w:tcW w:type="dxa" w:w="3244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Interest on Rs. 13.5</w:t>
            </w:r>
          </w:p>
        </w:tc>
      </w:tr>
      <w:tr>
        <w:trPr>
          <w:trHeight w:hRule="exact" w:val="330"/>
        </w:trPr>
        <w:tc>
          <w:tcPr>
            <w:tcW w:type="dxa" w:w="2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lacs at 3% for one day Rs. 190</w:t>
            </w:r>
          </w:p>
        </w:tc>
        <w:tc>
          <w:tcPr>
            <w:tcW w:type="dxa" w:w="12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lacs </w:t>
            </w:r>
          </w:p>
        </w:tc>
        <w:tc>
          <w:tcPr>
            <w:tcW w:type="dxa" w:w="199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111</w:t>
            </w:r>
          </w:p>
        </w:tc>
      </w:tr>
    </w:tbl>
    <w:p>
      <w:pPr>
        <w:autoSpaceDN w:val="0"/>
        <w:autoSpaceDE w:val="0"/>
        <w:widowControl/>
        <w:spacing w:line="198" w:lineRule="exact" w:before="26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source, however, has “20,575”.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94" w:lineRule="exact" w:before="2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14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6"/>
      </w:tblGrid>
      <w:tr>
        <w:trPr>
          <w:trHeight w:hRule="exact" w:val="2494"/>
        </w:trPr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1440" w:right="100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Ratio in the case of wages =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K 16‚500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 1‚375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= 12 K: 1 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Ratio in the case of interest =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 190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K 111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= 1 K: 1.7 M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10" w:right="12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is a most revealing study. The cost of converting one lb.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cotton into calico in a mill is 8.5 as. whereas that of converting it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khadi is 30 as. In the one case the spinner and the weaver get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them 4.5 as.; in the other, i. e., khadi, they get 24 as. Which is better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buy—khadi though it seems dear, or the calico though it seems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cheap?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24,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2-12-1939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 LETTER  TO  JAWAHARLAL  NEHRU</w:t>
      </w:r>
    </w:p>
    <w:p>
      <w:pPr>
        <w:autoSpaceDN w:val="0"/>
        <w:autoSpaceDE w:val="0"/>
        <w:widowControl/>
        <w:spacing w:line="224" w:lineRule="exact" w:before="128" w:after="0"/>
        <w:ind w:left="463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enclosed wire for you to dispose of. It is your special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department.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off to Simla again.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go only to act as intermediary.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send me instructions if any. I do hope you will be ready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>invitation, if it comes.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 Courtesy:  Nehru 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 LETTER  TO  PURUSHOTTAM  K.  JERAJANI</w:t>
      </w:r>
    </w:p>
    <w:p>
      <w:pPr>
        <w:autoSpaceDN w:val="0"/>
        <w:autoSpaceDE w:val="0"/>
        <w:widowControl/>
        <w:spacing w:line="224" w:lineRule="exact" w:before="128" w:after="0"/>
        <w:ind w:left="463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 blessings are always there for as many khadi bhandars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opened and for as much khadi as is sold. Moreover Sardar is </w:t>
      </w:r>
      <w:r>
        <w:rPr>
          <w:rFonts w:ascii="Times" w:hAnsi="Times" w:eastAsia="Times"/>
          <w:b w:val="0"/>
          <w:i w:val="0"/>
          <w:color w:val="000000"/>
          <w:sz w:val="22"/>
        </w:rPr>
        <w:t>opening your bhandar. So it is bound to be a success.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Gujarati: C. W. 10842. Courtesy: Purushottam K. Jerajani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Viceroy had invited Gandhiji for a second round of talks.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10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PYARELAL</w:t>
      </w:r>
    </w:p>
    <w:p>
      <w:pPr>
        <w:sectPr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sectPr>
          <w:type w:val="continuous"/>
          <w:pgSz w:w="9360" w:h="12960"/>
          <w:pgMar w:top="516" w:right="1410" w:bottom="458" w:left="1440" w:header="720" w:footer="720" w:gutter="0"/>
          <w:cols w:num="2" w:equalWidth="0">
            <w:col w:w="2936" w:space="0"/>
            <w:col w:w="3574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12" w:after="228"/>
        <w:ind w:left="1584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24, 1939</w:t>
      </w:r>
    </w:p>
    <w:p>
      <w:pPr>
        <w:sectPr>
          <w:type w:val="nextColumn"/>
          <w:pgSz w:w="9360" w:h="12960"/>
          <w:pgMar w:top="516" w:right="1410" w:bottom="458" w:left="1440" w:header="720" w:footer="720" w:gutter="0"/>
          <w:cols w:num="2" w:equalWidth="0">
            <w:col w:w="2936" w:space="0"/>
            <w:col w:w="357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was considerably disturbed to leave you behind.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whether 1 should leave you or take you along. I am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about your mental condition. But what can I do? It seems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the consequences of my own actions. What request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to you? Do I have the right to request you any more?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you peace. It would suffice even if He inspires you to think </w:t>
      </w:r>
      <w:r>
        <w:rPr>
          <w:rFonts w:ascii="Times" w:hAnsi="Times" w:eastAsia="Times"/>
          <w:b w:val="0"/>
          <w:i w:val="0"/>
          <w:color w:val="000000"/>
          <w:sz w:val="22"/>
        </w:rPr>
        <w:t>about Sushila. Look after Ba, Krishnadas, Prithvisingh.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 LETTER  TO  VALLABHBHAI  PATEL</w:t>
      </w:r>
    </w:p>
    <w:p>
      <w:pPr>
        <w:autoSpaceDN w:val="0"/>
        <w:autoSpaceDE w:val="0"/>
        <w:widowControl/>
        <w:spacing w:line="204" w:lineRule="exact" w:before="148" w:after="0"/>
        <w:ind w:left="46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ask Lilavati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Hansabehn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yet about Rajkot.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Perinbehn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asked her to go. I felt I must write to  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Wadia  has  not  refused so  far.  I have  written  to  Perinbehn  that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Wadia refuses I should  like her to go.  I will write to you and let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after I hear from her. I have asked for a telegram at Simla.</w:t>
      </w:r>
    </w:p>
    <w:p>
      <w:pPr>
        <w:autoSpaceDN w:val="0"/>
        <w:autoSpaceDE w:val="0"/>
        <w:widowControl/>
        <w:spacing w:line="220" w:lineRule="exact" w:before="6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1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235</w:t>
      </w:r>
    </w:p>
    <w:p>
      <w:pPr>
        <w:autoSpaceDN w:val="0"/>
        <w:autoSpaceDE w:val="0"/>
        <w:widowControl/>
        <w:spacing w:line="240" w:lineRule="exact" w:before="10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Lilavati Munshi</w:t>
      </w:r>
    </w:p>
    <w:p>
      <w:pPr>
        <w:autoSpaceDN w:val="0"/>
        <w:autoSpaceDE w:val="0"/>
        <w:widowControl/>
        <w:spacing w:line="240" w:lineRule="exact" w:before="0" w:after="0"/>
        <w:ind w:left="7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Hansabehn Mehta</w:t>
      </w:r>
    </w:p>
    <w:p>
      <w:pPr>
        <w:autoSpaceDN w:val="0"/>
        <w:autoSpaceDE w:val="0"/>
        <w:widowControl/>
        <w:spacing w:line="240" w:lineRule="exact" w:before="0" w:after="0"/>
        <w:ind w:left="7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to Rajkot Rashtriyashala during </w:t>
      </w:r>
      <w:r>
        <w:rPr>
          <w:rFonts w:ascii="Times" w:hAnsi="Times" w:eastAsia="Times"/>
          <w:b w:val="0"/>
          <w:i/>
          <w:color w:val="000000"/>
          <w:sz w:val="18"/>
        </w:rPr>
        <w:t>Rentia Baras</w:t>
      </w:r>
    </w:p>
    <w:p>
      <w:pPr>
        <w:autoSpaceDN w:val="0"/>
        <w:autoSpaceDE w:val="0"/>
        <w:widowControl/>
        <w:spacing w:line="240" w:lineRule="exact" w:before="0" w:after="0"/>
        <w:ind w:left="7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Perinbehn Captain</w:t>
      </w:r>
    </w:p>
    <w:p>
      <w:pPr>
        <w:autoSpaceDN w:val="0"/>
        <w:autoSpaceDE w:val="0"/>
        <w:widowControl/>
        <w:spacing w:line="294" w:lineRule="exact" w:before="4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type w:val="continuous"/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IS INDIA A MILITARY COUNTRY?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 interesting broadcast delivered by the Commander-in-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of the Defence Forces in India on the 5th instant there occurs </w:t>
      </w:r>
      <w:r>
        <w:rPr>
          <w:rFonts w:ascii="Times" w:hAnsi="Times" w:eastAsia="Times"/>
          <w:b w:val="0"/>
          <w:i w:val="0"/>
          <w:color w:val="000000"/>
          <w:sz w:val="22"/>
        </w:rPr>
        <w:t>this  passage 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is a military country and I am a soldier. It will, therefore, perhaps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 amiss if I give you some personal impressions of what the effect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modernization will be on the personnel of the future army in India. They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just guess-work but based on what has already been done. With new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scientific weapons and with modern vehicles, there will inevitably come new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ideas and a new outlook. Modernization is likely to give increased impetus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already high rate of education in the Indian Army; and when nearly every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solider on discharge returns to his home with a knowledge of motor-cars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machinery, there may well be a perceptible effect upon the age-old methods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agriculture and ways of living. Modernization in the army may therefore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considerable indirect effect upon the life of India. Many of those who hear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will regret the passing of the horse. No one regrets it more than myself.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as a soldier who knows the fate which awaits the horse in modern warfare,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rejoice for its sake, that one of the greatest and best of friends of man is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future to be spared the horrors of war.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wholly, though respectfully, dissent from the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military country. And I thank God that it is not.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Commander-in-Chief has a special meaning for the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do not know. Or is it that his India is composed of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Forces under his command? For me the Defence Forces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least importance in the make-up of the nation. I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that life would be in constant peril if the forces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withdrawn. The forces notwithstanding, life is not free from peril.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riots, there are murders, there are dacoities, there are raids.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Defence Forces avail little in all these perils. They generally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mischief is done. But the gallant Commander-in-Chief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things as a soldier. I and, with   me the millions are untouched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military spirit. From ages past India has had a military caste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wholly insignificant. That caste has had little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This, however, is not the occasion for examining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making of India. All I want to state,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emphasis at my command, is that the description of India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country is wrong. Of all the countries in the world India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military. Though I have failed with the Working Committee in </w:t>
      </w:r>
      <w:r>
        <w:rPr>
          <w:rFonts w:ascii="Times" w:hAnsi="Times" w:eastAsia="Times"/>
          <w:b w:val="0"/>
          <w:i w:val="0"/>
          <w:color w:val="000000"/>
          <w:sz w:val="22"/>
        </w:rPr>
        <w:t>persuading them, at this supreme moment, to declare their undying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non-violence as the only sovereign remedy for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from destruction, I have not lost the hope that the masses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bow to the Moloch of war but will rely upon their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suffering to save the country’s honour. How has the undoubted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valour of Poland served her against the superior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 and Russia? Would Poland unarmed have fared worse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met the challenge of these combined forces with the resolution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death without retaliation? Would the invading forces have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heavier toll from an infinitely more valorous Poland?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probable that their essential nature would have made them desist from </w:t>
      </w:r>
      <w:r>
        <w:rPr>
          <w:rFonts w:ascii="Times" w:hAnsi="Times" w:eastAsia="Times"/>
          <w:b w:val="0"/>
          <w:i w:val="0"/>
          <w:color w:val="000000"/>
          <w:sz w:val="22"/>
        </w:rPr>
        <w:t>a wholesale slaughter of innocents.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organizations of the world the Congress is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fitted to show it the better way, indeed the only way, to the true life.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experiment will have been in vain if, when India wakes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present fear, she does not show to the world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from the blood-bath. The criminal waste of life and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now going on will not be the last if India does not play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part by showing that human dignity is best preserved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the capacity to deal destruction but by refusing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retaliate. I have no manner of doubt that if it is possible to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in the black art of violence which is the law of the beast,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possible to train them in the white art of non-violence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regenerate man. Anyway if the Commander-in-Chief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beyond the Defence Forces, he will discover that the real India is </w:t>
      </w:r>
      <w:r>
        <w:rPr>
          <w:rFonts w:ascii="Times" w:hAnsi="Times" w:eastAsia="Times"/>
          <w:b w:val="0"/>
          <w:i w:val="0"/>
          <w:color w:val="000000"/>
          <w:sz w:val="22"/>
        </w:rPr>
        <w:t>not military but peace-loving.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contemplate without uneasiness the prospect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soldiers, trained after the modern manner, taking the motor spirit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homes. Speed is not the end of life. Man sees more and lives </w:t>
      </w:r>
      <w:r>
        <w:rPr>
          <w:rFonts w:ascii="Times" w:hAnsi="Times" w:eastAsia="Times"/>
          <w:b w:val="0"/>
          <w:i w:val="0"/>
          <w:color w:val="000000"/>
          <w:sz w:val="22"/>
        </w:rPr>
        <w:t>more truly by walking to his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25,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30-9-1939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CONUNDRUMS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asks a well-known Congressman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What is your personal attitude towards this war consistent with non-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Is it the same as or different from your attitude during the last war?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How could you with your non-violence actively associate with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 the Congress whose policy is based on violence in the present crisis?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What is your concrete plan based on non-violence to oppose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prevent this   war?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conclude a long friendly complaint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 inconsistencies or my inscrutability. Both are old complaints,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justified from the standpoint of the complainants, wholly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justifed from my own. Therefore my complainants and I must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differ. Only this let me say. At the time of writing I never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before. My aim is not to be consistent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statements on a given question, but to be consistent with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may present itself to me at a given moment. The result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grown from truth to truth; I have saved my memory an un-</w:t>
      </w:r>
      <w:r>
        <w:rPr>
          <w:rFonts w:ascii="Times" w:hAnsi="Times" w:eastAsia="Times"/>
          <w:b w:val="0"/>
          <w:i w:val="0"/>
          <w:color w:val="000000"/>
          <w:sz w:val="22"/>
        </w:rPr>
        <w:t>due strain; and what is more, whenever I have been obliged to com-</w:t>
      </w:r>
      <w:r>
        <w:rPr>
          <w:rFonts w:ascii="Times" w:hAnsi="Times" w:eastAsia="Times"/>
          <w:b w:val="0"/>
          <w:i w:val="0"/>
          <w:color w:val="000000"/>
          <w:sz w:val="22"/>
        </w:rPr>
        <w:t>pare my writing even of fifty years ago with the latest, I have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no inconsistency between the two. But friends who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inconsistency will do well to take the meaning that my latest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yield unless, of course, they prefer the old. But before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choice they should try to see if there is not an underlying and </w:t>
      </w:r>
      <w:r>
        <w:rPr>
          <w:rFonts w:ascii="Times" w:hAnsi="Times" w:eastAsia="Times"/>
          <w:b w:val="0"/>
          <w:i w:val="0"/>
          <w:color w:val="000000"/>
          <w:sz w:val="22"/>
        </w:rPr>
        <w:t>abiding consistency between the two seeming inconsistencies.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my inscrutability is concerned, friends should 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there is never any attempt on my part to suppress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when it is relevant. Sometimes it arises from my desire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brief. And sometimes it must be due to my own ignorance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on which I may be called upon to give an opinion.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 typical instance,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whom and me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is any mental reservation, thus writes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anguish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anger 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not-improbable event of India being a theatre of war, is Gandhiji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prepared to advise his countrymen to bare their breasts to the enemy’s sword?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little while ago I would have pledged my word he would do so, but I am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confident any more.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assure him that, notwithstanding my recent writings,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retain his confidence that I would give the same advice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I would have given before, or as I gave to the Czechs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</w:t>
      </w:r>
    </w:p>
    <w:p>
      <w:pPr>
        <w:autoSpaceDN w:val="0"/>
        <w:autoSpaceDE w:val="0"/>
        <w:widowControl/>
        <w:spacing w:line="210" w:lineRule="exact" w:before="518" w:after="0"/>
        <w:ind w:left="73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S. Srinivasa Sastri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letter dated September 22, addressed to Mahadev Desai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“If I were a Czech”, 6-10-1938.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2" w:lineRule="exact" w:before="32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Abyssinians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non-violence is made of stern stuff. It is firmer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firmest metal known to the scientists. Yet, alas, I am painfully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the fact that it has still not attained its native firmness.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had, God would have shown me the way to deal with the many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of violence that I helplessly witness daily. This is said not in </w:t>
      </w:r>
      <w:r>
        <w:rPr>
          <w:rFonts w:ascii="Times" w:hAnsi="Times" w:eastAsia="Times"/>
          <w:b w:val="0"/>
          <w:i w:val="0"/>
          <w:color w:val="000000"/>
          <w:sz w:val="22"/>
        </w:rPr>
        <w:t>arrogance but in the certain knowledge of the power of perfect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I will not have the power of non-violence to be underesti-</w:t>
      </w:r>
      <w:r>
        <w:rPr>
          <w:rFonts w:ascii="Times" w:hAnsi="Times" w:eastAsia="Times"/>
          <w:b w:val="0"/>
          <w:i w:val="0"/>
          <w:color w:val="000000"/>
          <w:sz w:val="22"/>
        </w:rPr>
        <w:t>mated in order to cover my limitations or weaknesses.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for a few lines in answer to the questions :</w:t>
      </w:r>
    </w:p>
    <w:p>
      <w:pPr>
        <w:autoSpaceDN w:val="0"/>
        <w:autoSpaceDE w:val="0"/>
        <w:widowControl/>
        <w:spacing w:line="26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My personal reaction towards this war is one of greater horror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ever before. I was not so disconsolate before as I am today.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greater horror would prevent me today from becoming the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recruiting sergeant that I had become during the last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yet, strange as it may appear, my symapthies are wholly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Allies. Willy-nilly this war is resolving itself into one between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as the West has evolved and totalitarianism as it is typified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Herr Hitler. Though the part that Russia is playing is painful,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unnatural combination will result in a happy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unintended fusion whose shape no one can foretell. Unless the Allies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demoralization, of which there is not the slightest indication,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war may be used to end all wars, at any rate of the virulent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see today. I have the hope that India, distraught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internal dissensions, will play an effective part in ensuring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end and the spread of cleaner democracy than hitherto.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undoubtedly depend upon how the Working Committee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act in the real tragedy that is being played on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We are both actors in and spectators of the drama. My line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cast. Whether I act as a humble guide of the Working Committee or,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use the same expression, without offence, of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guidance will be for the deliberate   purpose of taking either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along the path of non-violence, be the step ever so imperceptible.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plain that I cannot force the pace either way. I can only use such </w:t>
      </w:r>
      <w:r>
        <w:rPr>
          <w:rFonts w:ascii="Times" w:hAnsi="Times" w:eastAsia="Times"/>
          <w:b w:val="0"/>
          <w:i w:val="0"/>
          <w:color w:val="000000"/>
          <w:sz w:val="22"/>
        </w:rPr>
        <w:t>power as God may endow my head or heart with for the moment.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first.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I think I have covered the second question in answering the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There are degrees of violence as of non-violence.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“Message on Italo-Abyssinian Crisis”, on or before 1-8-1935;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“Statement on Italo-Abyssinian Crisis”, on or before 1-8-1935.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Working Committee has not wilfully departed from the policy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It could not honestly accept the real implications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felt that the vast mass of Congressmen had never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in the event of danger from without they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 country by non-violent means. All that they had learnt </w:t>
      </w:r>
      <w:r>
        <w:rPr>
          <w:rFonts w:ascii="Times" w:hAnsi="Times" w:eastAsia="Times"/>
          <w:b w:val="0"/>
          <w:i w:val="0"/>
          <w:color w:val="000000"/>
          <w:sz w:val="22"/>
        </w:rPr>
        <w:t>truly was that they could put up a successful fight, on the whole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violent, against the British Government. Congressmen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the use of non-violence in other fields. Thus, for example,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not yet discovered a sure method of dealing successfully in a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manner with communal riots or goondaism. The argu-</w:t>
      </w:r>
      <w:r>
        <w:rPr>
          <w:rFonts w:ascii="Times" w:hAnsi="Times" w:eastAsia="Times"/>
          <w:b w:val="0"/>
          <w:i w:val="0"/>
          <w:color w:val="000000"/>
          <w:sz w:val="22"/>
        </w:rPr>
        <w:t>ment is final inasmuch as it is based on actual experience.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serve the cause of non-violence, if I deserted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co-workers because they could not follow me in an extended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non-violence. I therefore remain with them in the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departure from the non-violent method will be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narrowest field and will be temporary.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 have no ready-made concrete plan. For me too this is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field. Only I have no choice as to the means. It must always be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non-violent, whether I am closeted with the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with the Viceroy. Therefore what I am doing is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concrete plan. More will be revealed to me from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as all my plans always have been. The famous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to me within less than 24 hours of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A.I.C.C. at which it was moved in Calcutta in 1920; and so did practi-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cally the Dandi March.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foundation of the first civil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then known name of passive resistance was laid by accident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meeting of Indians in Johannesburg in 1906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con-vened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finding the means of combating the anti-Asiatic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days. I had gone to the meeting with no preconceived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It was born at the meeting. The creation is still expanding.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assuming that God had endowed me with full powers (which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does), I would at once ask the English to lay down arms, free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vassals, take pride in being called “Little Englanders” and defy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totalitarians of the world to do their worst. Englishmen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unresistingly and go down to history as heroes of non-violence.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further invite Indians to co-operate with Englishmen in this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Non-Co-Operation Resolution”, 5-9-1920.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12, 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Mass Meeting”, 11-9-1906.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godly martyrdom. It will be an indissoluble partnership drawn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of the blood of their own bodies, not of their so-called enemies.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 such general power. Non-violence is a plant of slow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growth. It grows imperceptibly but surely. And even at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misunderstood, I must act in obedience to </w:t>
      </w:r>
      <w:r>
        <w:rPr>
          <w:rFonts w:ascii="Times" w:hAnsi="Times" w:eastAsia="Times"/>
          <w:b w:val="0"/>
          <w:i/>
          <w:color w:val="000000"/>
          <w:sz w:val="22"/>
        </w:rPr>
        <w:t>“the still small voice”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25,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30-9-1939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THE OLD REVOLUTIONARY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 that after twenty-five years,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spent in jail and sixteen in hiding as an absconder,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Prithvi Singh finds himself a free man. He cannot call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those sixteen years of dodging the C. I. D., assuming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and new dresses as circumstances demanded.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that Prithvi Singh made up his mind to discover himself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 when I was convalescing in Juhu, to confess his past sins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his future under my guidance. I advised him to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the police and purge his past by becoming a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amenable to prison discipline by choice. I had told him that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try to secure his discharge, he must not bank upon my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be content, if necessary, to pass the rest of his life in </w:t>
      </w:r>
      <w:r>
        <w:rPr>
          <w:rFonts w:ascii="Times" w:hAnsi="Times" w:eastAsia="Times"/>
          <w:b w:val="0"/>
          <w:i w:val="0"/>
          <w:color w:val="000000"/>
          <w:sz w:val="22"/>
        </w:rPr>
        <w:t>prison. Quite cheerfully and light-heartedly he showed his prepared-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to face life imprisonment. With sincere conviction he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that voluntary imprisonment might be as good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as life outside.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be able to say that he was true to his word.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know from Mahadev Desai’s description of him after his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Sardar in Rawalpindi prison that he was a cent percent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prisoner. He endeared himself to his jailors who never found </w:t>
      </w:r>
      <w:r>
        <w:rPr>
          <w:rFonts w:ascii="Times" w:hAnsi="Times" w:eastAsia="Times"/>
          <w:b w:val="0"/>
          <w:i w:val="0"/>
          <w:color w:val="000000"/>
          <w:sz w:val="22"/>
        </w:rPr>
        <w:t>misplaced the trust that they had reposed in him. He learnt wool-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cotton-spinning and worked at the first so assiduously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his  powerfully built body had to take relaxation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labour. First Pyarelal’s and then Mahadev Desai’s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testimony in favour of Sardar Prithvi Singh’s exemplary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in the jail decided me. Mahadev Desai felt confident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plead the cause successfully before Sir Sikandar Hyat Khan.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go. Sir Sikander made a generous response. He was impressed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truth of Mahadev’s description, fortified as it was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uniformly good reports from the officials in charge of Sardar Prithvi </w:t>
      </w:r>
      <w:r>
        <w:rPr>
          <w:rFonts w:ascii="Times" w:hAnsi="Times" w:eastAsia="Times"/>
          <w:b w:val="0"/>
          <w:i w:val="0"/>
          <w:color w:val="000000"/>
          <w:sz w:val="22"/>
        </w:rPr>
        <w:t>Singh. Mahadev knocked also at the Viceregal gates. The result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Sardar Prithvi Singh was delivered to me by the authorities on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22nd instant.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greeted him with the remark that he had transferred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jail to another and harder. He smiled a hearty assent.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he is on his trial. He has been a staunch believer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the only way to the deliverance of his country.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credit examples of daring which may be equalled by some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surpassed by no revolutionary. His life is rich in romance.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introspection he discovered that fundamentally his was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falsity, and that true deliverance could never come out of falsity.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glamour that surrounded his life of hiding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adoration of his companions who marvelled at his exploits,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wearied of the false life and the hiding. The gymnastic lessons he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hundreds of young men had given him no satisfaction. 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companions like Nanabhai of Dakshinamurti. They guided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footsteps towards me.  I have told him I will not be satisfied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better example of ahimsa in action than I could ever be.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never full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action except the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coward. He was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action personfied. If now he has assimilated ahimsa, his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should be infinitely richer in romance than his past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by God’s grace be a modern exemplar of the proverb: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greater the sinner the greater the saint.” He has shown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authenticated leaves from his diary in which he describes his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as a voluntary prisoner as death. I pick up the following striking </w:t>
      </w:r>
      <w:r>
        <w:rPr>
          <w:rFonts w:ascii="Times" w:hAnsi="Times" w:eastAsia="Times"/>
          <w:b w:val="0"/>
          <w:i w:val="0"/>
          <w:color w:val="000000"/>
          <w:sz w:val="22"/>
        </w:rPr>
        <w:t>passage from it: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 is the day of my surrender when under divine guidance I surrender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everything I can call my own. For a period of 25 years I had faced all perils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worked hard to acquire the light which could guide me in the field of service.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revolutionary of good experience I used to look upon my achievements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pride. 19th May is an eventful day in my life—the day when I realized that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treading the trodden path I would not enrich my nation nor make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contribution  to the uplift of humanity. This 19th May is the day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greatest adventure of my life. The present life has no charm, no meaning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me. I must have a new life. How can I have it without embracing death? But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embrace death is not the objective.  A new life is the objective. But how could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come to it except through death? There was not much room for reason. It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faith which led me to make my choice.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freedom the Sardar now enjoys prove that his notes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 creation of a heated imagination but were an expression of a </w:t>
      </w:r>
      <w:r>
        <w:rPr>
          <w:rFonts w:ascii="Times" w:hAnsi="Times" w:eastAsia="Times"/>
          <w:b w:val="0"/>
          <w:i w:val="0"/>
          <w:color w:val="000000"/>
          <w:sz w:val="22"/>
        </w:rPr>
        <w:t>yearning soul.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 TO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25,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30-9-1939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S. SATYAMURTI AND LAKSHMI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0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Unrevised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96" w:after="0"/>
              <w:ind w:left="1890" w:right="0" w:firstLine="6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25, 1939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SATYAMURTI,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reach your letter of 31st ultimo only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of your argument perhaps now needs no reply.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unnecessarily perturbed about Jawaharlal. In spite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he is as good as gold. Have we all not our own limitations?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 how much members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need him. I cannot impose myself on anyone. My services are un-</w:t>
      </w:r>
      <w:r>
        <w:rPr>
          <w:rFonts w:ascii="Times" w:hAnsi="Times" w:eastAsia="Times"/>
          <w:b w:val="0"/>
          <w:i w:val="0"/>
          <w:color w:val="000000"/>
          <w:sz w:val="22"/>
        </w:rPr>
        <w:t>grudgingly given when they are needed.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with you for the most part in the matter of the Parlia-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mentary programmes. But there are great difficulties. Let us see.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steadily improving.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Lakshmi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20" w:lineRule="exact" w:before="66" w:after="0"/>
        <w:ind w:left="0" w:right="4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LAKSHMI,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Hope you are well.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90" w:val="left"/>
        </w:tabs>
        <w:autoSpaceDE w:val="0"/>
        <w:widowControl/>
        <w:spacing w:line="236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S. Satyamurti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20" w:lineRule="exact" w:before="348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Satyamurti’s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P. KODANDA RAO</w:t>
      </w:r>
    </w:p>
    <w:p>
      <w:pPr>
        <w:autoSpaceDN w:val="0"/>
        <w:autoSpaceDE w:val="0"/>
        <w:widowControl/>
        <w:spacing w:line="224" w:lineRule="exact" w:before="128" w:after="0"/>
        <w:ind w:left="463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25,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KODANDA RAO,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and your partner’s letters of good wishes. I know </w:t>
      </w:r>
      <w:r>
        <w:rPr>
          <w:rFonts w:ascii="Times" w:hAnsi="Times" w:eastAsia="Times"/>
          <w:b w:val="0"/>
          <w:i w:val="0"/>
          <w:color w:val="000000"/>
          <w:sz w:val="22"/>
        </w:rPr>
        <w:t>you too well to underrate your affection. I treasure it. About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violence, I work in faith and I hope with the detachment prescribed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both.</w:t>
      </w:r>
    </w:p>
    <w:p>
      <w:pPr>
        <w:autoSpaceDN w:val="0"/>
        <w:autoSpaceDE w:val="0"/>
        <w:widowControl/>
        <w:spacing w:line="220" w:lineRule="exact" w:before="66" w:after="282"/>
        <w:ind w:left="0" w:right="4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ODANDA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OCIETY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 w:num="2" w:equalWidth="0">
            <w:col w:w="3862" w:space="0"/>
            <w:col w:w="265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458" w:left="1440" w:header="720" w:footer="720" w:gutter="0"/>
          <w:cols w:num="2" w:equalWidth="0">
            <w:col w:w="3862" w:space="0"/>
            <w:col w:w="265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6285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D. B. KALELKAR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accompanying. We should get help.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Margarete.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write in detail. Remind me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meet. Shankar must have met you. Wake up Chandan.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7970</w:t>
      </w:r>
    </w:p>
    <w:p>
      <w:pPr>
        <w:autoSpaceDN w:val="0"/>
        <w:autoSpaceDE w:val="0"/>
        <w:widowControl/>
        <w:spacing w:line="292" w:lineRule="exact" w:before="34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PYARELAL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 w:num="2" w:equalWidth="0">
            <w:col w:w="2936" w:space="0"/>
            <w:col w:w="3581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694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25, 1939</w:t>
      </w:r>
    </w:p>
    <w:p>
      <w:pPr>
        <w:sectPr>
          <w:type w:val="nextColumn"/>
          <w:pgSz w:w="9360" w:h="12960"/>
          <w:pgMar w:top="516" w:right="1402" w:bottom="458" w:left="1440" w:header="720" w:footer="720" w:gutter="0"/>
          <w:cols w:num="2" w:equalWidth="0">
            <w:col w:w="2936" w:space="0"/>
            <w:col w:w="358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the letter I wrote you from Nagpur.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another. I find your absence irksome. Why am I afraid of you? </w:t>
      </w:r>
      <w:r>
        <w:rPr>
          <w:rFonts w:ascii="Times" w:hAnsi="Times" w:eastAsia="Times"/>
          <w:b w:val="0"/>
          <w:i w:val="0"/>
          <w:color w:val="000000"/>
          <w:sz w:val="22"/>
        </w:rPr>
        <w:t>Why this fear of writing or saying anything? Do you know the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Margarete Spiegel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reason? I think I know it. Having frightened you many times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become frightened. Perhaps I have no remedy for this fear.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you too do not have the remedy? In that case the situation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doubly tragic. What has happened to my non-violence?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have to do with fear? Think about it and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if you can calm down and are able to forget my remarks.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calm. Keep cheerful and take care of your health.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SHARDABEHN G. CHOKHAWALA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like going away from you. I will try to return soon. Let </w:t>
      </w:r>
      <w:r>
        <w:rPr>
          <w:rFonts w:ascii="Times" w:hAnsi="Times" w:eastAsia="Times"/>
          <w:b w:val="0"/>
          <w:i w:val="0"/>
          <w:color w:val="000000"/>
          <w:sz w:val="22"/>
        </w:rPr>
        <w:t>God’s will be done. Keep cheerful. Serve everyone.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C.W. 10016. Courtesy: Shardabehn G. </w:t>
      </w: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KANCHANBEHN M.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KANCHAN,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was not able to talk with you. After I return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time at the first opportunity. Try to befriend Amtul Salaam. I </w:t>
      </w:r>
      <w:r>
        <w:rPr>
          <w:rFonts w:ascii="Times" w:hAnsi="Times" w:eastAsia="Times"/>
          <w:b w:val="0"/>
          <w:i w:val="0"/>
          <w:color w:val="000000"/>
          <w:sz w:val="22"/>
        </w:rPr>
        <w:t>hope Munnalal is calm.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8291. Also C.W. 7055.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12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463. LETTER TO BALVANTSINHA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good. Sardarji has also written.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when we meet. The story of the Muslim brothers is interesting.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you return from Asafpur, you will know about [the]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[dairy]. You will return home only after finishing the job. I am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Simla. I shall be there for two or three days. I hope Ishwardas is </w:t>
      </w:r>
      <w:r>
        <w:rPr>
          <w:rFonts w:ascii="Times" w:hAnsi="Times" w:eastAsia="Times"/>
          <w:b w:val="0"/>
          <w:i w:val="0"/>
          <w:color w:val="000000"/>
          <w:sz w:val="22"/>
        </w:rPr>
        <w:t>doing good work.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Y. M. DADOO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DADOO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Haji Ismail Bhabha writes complaining that satyagrahis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violently, that they had gone to the June meeting taking lethal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 with them, that they were exploiting Muslim women, etc.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him saying that I am writing to you. I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>seeing him. Our duty is to see even the opponent’s viewpoint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 him wherever we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things are shaping and proceeding well there.</w:t>
      </w:r>
    </w:p>
    <w:p>
      <w:pPr>
        <w:autoSpaceDN w:val="0"/>
        <w:autoSpaceDE w:val="0"/>
        <w:widowControl/>
        <w:spacing w:line="22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4905. Also C.W. 1318. Courtesy: 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LADY RAZA ALI</w:t>
      </w:r>
    </w:p>
    <w:p>
      <w:pPr>
        <w:autoSpaceDN w:val="0"/>
        <w:autoSpaceDE w:val="0"/>
        <w:widowControl/>
        <w:spacing w:line="284" w:lineRule="exact" w:before="128" w:after="0"/>
        <w:ind w:left="463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27, 1939</w:t>
      </w:r>
    </w:p>
    <w:p>
      <w:pPr>
        <w:autoSpaceDN w:val="0"/>
        <w:tabs>
          <w:tab w:pos="550" w:val="left"/>
          <w:tab w:pos="4770" w:val="left"/>
        </w:tabs>
        <w:autoSpaceDE w:val="0"/>
        <w:widowControl/>
        <w:spacing w:line="278" w:lineRule="exact" w:before="3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POORVI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on a moving train. Sir Raza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ailing. I promised to write to you and in order that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I am writing this now. I hope this will find you fully restored.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8"/>
        <w:gridCol w:w="3278"/>
      </w:tblGrid>
      <w:tr>
        <w:trPr>
          <w:trHeight w:hRule="exact" w:val="1076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AZA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78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IMBERLEY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FRICA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7749</w:t>
      </w:r>
    </w:p>
    <w:p>
      <w:pPr>
        <w:autoSpaceDN w:val="0"/>
        <w:autoSpaceDE w:val="0"/>
        <w:widowControl/>
        <w:spacing w:line="292" w:lineRule="exact" w:before="34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SUSHILA NAYYAR</w:t>
      </w:r>
    </w:p>
    <w:p>
      <w:pPr>
        <w:sectPr>
          <w:pgSz w:w="9360" w:h="12960"/>
          <w:pgMar w:top="504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504" w:right="1364" w:bottom="458" w:left="1440" w:header="720" w:footer="720" w:gutter="0"/>
          <w:cols w:num="2" w:equalWidth="0">
            <w:col w:w="2856" w:space="0"/>
            <w:col w:w="370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28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1939</w:t>
      </w:r>
    </w:p>
    <w:p>
      <w:pPr>
        <w:sectPr>
          <w:type w:val="nextColumn"/>
          <w:pgSz w:w="9360" w:h="12960"/>
          <w:pgMar w:top="504" w:right="1364" w:bottom="458" w:left="1440" w:header="720" w:footer="720" w:gutter="0"/>
          <w:cols w:num="2" w:equalWidth="0">
            <w:col w:w="2856" w:space="0"/>
            <w:col w:w="37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arrived this morning. I am leaving for Wardha this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come, won’t you? The car is coming to take you.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luggage. You can keep the car waiting for a while.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opportunity to see Mother and others, won’t you?</w:t>
      </w:r>
    </w:p>
    <w:p>
      <w:pPr>
        <w:autoSpaceDN w:val="0"/>
        <w:autoSpaceDE w:val="0"/>
        <w:widowControl/>
        <w:spacing w:line="220" w:lineRule="exact" w:before="2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Syed Raza Ali, who was the Agent of the Government of India in South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Africa, 1935-38; Member, Central Legislative Assembly, since 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type w:val="continuous"/>
          <w:pgSz w:w="9360" w:h="12960"/>
          <w:pgMar w:top="504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HINDU-MUSLIM UNITY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last journey to Simla my attention was drawn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with which, it was alleged, the Muslim League and its doings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being criticized in some Congress organs. I have not seen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criticism for the simple reason that I do not see the papers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moments daily. But if there is any ground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complaint, it should certainly be removed. The Muslim League is a </w:t>
      </w:r>
      <w:r>
        <w:rPr>
          <w:rFonts w:ascii="Times" w:hAnsi="Times" w:eastAsia="Times"/>
          <w:b w:val="0"/>
          <w:i w:val="0"/>
          <w:color w:val="000000"/>
          <w:sz w:val="22"/>
        </w:rPr>
        <w:t>great organization. Its President was at one time an ardent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gressman. He was the rising hope of the Congress. His battles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Willingdon cannot be forgotten. The Jinnah Hall of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a standing monument of the President’s labours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a mark of Congressmen’s generous appreciation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>services. The League contains many members who were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with the Congress during the memorable Khilafat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think that these erstwhile comrades can be as bitter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towards their fellow-workers of yesterday as their speeches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of today will show. It is,  therefore, wrong of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Congress organs if they are bitter against the League 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members. The Congress policy of non-violence should put </w:t>
      </w:r>
      <w:r>
        <w:rPr>
          <w:rFonts w:ascii="Times" w:hAnsi="Times" w:eastAsia="Times"/>
          <w:b w:val="0"/>
          <w:i w:val="0"/>
          <w:color w:val="000000"/>
          <w:sz w:val="22"/>
        </w:rPr>
        <w:t>an easy restraint upon the speech, writings and actions of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their dealings with the League and its members.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resolutely believe and hope that sooner or later, and sooner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later, there is to be communal unity, not superficial but real and </w:t>
      </w:r>
      <w:r>
        <w:rPr>
          <w:rFonts w:ascii="Times" w:hAnsi="Times" w:eastAsia="Times"/>
          <w:b w:val="0"/>
          <w:i w:val="0"/>
          <w:color w:val="000000"/>
          <w:sz w:val="22"/>
        </w:rPr>
        <w:t>lasting.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Zahid, the late Big Brother’s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son, who met me in Simla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must not quarrel. Blood is thicker than water. We are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blood. You must work for unity.” Other Muslim friends who met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journey said: “You must bring about unity. You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it. Heaven help us if unity is not achieved in your lifetime.” I have </w:t>
      </w:r>
      <w:r>
        <w:rPr>
          <w:rFonts w:ascii="Times" w:hAnsi="Times" w:eastAsia="Times"/>
          <w:b w:val="0"/>
          <w:i w:val="0"/>
          <w:color w:val="000000"/>
          <w:sz w:val="22"/>
        </w:rPr>
        <w:t>a similar message from a great Muslim.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may flatter my vanity. But I know that it does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wish God had given me the power to realize the hope genuinely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by so many Muslim friends. I assure them that not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but I think of and pray for the unity. It is neither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nor effort that I have to be a helpless witness of so much bitterness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quarrelling between the two. I have not lost hope that I shall live </w:t>
      </w:r>
      <w:r>
        <w:rPr>
          <w:rFonts w:ascii="Times" w:hAnsi="Times" w:eastAsia="Times"/>
          <w:b w:val="0"/>
          <w:i w:val="0"/>
          <w:color w:val="000000"/>
          <w:sz w:val="22"/>
        </w:rPr>
        <w:t>to see real unity established between not only Hindus and Muslims but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Shaukat Ali, who died on November 27, 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communities that make India a nation. If I knew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it today, I know that I have the will and the strength to take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difficult or thorny it may be. I know too that the shortest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surest way lies through non-violence. Some Muslim friends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Muslims will never subscribe to unadulterated non-violence.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say, violence is as lawful and necessary as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either depends upon circumstances. It does not need </w:t>
      </w:r>
      <w:r>
        <w:rPr>
          <w:rFonts w:ascii="Times" w:hAnsi="Times" w:eastAsia="Times"/>
          <w:b w:val="0"/>
          <w:i w:val="0"/>
          <w:color w:val="000000"/>
          <w:sz w:val="22"/>
        </w:rPr>
        <w:t>Koranic authority to justify the lawfulness of both. That is the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path the world has traversed through the ages.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unadulterated violence in the world. But I have heard it from </w:t>
      </w:r>
      <w:r>
        <w:rPr>
          <w:rFonts w:ascii="Times" w:hAnsi="Times" w:eastAsia="Times"/>
          <w:b w:val="0"/>
          <w:i w:val="0"/>
          <w:color w:val="000000"/>
          <w:sz w:val="22"/>
        </w:rPr>
        <w:t>many Muslim friends that the Koran teaches the use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regards forbearance as superior to vengeance. The very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means peace, which is non-violence. Badshah Kha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staunch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who never misses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namaz </w:t>
      </w:r>
      <w:r>
        <w:rPr>
          <w:rFonts w:ascii="Times" w:hAnsi="Times" w:eastAsia="Times"/>
          <w:b w:val="0"/>
          <w:i w:val="0"/>
          <w:color w:val="000000"/>
          <w:sz w:val="22"/>
        </w:rPr>
        <w:t>and Ramzan, has accepted out-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and-out non-violence as his creed. It would be no answer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 not live up to his creed, even as I know to my shame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If there is difference in our actions, the difference is not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kind, it is of degree. But argument about non-violence in the holy </w:t>
      </w:r>
      <w:r>
        <w:rPr>
          <w:rFonts w:ascii="Times" w:hAnsi="Times" w:eastAsia="Times"/>
          <w:b w:val="0"/>
          <w:i w:val="0"/>
          <w:color w:val="000000"/>
          <w:sz w:val="22"/>
        </w:rPr>
        <w:t>Koran is an interpolation, not necessary for my thesis.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for the full play of non-violence only one party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it. Indeed if both believe in it and live up to it,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or demonstration of it. To live at peace with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most natural thing to do. But neither party gains the merit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exercise of non-violence carries with it. Unfortunately,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moment, those Hindus who do not know the use of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have it in their hearts, are sorry for their incapacity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fain learn the trick—I won’t call it the art—of violence,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match what they describe as Muslim violence. And if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brought about by both parties being equally matched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violence both offensive and defensive, I know that peace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in my lifetime and, if it came, I should not care to be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It will be an armed peace to be broken at any moment. Such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peace in Europe. Is not the present war enough to make one </w:t>
      </w:r>
      <w:r>
        <w:rPr>
          <w:rFonts w:ascii="Times" w:hAnsi="Times" w:eastAsia="Times"/>
          <w:b w:val="0"/>
          <w:i w:val="0"/>
          <w:color w:val="000000"/>
          <w:sz w:val="22"/>
        </w:rPr>
        <w:t>sick of such peace?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friends who hope much from me will perhaps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my agony for the unattainment of peace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travail that I have gone through and am still going through. They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Khan Abdul Ghaffar Khan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see that my principal work lies through teaching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to learn the art of non-violence unless I can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to the position the Ali Brothers and their associates took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Khilafat days. They used to say: “Even if our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cut us to pieces, yet will we love them. They are our kith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kin.” The late Maulana Abdul Bari used to say: “Muslims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forget the ungrudging and unconditional support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given to us at this critical period of our history.”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both Hindus and Muslims of those days are the same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then. But times have changed and with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our manners. I have no shadow of a doubt that 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meet some day. What seems impossible today for us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possible tomorrow. For that day I work, live and pray.</w:t>
      </w:r>
    </w:p>
    <w:p>
      <w:pPr>
        <w:autoSpaceDN w:val="0"/>
        <w:autoSpaceDE w:val="0"/>
        <w:widowControl/>
        <w:spacing w:line="280" w:lineRule="exact" w:before="6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 TO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28, 1939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7-10-1939</w:t>
      </w:r>
    </w:p>
    <w:p>
      <w:pPr>
        <w:autoSpaceDN w:val="0"/>
        <w:autoSpaceDE w:val="0"/>
        <w:widowControl/>
        <w:spacing w:line="292" w:lineRule="exact" w:before="370" w:after="0"/>
        <w:ind w:left="0" w:right="26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468.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TRIKING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HOUGHT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Pathan friend who met me during the journey, talking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deeds, said: “You know the Government is strong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down any violence however organized it may be in our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non-violence is uncanny. You have given our country a </w:t>
      </w:r>
      <w:r>
        <w:rPr>
          <w:rFonts w:ascii="Times" w:hAnsi="Times" w:eastAsia="Times"/>
          <w:b w:val="0"/>
          <w:i w:val="0"/>
          <w:color w:val="000000"/>
          <w:sz w:val="22"/>
        </w:rPr>
        <w:t>wonderful weapon. No Government in the world can put down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violence.” I complimented my visitor on the striking thought he gave </w:t>
      </w:r>
      <w:r>
        <w:rPr>
          <w:rFonts w:ascii="Times" w:hAnsi="Times" w:eastAsia="Times"/>
          <w:b w:val="0"/>
          <w:i w:val="0"/>
          <w:color w:val="000000"/>
          <w:sz w:val="22"/>
        </w:rPr>
        <w:t>me. In one sentence he presented the matchless beauty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If only India can understand the full implications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so naturally, so effortlessly made by the Pathan friend,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unconquerable in the face of any combination of invaders.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to one there will be no raid on a people trained in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 weakest State can render itself immune from attack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learns the art of non-violence. But a small State,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powerfully armed it is, cannot exist in the midst of a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 of well-armed States. It has to be absorbed by or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protection of one of the members of such a combination.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does Badshah Khan say, as reported by Pyarelal during my last </w:t>
      </w:r>
      <w:r>
        <w:rPr>
          <w:rFonts w:ascii="Times" w:hAnsi="Times" w:eastAsia="Times"/>
          <w:b w:val="0"/>
          <w:i w:val="0"/>
          <w:color w:val="000000"/>
          <w:sz w:val="22"/>
        </w:rPr>
        <w:t>tour in his province 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would have fared ill if we had not learnt the lesson of non-violence.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taken it up quite selfishly. We are born fighters and we keep up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tradition by fighting amongst ourselves. Once a murder takes place in a family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a clan it becomes a point of honour to avenge it. There is no such thing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generally as forgiveness among us. And so there is avenging and re-avenging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re-re-avenging. And thus the vicious circle never ends. This non-violence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come to us as a positive deliverence.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true of the Frontier Provice is true of all of us.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knowing it we move in the vicious circle of violence. A little reflection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corresponding practice should enable us to get out of the circle.</w:t>
      </w:r>
    </w:p>
    <w:p>
      <w:pPr>
        <w:autoSpaceDN w:val="0"/>
        <w:autoSpaceDE w:val="0"/>
        <w:widowControl/>
        <w:spacing w:line="266" w:lineRule="exact" w:before="8" w:after="0"/>
        <w:ind w:left="0" w:right="2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ARSINGHGARH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reader knows that at the invitation of the Dewan of Nar-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singhgarh and with the consent of the Secretary of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States Conference I had sent Rajkumari Amrit Kaur to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certain allegations made against the State. The Rajkumari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every facility by the State to make what inquiry she liked.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Kanhaiyalal Vaidya was present during the enquiry. The Rajkumari’s </w:t>
      </w:r>
      <w:r>
        <w:rPr>
          <w:rFonts w:ascii="Times" w:hAnsi="Times" w:eastAsia="Times"/>
          <w:b w:val="0"/>
          <w:i w:val="0"/>
          <w:color w:val="000000"/>
          <w:sz w:val="22"/>
        </w:rPr>
        <w:t>way was made easy by the State giving her every facility. The imme-</w:t>
      </w:r>
      <w:r>
        <w:rPr>
          <w:rFonts w:ascii="Times" w:hAnsi="Times" w:eastAsia="Times"/>
          <w:b w:val="0"/>
          <w:i w:val="0"/>
          <w:color w:val="000000"/>
          <w:sz w:val="22"/>
        </w:rPr>
        <w:t>diate cause of complaint was soon settled to the satisfaction of all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cerned. The Maharaja has given cautious assurances of civil liberty.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these States have hitherto been strangers to civil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it means. I hope the Maharaja and his advisers will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civil liberty means the fullest liberty, consistent with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speak, write and do what the people like, even though it may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criticism of the acts of the State. He has, however given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Shri Vaidya to do khadi, Harijan and other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 has also requested the Rajkumari to send Shri Shankerlal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 or a representative of the A.I.S.A. to the State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explore the possibilities of khadi work in the State which grows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cotton. He has also shown interest in other village industries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basic education. I hope that the beginning so well made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uninterrupted, and that the people of Narsinghgarh will show political,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economic, social and moral progress on an ever-increasing scale.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correspondence I had with the Dewan, I have reason to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best. Much will depend upon the sym-pathy of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advisers towards all-round progress and the restrained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workers use the liberty given by the State.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 Maharaja and the Dewan on having shown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courage in calling in the Congress aid (for my aid is virtually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aid) for settling their domestic difficulty. This is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instance of its kind.</w:t>
      </w:r>
    </w:p>
    <w:p>
      <w:pPr>
        <w:autoSpaceDN w:val="0"/>
        <w:autoSpaceDE w:val="0"/>
        <w:widowControl/>
        <w:spacing w:line="234" w:lineRule="exact" w:before="86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28, 1939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7-10-1939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469. ANSWER TO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optimist, I have pinned my faith in hope.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lives on hope and so do 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sure that I shall get something.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29-9-1939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470.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advance copy of Reuter’s summary of the Lords’ debate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affairs has been shown to me. Perhaps silence on my part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juncture would be a distinct disservice both to India and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unprepared for the old familiar flavour in the debate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drawing comparisons unflattering to the Congress. I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is an all-inclusive body. Without offence to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said of it that it is the one body that has represented for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 century, without a rival, the vast masses of India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or creed. It has not a single interest opposed to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or that of the people of the States. Recent years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unmistakably that the Congress represents beyond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people of the States. It is that organization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clear definition of the British intentions. If the British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 the freedom of all, then their representatives have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clearest possible terms that the freedom of India is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the war aim. The content of such freedom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by Indians and them alone. Surely it is wrong for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Zetland to complain as he does, though in gentle terms,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should, at this juncture when Britain is engaged in a life-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and-death struggle, ask for a clear declaration of British intentions. I </w:t>
      </w:r>
      <w:r>
        <w:rPr>
          <w:rFonts w:ascii="Times" w:hAnsi="Times" w:eastAsia="Times"/>
          <w:b w:val="0"/>
          <w:i w:val="0"/>
          <w:color w:val="000000"/>
          <w:sz w:val="22"/>
        </w:rPr>
        <w:t>suggest that the Congress has done nothing strange or less than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reported that “when Gandhiji passed through Nagpur </w:t>
      </w:r>
      <w:r>
        <w:rPr>
          <w:rFonts w:ascii="Times" w:hAnsi="Times" w:eastAsia="Times"/>
          <w:b w:val="0"/>
          <w:i/>
          <w:color w:val="000000"/>
          <w:sz w:val="18"/>
        </w:rPr>
        <w:t>en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route 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Wardha”, he was asked by some people “about his interview with H.E. the Viceroy”.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“Open a New Chapter”. The statement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by the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29.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Appendices “Congress Working Committee Resolution”, after 18-7-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1939; “Working Committee’s Manifesto”, 14-9-1939; and “A.I.C.C. Resolution”, </w:t>
      </w:r>
      <w:r>
        <w:rPr>
          <w:rFonts w:ascii="Times" w:hAnsi="Times" w:eastAsia="Times"/>
          <w:b w:val="0"/>
          <w:i w:val="0"/>
          <w:color w:val="000000"/>
          <w:sz w:val="18"/>
        </w:rPr>
        <w:t>14-10-1939.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in asking for such a declaration. Only a free India’s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value. And the Congress has every right to know that it can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and tell them that at the end of the war India’s status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country is as much assured as that of Great Britain.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the British I, therefore, appeal to English statesmen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forget the old language of imperialists and open a new chapter for </w:t>
      </w:r>
      <w:r>
        <w:rPr>
          <w:rFonts w:ascii="Times" w:hAnsi="Times" w:eastAsia="Times"/>
          <w:b w:val="0"/>
          <w:i w:val="0"/>
          <w:color w:val="000000"/>
          <w:sz w:val="22"/>
        </w:rPr>
        <w:t>all those who have been held under imperial bondage.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7-10-1939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I had sent you the wire. However, I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Rajkumari as I informed you in the wire. She will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use. She will see Mr. Gibson and Virawala Saheb, do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suggested from a humanitarian point of view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things. She will visit other places if she likes. Please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 stay, etc. She will not like to run about very much,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don’t make her do that. Arrange to send her back on the </w:t>
      </w:r>
      <w:r>
        <w:rPr>
          <w:rFonts w:ascii="Times" w:hAnsi="Times" w:eastAsia="Times"/>
          <w:b w:val="0"/>
          <w:i w:val="0"/>
          <w:color w:val="000000"/>
          <w:sz w:val="22"/>
        </w:rPr>
        <w:t>10th or the 11th.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Chhaganlal’s letter. I will make arrangements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only after consulting you. I will send with Rajkumari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 have spun. The rest with anybody who happens go to that side </w:t>
      </w:r>
      <w:r>
        <w:rPr>
          <w:rFonts w:ascii="Times" w:hAnsi="Times" w:eastAsia="Times"/>
          <w:b w:val="0"/>
          <w:i w:val="0"/>
          <w:color w:val="000000"/>
          <w:sz w:val="22"/>
        </w:rPr>
        <w:t>later.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8563.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KUNVARJI K. PAREKH</w:t>
      </w:r>
    </w:p>
    <w:p>
      <w:pPr>
        <w:autoSpaceDN w:val="0"/>
        <w:autoSpaceDE w:val="0"/>
        <w:widowControl/>
        <w:spacing w:line="266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1939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KUNVARJI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you? I had made inquiries regarding Dharampur.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recommends it. The climate of Dharampur is certainly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sanatorium is not reputed to be good. It would be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accommodation at Almora. It is reserved only for patients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United Provinces. If you don’t feel comfortable there,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something in Nagpur. Show this to Jugatram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20" w:lineRule="exact" w:before="6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9728</w:t>
      </w:r>
    </w:p>
    <w:p>
      <w:pPr>
        <w:autoSpaceDN w:val="0"/>
        <w:autoSpaceDE w:val="0"/>
        <w:widowControl/>
        <w:spacing w:line="260" w:lineRule="exact" w:before="394" w:after="0"/>
        <w:ind w:left="720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473. LETTER TO MANUBEHN AND SURENDRA </w:t>
      </w:r>
      <w:r>
        <w:rPr>
          <w:rFonts w:ascii="Times" w:hAnsi="Times" w:eastAsia="Times"/>
          <w:b w:val="0"/>
          <w:i/>
          <w:color w:val="000000"/>
          <w:sz w:val="24"/>
        </w:rPr>
        <w:t>MASHRUWALA</w:t>
      </w:r>
    </w:p>
    <w:p>
      <w:pPr>
        <w:autoSpaceDN w:val="0"/>
        <w:autoSpaceDE w:val="0"/>
        <w:widowControl/>
        <w:spacing w:line="266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 SURENDRA,</w:t>
      </w:r>
    </w:p>
    <w:p>
      <w:pPr>
        <w:autoSpaceDN w:val="0"/>
        <w:autoSpaceDE w:val="0"/>
        <w:widowControl/>
        <w:spacing w:line="260" w:lineRule="exact" w:before="3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gave me the news about Surendra’s illness. How is he now?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reply to your letter. I am enclosing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Kunvarji.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forward it to him, won’t you? I will be going again to Delhi.</w:t>
      </w:r>
    </w:p>
    <w:p>
      <w:pPr>
        <w:autoSpaceDN w:val="0"/>
        <w:autoSpaceDE w:val="0"/>
        <w:widowControl/>
        <w:spacing w:line="220" w:lineRule="exact" w:before="6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1575. Courtesy: Manubehn S. </w:t>
      </w: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10" w:lineRule="exact" w:before="197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Husband of Rami, Harilal Gandhi’s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Jugatram Vaidya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6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AMRITLAL T. NANAVATI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can be no post from Simla today. I therefore, do 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what the position is. There is no letter fromVijaya. Shankar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come. Why didn’t he? Let him have his meal here tomorrow. I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talk with him at 11.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10796</w:t>
      </w:r>
    </w:p>
    <w:p>
      <w:pPr>
        <w:autoSpaceDN w:val="0"/>
        <w:autoSpaceDE w:val="0"/>
        <w:widowControl/>
        <w:spacing w:line="292" w:lineRule="exact" w:before="34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NIRMALA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77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NIMU,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6" w:after="0"/>
              <w:ind w:left="1910" w:right="0" w:firstLine="11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29, 1939</w:t>
            </w:r>
          </w:p>
        </w:tc>
      </w:tr>
    </w:tbl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no time to write to you. Ramdevji came to see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speak and broke down. Vidyavati too was present.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asked after you. I arrived here yesterday. I will be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again on Sunday. Are the children all right? Ba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fallen ill. You ought to use a mosquito-net—you,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children, all of you. Mosquito-nets manufactured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Calico Mills are good. Have you taken away the Gujarati ‘General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about Health’? If you have, return it to me.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some changes in it. If you want another copy, I will send it 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separately to Ramdas. Take this letter to be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both of you. Write to me. Ramdas also should write. How are things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you ?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 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may or may not be any sin in touch, but violation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pledge is a very great sin indeed. If, however, the pledge is violated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you and Kanchan should quietly leave the Ashram.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keep the vow, you should not talk with each other, nor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or take service from each other. I would advise you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for some time to Ramana Maharshi’s Ashram. If you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self-control suggested above is beyond your capacity,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give up ambition to cultivate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8560. Also C.W. 7054.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16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477. NOTE TO PYARELAL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write an article without knowing anything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paper for which you intend to write. You can write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/>
          <w:color w:val="000000"/>
          <w:sz w:val="22"/>
        </w:rPr>
        <w:t>Modern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another thing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for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do not even know where the paper is.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some obscure print-out or a reputed paper? The article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for a paper like the </w:t>
      </w:r>
      <w:r>
        <w:rPr>
          <w:rFonts w:ascii="Times" w:hAnsi="Times" w:eastAsia="Times"/>
          <w:b w:val="0"/>
          <w:i/>
          <w:color w:val="000000"/>
          <w:sz w:val="22"/>
        </w:rPr>
        <w:t>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good as an article.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accurate. It is only in praise of the experiment at Segaon.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I decry it every day. I will not support what you write.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exaggeration in the article and, in avoiding the mention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of the people living at Segaon, it has become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false. Anyone coming here with the impression gathered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would go back disappointed. Hence, so long as the other side </w:t>
      </w:r>
      <w:r>
        <w:rPr>
          <w:rFonts w:ascii="Times" w:hAnsi="Times" w:eastAsia="Times"/>
          <w:b w:val="0"/>
          <w:i w:val="0"/>
          <w:color w:val="000000"/>
          <w:sz w:val="22"/>
        </w:rPr>
        <w:t>too is not presented it would he mere untruth.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478. TELEGRAM TO  G. V. GURJALE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 LETTER,  WIRE.   NO  RIGHT  INTERFERE  YOUR  RESOLVE.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GOD    </w:t>
      </w:r>
      <w:r>
        <w:rPr>
          <w:rFonts w:ascii="Times" w:hAnsi="Times" w:eastAsia="Times"/>
          <w:b w:val="0"/>
          <w:i w:val="0"/>
          <w:color w:val="000000"/>
          <w:sz w:val="16"/>
        </w:rPr>
        <w:t>GUIDE    YOU    KEEP    YOUR    HEART   FREE    FROM    ANGER.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27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479. NOTES</w:t>
      </w:r>
    </w:p>
    <w:p>
      <w:pPr>
        <w:autoSpaceDN w:val="0"/>
        <w:autoSpaceDE w:val="0"/>
        <w:widowControl/>
        <w:spacing w:line="266" w:lineRule="exact" w:before="126" w:after="0"/>
        <w:ind w:left="0" w:right="29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HANKS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Sir Sarvepalli Radhakrishnan has made much of my seventy-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birthday. He has sent me his book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praises from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and unknown to me. With it he has been good enough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covering letter of further appreciation. I do not know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the time to go through all the tributes collected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volume. I can only pray that God may give me the capacity to live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contributors’ picture of me whatever it may be. To Sir </w:t>
      </w:r>
      <w:r>
        <w:rPr>
          <w:rFonts w:ascii="Times" w:hAnsi="Times" w:eastAsia="Times"/>
          <w:b w:val="0"/>
          <w:i w:val="0"/>
          <w:color w:val="000000"/>
          <w:sz w:val="22"/>
        </w:rPr>
        <w:t>Sarvepalli and all those who have sent me their blessings and greeti-</w:t>
      </w:r>
      <w:r>
        <w:rPr>
          <w:rFonts w:ascii="Times" w:hAnsi="Times" w:eastAsia="Times"/>
          <w:b w:val="0"/>
          <w:i w:val="0"/>
          <w:color w:val="000000"/>
          <w:sz w:val="22"/>
        </w:rPr>
        <w:t>ngs, I return my thanks hereby. It is impossible for me to send per-</w:t>
      </w:r>
      <w:r>
        <w:rPr>
          <w:rFonts w:ascii="Times" w:hAnsi="Times" w:eastAsia="Times"/>
          <w:b w:val="0"/>
          <w:i w:val="0"/>
          <w:color w:val="000000"/>
          <w:sz w:val="22"/>
        </w:rPr>
        <w:t>sonal acknowledgements.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warning I should like to issue to my admirers. Some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erect my statues in public places, some others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portraits, yet others would proclaim my birthday as a public holiday.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Rajagopalachari knows me well and so he has wisely vetoed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to declare my birthday a public holiday. These are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 and discord. I should feel deeply humiliated if my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in any way an occasion for accentuating them. Avoidance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opportunity is a real service to the country and me. Statues,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photographs and the like have no place today. The only praise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and treasure is promotion of the activities to which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dedicated. He or she who does a single act to produce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 or to destroy the demon of untouchability or to advance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the villages, brings me real joy and peace. Workers are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known as Bhikshu Nirmalananda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telegram is kept among the September 1939 items;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V. Gurjale”, 18-10-1939.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Pyarelal, the addressee had decided to go on an indefinite 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the trustees of the Sri Kripapuriswarar temple allowed Harijans to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>temple in accordance with the public wish.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Mahatma Gandhi—Essays and Reflections on Mahatma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during these days to dispose of the khadi stock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accumulated in various khadi bhandars. I can conceive no greater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tangible blessing to me than to know that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 khadi stock was taken up by the people during the khadi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fortnight mis-named after me. I am nothing without or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>my activities.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URTHER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ALSEHOODS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misfortune to remark the other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sanatanist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being supported by falsehoods. I have the following wires </w:t>
      </w:r>
      <w:r>
        <w:rPr>
          <w:rFonts w:ascii="Times" w:hAnsi="Times" w:eastAsia="Times"/>
          <w:b w:val="0"/>
          <w:i w:val="0"/>
          <w:color w:val="000000"/>
          <w:sz w:val="22"/>
        </w:rPr>
        <w:t>from Madura and Kumbakonam respectively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Srirangam temple being forcibly entered today. Armed Madura temple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peons dispersing opposing orthodox worshippers. This is waging war during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 war. Pray issue immediate instructions suspending such high-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handedness. We have after all to live together. K. R. 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ENKATARAMA 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YER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Minister Rajan threatening Harijan-entry Srirangam with police. Pray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interference to avoid bloodshed. Inform Rajaji. K</w:t>
      </w:r>
      <w:r>
        <w:rPr>
          <w:rFonts w:ascii="Times" w:hAnsi="Times" w:eastAsia="Times"/>
          <w:b w:val="0"/>
          <w:i w:val="0"/>
          <w:color w:val="000000"/>
          <w:sz w:val="14"/>
        </w:rPr>
        <w:t>UPPUSAMI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happened to be in Wardha when these wires were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>He gave the following reply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 Harijan-entry being tried in Srirangam. This is impossible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Government consent, and the Government has not yet given any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consent.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this flat denial I can only regard the wires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figments of imagination. It is noteworthy that there is no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Srirangam itself. Madura and Kumbakonam are too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Srirangam to know first-hand what may happen there. Trichy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town near enough to Srirangam to know events there,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interested themselves in the happenings in that temple town.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opposition that requires palpable falsehoods to support it, must be </w:t>
      </w:r>
      <w:r>
        <w:rPr>
          <w:rFonts w:ascii="Times" w:hAnsi="Times" w:eastAsia="Times"/>
          <w:b w:val="0"/>
          <w:i w:val="0"/>
          <w:color w:val="000000"/>
          <w:sz w:val="22"/>
        </w:rPr>
        <w:t>on its last legs. I have seen correspondence which shows that Meen-</w:t>
      </w:r>
      <w:r>
        <w:rPr>
          <w:rFonts w:ascii="Times" w:hAnsi="Times" w:eastAsia="Times"/>
          <w:b w:val="0"/>
          <w:i w:val="0"/>
          <w:color w:val="000000"/>
          <w:sz w:val="22"/>
        </w:rPr>
        <w:t>akshi temple has not been boycotted by anybody except a few ortho-</w:t>
      </w:r>
      <w:r>
        <w:rPr>
          <w:rFonts w:ascii="Times" w:hAnsi="Times" w:eastAsia="Times"/>
          <w:b w:val="0"/>
          <w:i w:val="0"/>
          <w:color w:val="000000"/>
          <w:sz w:val="22"/>
        </w:rPr>
        <w:t>dox Brahmins. It is as popular as ever with the vast mass of temple-</w:t>
      </w:r>
      <w:r>
        <w:rPr>
          <w:rFonts w:ascii="Times" w:hAnsi="Times" w:eastAsia="Times"/>
          <w:b w:val="0"/>
          <w:i w:val="0"/>
          <w:color w:val="000000"/>
          <w:sz w:val="22"/>
        </w:rPr>
        <w:t>going population.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 TO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7-10-1939</w:t>
      </w:r>
    </w:p>
    <w:p>
      <w:pPr>
        <w:autoSpaceDN w:val="0"/>
        <w:autoSpaceDE w:val="0"/>
        <w:widowControl/>
        <w:spacing w:line="240" w:lineRule="exact" w:before="9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“Temple Entry”, 18-9-1939.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480. LACK OF SENSE OF HUMOUR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3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cannot resist publishing the following very frank and well-</w:t>
      </w:r>
      <w:r>
        <w:rPr>
          <w:rFonts w:ascii="Times" w:hAnsi="Times" w:eastAsia="Times"/>
          <w:b w:val="0"/>
          <w:i w:val="0"/>
          <w:color w:val="000000"/>
          <w:sz w:val="22"/>
        </w:rPr>
        <w:t>meaning letter addressed to the Editor :</w:t>
      </w:r>
    </w:p>
    <w:p>
      <w:pPr>
        <w:autoSpaceDN w:val="0"/>
        <w:autoSpaceDE w:val="0"/>
        <w:widowControl/>
        <w:spacing w:line="260" w:lineRule="exact" w:before="48" w:after="0"/>
        <w:ind w:left="550" w:right="2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earnestly request you to be kind enough to give me a few minutes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some of my doubts. I write this letter not as a critic. I am an ardent seeker </w:t>
      </w:r>
      <w:r>
        <w:rPr>
          <w:rFonts w:ascii="Times" w:hAnsi="Times" w:eastAsia="Times"/>
          <w:b w:val="0"/>
          <w:i w:val="0"/>
          <w:color w:val="000000"/>
          <w:sz w:val="18"/>
        </w:rPr>
        <w:t>after truth and one of the many ‘Ekalavyas’ of Bapuji.</w:t>
      </w:r>
    </w:p>
    <w:p>
      <w:pPr>
        <w:autoSpaceDN w:val="0"/>
        <w:autoSpaceDE w:val="0"/>
        <w:widowControl/>
        <w:spacing w:line="240" w:lineRule="exact" w:before="60" w:after="0"/>
        <w:ind w:left="55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rather very much pained to read the following in this week’s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in the course of a note under the caption “Why Only Prohibition”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0" w:after="0"/>
        <w:ind w:left="550" w:right="2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by Bapuji: “Therefore if I treated these evils as I have treated the drink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evil and if I begin to organize picketing in respect of them, I should lose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caste, lose my mahatmaship and even lose my head which of course has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value at this time of my life. But as I do not wish to suffer the triple loss,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must allow my correspondent and others like him to think that I am shirking </w:t>
      </w:r>
      <w:r>
        <w:rPr>
          <w:rFonts w:ascii="Times" w:hAnsi="Times" w:eastAsia="Times"/>
          <w:b w:val="0"/>
          <w:i w:val="0"/>
          <w:color w:val="000000"/>
          <w:sz w:val="18"/>
        </w:rPr>
        <w:t>an obvious duty.”</w:t>
      </w:r>
    </w:p>
    <w:p>
      <w:pPr>
        <w:autoSpaceDN w:val="0"/>
        <w:autoSpaceDE w:val="0"/>
        <w:widowControl/>
        <w:spacing w:line="260" w:lineRule="exact" w:before="40" w:after="0"/>
        <w:ind w:left="550" w:right="2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not prepared for the above note, especially the portion quoted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along with his previous writings and my reading of his life. For, I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am still, of the opinion that Bapuji stands for ‘Truth’ and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 to lose any donation whatever it may be, his mahatmaship, his caste </w:t>
      </w:r>
      <w:r>
        <w:rPr>
          <w:rFonts w:ascii="Times" w:hAnsi="Times" w:eastAsia="Times"/>
          <w:b w:val="0"/>
          <w:i w:val="0"/>
          <w:color w:val="000000"/>
          <w:sz w:val="18"/>
        </w:rPr>
        <w:t>and, if necessary, even his head for the sake of Truth, i. e., God.</w:t>
      </w:r>
    </w:p>
    <w:p>
      <w:pPr>
        <w:autoSpaceDN w:val="0"/>
        <w:autoSpaceDE w:val="0"/>
        <w:widowControl/>
        <w:spacing w:line="264" w:lineRule="exact" w:before="16" w:after="0"/>
        <w:ind w:left="550" w:right="2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let us examine some of his writings. In his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(Part </w:t>
      </w:r>
      <w:r>
        <w:rPr>
          <w:rFonts w:ascii="Times" w:hAnsi="Times" w:eastAsia="Times"/>
          <w:b w:val="0"/>
          <w:i w:val="0"/>
          <w:color w:val="000000"/>
          <w:sz w:val="18"/>
        </w:rPr>
        <w:t>V, Ch. X) he says when he accepted Dudabhai, an untouchable, and his family,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“All monetary help, however, was stopped. . . . With the stopping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monetary help came rumours of proposed social boycott. We were prepared for </w:t>
      </w:r>
      <w:r>
        <w:rPr>
          <w:rFonts w:ascii="Times" w:hAnsi="Times" w:eastAsia="Times"/>
          <w:b w:val="0"/>
          <w:i w:val="0"/>
          <w:color w:val="000000"/>
          <w:sz w:val="18"/>
        </w:rPr>
        <w:t>all this.”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clearly indicates that he was not ready to accept donations or </w:t>
      </w:r>
      <w:r>
        <w:rPr>
          <w:rFonts w:ascii="Times" w:hAnsi="Times" w:eastAsia="Times"/>
          <w:b w:val="0"/>
          <w:i w:val="0"/>
          <w:color w:val="000000"/>
          <w:sz w:val="18"/>
        </w:rPr>
        <w:t>maintain his caste at the cost of his principle, i. e., Truth.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 article “Truth </w:t>
      </w:r>
      <w:r>
        <w:rPr>
          <w:rFonts w:ascii="Times" w:hAnsi="Times" w:eastAsia="Times"/>
          <w:b w:val="0"/>
          <w:i/>
          <w:color w:val="000000"/>
          <w:sz w:val="18"/>
        </w:rPr>
        <w:t>v. 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” 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25, 1926) he </w:t>
      </w:r>
    </w:p>
    <w:p>
      <w:pPr>
        <w:autoSpaceDN w:val="0"/>
        <w:tabs>
          <w:tab w:pos="890" w:val="left"/>
          <w:tab w:pos="1650" w:val="left"/>
          <w:tab w:pos="1670" w:val="left"/>
          <w:tab w:pos="1830" w:val="left"/>
          <w:tab w:pos="2270" w:val="left"/>
          <w:tab w:pos="2590" w:val="left"/>
          <w:tab w:pos="3010" w:val="left"/>
          <w:tab w:pos="3990" w:val="left"/>
          <w:tab w:pos="4390" w:val="left"/>
          <w:tab w:pos="5010" w:val="left"/>
          <w:tab w:pos="6230" w:val="left"/>
        </w:tabs>
        <w:autoSpaceDE w:val="0"/>
        <w:widowControl/>
        <w:spacing w:line="236" w:lineRule="exact" w:before="64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says: “My mahatmaship is worthless. It is due to my outward activities, due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politics, which is the least part of me and is therefore evanescent.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yet another article he has tried to show the “Handicap of </w:t>
      </w:r>
      <w:r>
        <w:rPr>
          <w:rFonts w:ascii="Times" w:hAnsi="Times" w:eastAsia="Times"/>
          <w:b w:val="0"/>
          <w:i w:val="0"/>
          <w:color w:val="000000"/>
          <w:sz w:val="18"/>
        </w:rPr>
        <w:t>Mahatmaship”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Nov. 8, 1928).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60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else is necessary to show that he cares naught for his </w:t>
      </w:r>
      <w:r>
        <w:rPr>
          <w:rFonts w:ascii="Times" w:hAnsi="Times" w:eastAsia="Times"/>
          <w:b w:val="0"/>
          <w:i w:val="0"/>
          <w:color w:val="000000"/>
          <w:sz w:val="18"/>
        </w:rPr>
        <w:t>mahatmaship?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21-8-1939.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 Autobiography-PartV, On The Anvil”, Chapter X,.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“Truth v.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”, 25-2-1926.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“Handicap of Mahatmaship”, 8-11-1928.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16" w:right="117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 he says in the course of a conversation reported in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August 29, 1936: “I am here to serve no one else but myself, to find my 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realization. . . . Man’s ultimate aim is the realization of God, and all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activities, social, political religious have to be guided by the ultimate aim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vision of God.”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another place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October 11, 1928) he says: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know too that I shall never know God if I do not wrestle with and against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evil even at the cost of life itself.”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hope that these are enough to prove that he stands for Truth and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anything else. It may be perhaps that he does not recognize these evils,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viz., gambling, race, cinema, etc., as such or so dangerous as the evil of drink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untouchability to lead an agitation against them, “to wrestle with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them at the cost of life itself”.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Anyhow I am sure that there will be a number of readers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like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who will not be prepared to read a statement like this from the pen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Bapuji. Now I ask you what does he stand for? For donations, caste,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mahatmaship, etc., at the cost of Truth, or for Truth at the cost of all these?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kindly refer this to Bapuji and correct the misunderstanding created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above note 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writer, who is manifestly a close student of my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himself a schoolmaster, took seriously my note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gambling, etc., there must be quite a number of other readers </w:t>
      </w:r>
      <w:r>
        <w:rPr>
          <w:rFonts w:ascii="Times" w:hAnsi="Times" w:eastAsia="Times"/>
          <w:b w:val="0"/>
          <w:i w:val="0"/>
          <w:color w:val="000000"/>
          <w:sz w:val="22"/>
        </w:rPr>
        <w:t>who too had the same doubts as the correspondent.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has quoted enough from my writings to enable him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note was written in a humorous vein. But unfortunately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have no sense of humour. Therefore, in order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appreciation, humour evidently has to be boldly labelled as such.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should have known that by writing the note I had expressed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 of cinemas, races, share market, gambling and the like.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tried to show also that these vices were fashionable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capable of being dealt with like prohibition. I claim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reformer. I know almost instinctively what vices are ripe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publicly dealt with. Of course it may be that I lack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tackle the others and cover my cowardice by pleading untimeliness. </w:t>
      </w:r>
      <w:r>
        <w:rPr>
          <w:rFonts w:ascii="Times" w:hAnsi="Times" w:eastAsia="Times"/>
          <w:b w:val="0"/>
          <w:i w:val="0"/>
          <w:color w:val="000000"/>
          <w:sz w:val="22"/>
        </w:rPr>
        <w:t>No man can get over his limitations beyond a point.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correspondent has shown from my writings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I had the courage to the face unpopularity and loss of every-</w:t>
      </w:r>
      <w:r>
        <w:rPr>
          <w:rFonts w:ascii="Times" w:hAnsi="Times" w:eastAsia="Times"/>
          <w:b w:val="0"/>
          <w:i w:val="0"/>
          <w:color w:val="000000"/>
          <w:sz w:val="22"/>
        </w:rPr>
        <w:t>thing.  Let those who might have been disturbed by my innocent note</w:t>
      </w:r>
    </w:p>
    <w:p>
      <w:pPr>
        <w:autoSpaceDN w:val="0"/>
        <w:autoSpaceDE w:val="0"/>
        <w:widowControl/>
        <w:spacing w:line="220" w:lineRule="exact" w:before="2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Discussion with Maurice Frydman”, on or before 25-8-1936.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“God Is”11-10-1928.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reassure themselves that I retain the same spirit as before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and trials in the prosecution of public causes. Time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 it in any way; it has, if possible, strengthened it.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enough to restrain my ambition and to feel thankful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capacity He has vouchsafed to me for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and humanity.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GOBIND DAS CONSUL</w:t>
      </w:r>
    </w:p>
    <w:p>
      <w:pPr>
        <w:autoSpaceDN w:val="0"/>
        <w:autoSpaceDE w:val="0"/>
        <w:widowControl/>
        <w:spacing w:line="266" w:lineRule="exact" w:before="12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glanced through your production for five minutes.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whatsoever to say against the front page or the contents.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every right to express your views in the manner that may </w:t>
      </w:r>
      <w:r>
        <w:rPr>
          <w:rFonts w:ascii="Times" w:hAnsi="Times" w:eastAsia="Times"/>
          <w:b w:val="0"/>
          <w:i w:val="0"/>
          <w:color w:val="000000"/>
          <w:sz w:val="22"/>
        </w:rPr>
        <w:t>seem best to you.</w:t>
      </w:r>
    </w:p>
    <w:p>
      <w:pPr>
        <w:autoSpaceDN w:val="0"/>
        <w:autoSpaceDE w:val="0"/>
        <w:widowControl/>
        <w:spacing w:line="220" w:lineRule="exact" w:before="6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Mahatma Gandhi—The Great Rogue of India, between </w:t>
      </w:r>
      <w:r>
        <w:rPr>
          <w:rFonts w:ascii="Times" w:hAnsi="Times" w:eastAsia="Times"/>
          <w:b w:val="0"/>
          <w:i w:val="0"/>
          <w:color w:val="000000"/>
          <w:sz w:val="18"/>
        </w:rPr>
        <w:t>pp. 4 and 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UNFORTUNATE PEOPLE OF TRAVANCORE</w:t>
      </w:r>
    </w:p>
    <w:p>
      <w:pPr>
        <w:autoSpaceDN w:val="0"/>
        <w:autoSpaceDE w:val="0"/>
        <w:widowControl/>
        <w:spacing w:line="260" w:lineRule="exact" w:before="21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evil fate seems to dog the career of the people of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they are represented by the State Congress.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composed of some of its bravest and most self-sacrificing men.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there never have been happy relations between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able Dewan of the State. The charges brought against him by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in the preliminary stages of the movement for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ponsible government somehow or other acerbated the relations.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>framers of the charges, as I happen to know from personal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versations with them, honestly believed in them. But when I reasoned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that they were bound to withdraw them if their cause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responsible government, and not the removal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Dewan—a case in which India could not be interested—they saw the </w:t>
      </w:r>
      <w:r>
        <w:rPr>
          <w:rFonts w:ascii="Times" w:hAnsi="Times" w:eastAsia="Times"/>
          <w:b w:val="0"/>
          <w:i w:val="0"/>
          <w:color w:val="000000"/>
          <w:sz w:val="22"/>
        </w:rPr>
        <w:t>wisdom of my advice and  promptly acted upon it. This cleared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38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them and made their case unassailable. But I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estrangement created by the charges between the Dewan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has persisted. I wish it has been otherwise. Though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has been discontinued and personal talks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 and the leaders have taken place, cordiality between them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lacking. On the contrary there has been a ring of distrust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talks. The Dewan has kept himself at a safe distance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Negotiations after a struggle are generally preceded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of prisoners and withdrawal of prosecutions and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other disabilities. In Travancore these things have not happened.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cellations of lawyers’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suspension of elected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Assembly remain. In fact there is not much sign of an advance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towards the leaders. And now comes like a bombshell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negotiations for political reform. These are the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Travancore 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60" w:lineRule="exact" w:before="48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reasons which must be obvious and which have, for instance,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influenced the Government of India in their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the Federal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negotiations, no conversations can possibly take place regarding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reforms until normal conditions are restored and the position is </w:t>
      </w:r>
      <w:r>
        <w:rPr>
          <w:rFonts w:ascii="Times" w:hAnsi="Times" w:eastAsia="Times"/>
          <w:b w:val="0"/>
          <w:i w:val="0"/>
          <w:color w:val="000000"/>
          <w:sz w:val="18"/>
        </w:rPr>
        <w:t>stabilized.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followed by the following minatory warning :</w:t>
      </w:r>
    </w:p>
    <w:p>
      <w:pPr>
        <w:autoSpaceDN w:val="0"/>
        <w:autoSpaceDE w:val="0"/>
        <w:widowControl/>
        <w:spacing w:line="260" w:lineRule="exact" w:before="48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the statement to the Press issued by the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Travancore State Congress and his letter to the Dewan, Government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point out while they do not intend to curb or put a check upon 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of political organizations and while their ideas are unaltered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consultations with political organizations and leaders as soon as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permit, they cannot possibly allow an organized scheme of agitation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conducted at this juncture, in view of the present situation and especially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likelihood of increased unemployment owing to war conditions and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excitement that may be caused by the situation regarding foodstuffs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commodities. Such a scheme of agitation is bound to give rise to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repercussions and results, and the Government, who have a duty to protect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law-abiding inhabitants of the State, cannot possibly take the risks involved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thereby nor can they at present devote any attention to questions relating to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constitutional demands. Government desire to warn the Travancore State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September 23, 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Addressing a joint session of both the Houses of the Central Legislature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11, the Viceroy had announced that the work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preparations for Federation were held in suspense in view of the war.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and other organizations with similar  programme that they will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forced to take steps both under the ordinary law and under the Defence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Travancore Proclamation and Rules for maintaining normal conditions and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peaceful atmosphere in the State.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suspension of contemplated reform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unconvincing. So far as I know in no State has such suspension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necessary. Indeed I venture to suggest that the offer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to the British Government lacks the spirit assumed to be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aims of the Allies, viz., the saving of democracy for the world.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States’ offer to be consistent with the time spirit has to carry with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and the co-operation of their people. This is clearly impossible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the States do not feel that they are partners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in the administration of the States. Viewed in this light, the </w:t>
      </w:r>
      <w:r>
        <w:rPr>
          <w:rFonts w:ascii="Times" w:hAnsi="Times" w:eastAsia="Times"/>
          <w:b w:val="0"/>
          <w:i w:val="0"/>
          <w:color w:val="000000"/>
          <w:sz w:val="22"/>
        </w:rPr>
        <w:t>grant to the people of the greatest measures of responsibility consis-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 with their own safety becomes a first and first-class war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States are concerned. And who will say that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Travancore, where education has for years been given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liberal scale, are ready for shouldering the burden of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affairs? The responsibility in large States can mean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of a big corporation in the Provinces. This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advance in Travancore  on the ground of war comes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 and a surprise. What connection political reform in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with the suspension of Federation is not easy to understand.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opposition of the Princes, the Muslim League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Federation would have come long ago; and I make bold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British Government would gladly bring it in today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parties desire it. Political reform in the States is overdue and has </w:t>
      </w:r>
      <w:r>
        <w:rPr>
          <w:rFonts w:ascii="Times" w:hAnsi="Times" w:eastAsia="Times"/>
          <w:b w:val="0"/>
          <w:i w:val="0"/>
          <w:color w:val="000000"/>
          <w:sz w:val="22"/>
        </w:rPr>
        <w:t>to come irrespective of Federation.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 no offence to the Princes when I say that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they may in a sense be compared to Herr Hitler.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that they have not his dash, energy, resourcefulness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capacity. Every one of the Princes has the powers of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autocrats, and they have times without number exercised such powers.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own sphere they enjoy powers which the British monarchs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possessed for centuries. The present British King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citizen of his country. He cannot arrest a single person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wish. He cannot administer corporal punishment to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without coming like any other citizen under the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This severe  limitation on the British monarchy is rightly the </w:t>
      </w:r>
      <w:r>
        <w:rPr>
          <w:rFonts w:ascii="Times" w:hAnsi="Times" w:eastAsia="Times"/>
          <w:b w:val="0"/>
          <w:i w:val="0"/>
          <w:color w:val="000000"/>
          <w:sz w:val="22"/>
        </w:rPr>
        <w:t>envy of the world. But every Indian Prince is a Hilter in his own State.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shoot his people without coming under any law. Hilter enjoys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greater powers. If I am not mistaken, the German Constitution does </w:t>
      </w:r>
      <w:r>
        <w:rPr>
          <w:rFonts w:ascii="Times" w:hAnsi="Times" w:eastAsia="Times"/>
          <w:b w:val="0"/>
          <w:i w:val="0"/>
          <w:color w:val="000000"/>
          <w:sz w:val="22"/>
        </w:rPr>
        <w:t>impose some limits on the Fuhrer. Great Britain’s position as the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constituted guardian of democracy is compromised so long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500 autocrats as its allies. The Princes will render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a real service when they can offer their services not as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autocrats but as true representa-tives of their people. I venture,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suggest to Sir C. P. Rama-swami Aiyar, the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lawyer that he is, that he has ill served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 of Travancore and the British Government by suspending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reform and threatening the State Congress with dire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if it dares to carry on the contemplated agitation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advance during these times.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2,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7-10-1939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AMRIT KAUR</w:t>
      </w:r>
    </w:p>
    <w:p>
      <w:pPr>
        <w:autoSpaceDN w:val="0"/>
        <w:tabs>
          <w:tab w:pos="5490" w:val="left"/>
        </w:tabs>
        <w:autoSpaceDE w:val="0"/>
        <w:widowControl/>
        <w:spacing w:line="292" w:lineRule="exact" w:before="100" w:after="0"/>
        <w:ind w:left="3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LBUQUERQUE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80" w:lineRule="exact" w:before="3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just to send you love. We had a boisterous journey—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throughout. The Gwalior crowd was the worst. I was calm.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take care of my silence. You must not overstrain yourself.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through most of the letters in the file.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Majid must have come. I trust the other files are being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into. The mail received up to Monday, i. e., of two days,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despatched.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3937. Courtesy: Amrit Kaur. Also G.N. 7246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rest of the letter is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484. MESSAGE TO BRITISH PEOPLE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1939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very serious tragedy in this tragic war if Britain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fail in the very first test of sincerity of her professions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democracy. Do those declarations, or do they not, include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India according to the wishes of her people? This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and elementary question asked by the Congress.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right to ask that question. I hope that the answer will be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by the Congress and, let me say, all those who wish well by </w:t>
      </w:r>
      <w:r>
        <w:rPr>
          <w:rFonts w:ascii="Times" w:hAnsi="Times" w:eastAsia="Times"/>
          <w:b w:val="0"/>
          <w:i w:val="0"/>
          <w:color w:val="000000"/>
          <w:sz w:val="22"/>
        </w:rPr>
        <w:t>Great Britain.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4-10-1939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CABLE TO AGATHA HARRISON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ARRISON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OURT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RIDGE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40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       WRITTEN          REGULARLY         AIRMAIL. </w:t>
      </w:r>
    </w:p>
    <w:p>
      <w:pPr>
        <w:autoSpaceDN w:val="0"/>
        <w:autoSpaceDE w:val="0"/>
        <w:widowControl/>
        <w:spacing w:line="21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UNHOPEFUL.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MANILAL AND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Sushila’s letter. No matter what happens and 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we must patiently and cheerfully bear it and do our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for Medh is enclosed. Knowing that my Diwali greetingss </w:t>
      </w:r>
      <w:r>
        <w:rPr>
          <w:rFonts w:ascii="Times" w:hAnsi="Times" w:eastAsia="Times"/>
          <w:b w:val="0"/>
          <w:i w:val="0"/>
          <w:color w:val="000000"/>
          <w:sz w:val="22"/>
        </w:rPr>
        <w:t>may not reach you with this, I intend to send a few words by cable.</w:t>
      </w:r>
    </w:p>
    <w:p>
      <w:pPr>
        <w:autoSpaceDN w:val="0"/>
        <w:autoSpaceDE w:val="0"/>
        <w:widowControl/>
        <w:spacing w:line="30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through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Manchester Guardian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correspondent in India.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addressee’s cable (G.N. 1511) of September 30, which </w:t>
      </w:r>
      <w:r>
        <w:rPr>
          <w:rFonts w:ascii="Times" w:hAnsi="Times" w:eastAsia="Times"/>
          <w:b w:val="0"/>
          <w:i w:val="0"/>
          <w:color w:val="000000"/>
          <w:sz w:val="18"/>
        </w:rPr>
        <w:t>read: “My birthday wish is increased strength your peace work for India and world.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Hampered by lack direct information from you.”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two organizations there come together? Manilal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must be well now. We shall reach Wardha this evening.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accompanying is for Medh.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4906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VALJI G.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what Chitre writes about [your] diet. I see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nothing special by staying there. If you come over to Wardha,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try some other ways. You must get all right. If my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to you, start immediately. If you have no money, borrow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from someone there. I could not understand Chitre’s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money.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V. G. 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T. B. S</w:t>
      </w:r>
      <w:r>
        <w:rPr>
          <w:rFonts w:ascii="Times" w:hAnsi="Times" w:eastAsia="Times"/>
          <w:b w:val="0"/>
          <w:i w:val="0"/>
          <w:color w:val="000000"/>
          <w:sz w:val="18"/>
        </w:rPr>
        <w:t>ANATORIUM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ANIVILAS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OHALLA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YSORE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7488. Courtesy: Valji G.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LILAVATI ASAR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780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LILA,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6" w:after="0"/>
              <w:ind w:left="2110" w:right="0" w:firstLine="2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6, 1939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Where do I have the time to write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heart’s content? You should complete what you have taken in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of coming before the long vacation. I may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write, but you should keep on writing. Dwarkadas, Damayanti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will be well. We shall be reaching Wardha today.</w:t>
      </w:r>
    </w:p>
    <w:p>
      <w:pPr>
        <w:autoSpaceDN w:val="0"/>
        <w:autoSpaceDE w:val="0"/>
        <w:widowControl/>
        <w:spacing w:line="220" w:lineRule="exact" w:before="2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326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3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ILAVATIBEHN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CHOOL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UGHES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-7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SARASWATI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but only one. No matter how displeased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I do expect a letter from you both. Is not my displeasure born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love? There has been no letter from Kanti. That is just like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do not mind. All I want is that both of you remain happy, </w:t>
      </w:r>
      <w:r>
        <w:rPr>
          <w:rFonts w:ascii="Times" w:hAnsi="Times" w:eastAsia="Times"/>
          <w:b w:val="0"/>
          <w:i w:val="0"/>
          <w:color w:val="000000"/>
          <w:sz w:val="22"/>
        </w:rPr>
        <w:t>healthy and pure. May God help you rise.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ARASWATI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ILLAY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EYATINKARA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RAVANCORE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6177. Also C.W. 3451.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Kantilal Gandhi.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KUNDAR DIWAN</w:t>
      </w:r>
    </w:p>
    <w:p>
      <w:pPr>
        <w:autoSpaceDN w:val="0"/>
        <w:autoSpaceDE w:val="0"/>
        <w:widowControl/>
        <w:spacing w:line="284" w:lineRule="exact" w:before="108" w:after="0"/>
        <w:ind w:left="497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6, 1939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KUNDAR,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write to you because Krishnachandra has been writing. </w:t>
      </w:r>
      <w:r>
        <w:rPr>
          <w:rFonts w:ascii="Times" w:hAnsi="Times" w:eastAsia="Times"/>
          <w:b w:val="0"/>
          <w:i w:val="0"/>
          <w:color w:val="000000"/>
          <w:sz w:val="22"/>
        </w:rPr>
        <w:t>Balkrishna will certainly gain strength. Rest and diet are normal 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cription. He complains about lack of sleep. I am thinking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about it. I may ask him to come over to Segaon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cold season. I shall consult the doctor.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suggestions can I give you regarding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</w:t>
      </w:r>
      <w:r>
        <w:rPr>
          <w:rFonts w:ascii="Times" w:hAnsi="Times" w:eastAsia="Times"/>
          <w:b w:val="0"/>
          <w:i w:val="0"/>
          <w:color w:val="000000"/>
          <w:sz w:val="22"/>
        </w:rPr>
        <w:t>reaching Wardha this evening.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AN EYE-OPENER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note on the development of khadi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Ernad taluk up to the end of June 1939 should open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sceptics as to the possibilities of khadi as a ready-made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remunerative employment to the needy millions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Hand-spinning was started by the A.I.S.A. in Ernad taluk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experimental measure at Pulickal in June 1937. The area has had no tradition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hand-spinning. Therefore, all those who took to hand-spinning had to be </w:t>
      </w:r>
      <w:r>
        <w:rPr>
          <w:rFonts w:ascii="Times" w:hAnsi="Times" w:eastAsia="Times"/>
          <w:b w:val="0"/>
          <w:i w:val="0"/>
          <w:color w:val="000000"/>
          <w:sz w:val="18"/>
        </w:rPr>
        <w:t>taught the art of spinning and carding afresh. . . 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successful experiment conducted at Pulickal encouraged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A.I.S.A. to include in the Government grant for khadi for 1938-39 a scheme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starting four more centres in the taluk, viz., Nediyiruppu, Pandikkad,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Randhani and Tirurangadi. . . By the end of June 1939 there were 1,233 </w:t>
      </w:r>
      <w:r>
        <w:rPr>
          <w:rFonts w:ascii="Times" w:hAnsi="Times" w:eastAsia="Times"/>
          <w:b w:val="0"/>
          <w:i w:val="0"/>
          <w:color w:val="000000"/>
          <w:sz w:val="18"/>
        </w:rPr>
        <w:t>spinners trained up in the taluk. . . 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total expenditure. . . . has come to Rs. 5,830-8-10. . . The cost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implements itself comes to Rs. 3,482-0-6, the whole of which was met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grant. . . . Rs. 488-15-9 was spent out of A.I.S.A. funds in the </w:t>
      </w:r>
      <w:r>
        <w:rPr>
          <w:rFonts w:ascii="Times" w:hAnsi="Times" w:eastAsia="Times"/>
          <w:b w:val="0"/>
          <w:i w:val="0"/>
          <w:color w:val="000000"/>
          <w:sz w:val="18"/>
        </w:rPr>
        <w:t>initial stages at Pulickal and other centres. . . 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 to . . . proper training to spinners, the quality of yarn produced is </w:t>
      </w:r>
      <w:r>
        <w:rPr>
          <w:rFonts w:ascii="Times" w:hAnsi="Times" w:eastAsia="Times"/>
          <w:b w:val="0"/>
          <w:i w:val="0"/>
          <w:color w:val="000000"/>
          <w:sz w:val="18"/>
        </w:rPr>
        <w:t>of a very high standard.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note by C.K. Karth, Secretary, A.I.S.A., Ernad, are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5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February 1939, while we insisted on quality, we also increased </w:t>
      </w:r>
      <w:r>
        <w:rPr>
          <w:rFonts w:ascii="Times" w:hAnsi="Times" w:eastAsia="Times"/>
          <w:b w:val="0"/>
          <w:i w:val="0"/>
          <w:color w:val="000000"/>
          <w:sz w:val="18"/>
        </w:rPr>
        <w:t>the spinning wages by 17.19 per cent of the cost of yarn. . .  .</w:t>
      </w:r>
    </w:p>
    <w:p>
      <w:pPr>
        <w:autoSpaceDN w:val="0"/>
        <w:autoSpaceDE w:val="0"/>
        <w:widowControl/>
        <w:spacing w:line="28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are being made to induce the spinners to be habitual wearers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khadi. To facilitate this work yarn deposits are collected from each spinner.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    Khadi. . . .  at nearly cost price is being issued to spinners in exchange for </w:t>
      </w:r>
      <w:r>
        <w:rPr>
          <w:rFonts w:ascii="Times" w:hAnsi="Times" w:eastAsia="Times"/>
          <w:b w:val="0"/>
          <w:i w:val="0"/>
          <w:color w:val="000000"/>
          <w:sz w:val="18"/>
        </w:rPr>
        <w:t>yarn thus deposited. . . .</w:t>
      </w:r>
    </w:p>
    <w:p>
      <w:pPr>
        <w:autoSpaceDN w:val="0"/>
        <w:autoSpaceDE w:val="0"/>
        <w:widowControl/>
        <w:spacing w:line="28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khadi weaving centre is being started at Tirurangadi. . . . There is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demand from different places for introduction of hand-spinning. A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for further development of khadi work in the taluk has been submitted </w:t>
      </w:r>
      <w:r>
        <w:rPr>
          <w:rFonts w:ascii="Times" w:hAnsi="Times" w:eastAsia="Times"/>
          <w:b w:val="0"/>
          <w:i w:val="0"/>
          <w:color w:val="000000"/>
          <w:sz w:val="18"/>
        </w:rPr>
        <w:t>as part of the scheme of utilization of the Government grant for 1939-40.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7-10-1939</w:t>
      </w:r>
    </w:p>
    <w:p>
      <w:pPr>
        <w:autoSpaceDN w:val="0"/>
        <w:autoSpaceDE w:val="0"/>
        <w:widowControl/>
        <w:spacing w:line="292" w:lineRule="exact" w:before="470" w:after="0"/>
        <w:ind w:left="0" w:right="13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492. LETTER TO AMRIT KAUR</w:t>
      </w:r>
    </w:p>
    <w:p>
      <w:pPr>
        <w:autoSpaceDN w:val="0"/>
        <w:autoSpaceDE w:val="0"/>
        <w:widowControl/>
        <w:spacing w:line="284" w:lineRule="exact" w:before="108" w:after="0"/>
        <w:ind w:left="497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7, 1939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8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missed you last night. But I was glad to learn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fulfil your mission.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keep your health in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and condition. I found the papers in extraordinarily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You will leave there on 11th instant and report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>Segaon on 13th. Of course a car will await you at the station.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from  Mahadev.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 C.W. 3660. Courtesy: Amrit Kaur. Also G.N. 6469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seems to be to her visit to Morvi;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“Famine Work in </w:t>
      </w:r>
      <w:r>
        <w:rPr>
          <w:rFonts w:ascii="Times" w:hAnsi="Times" w:eastAsia="Times"/>
          <w:b w:val="0"/>
          <w:i w:val="0"/>
          <w:color w:val="000000"/>
          <w:sz w:val="18"/>
        </w:rPr>
        <w:t>Morvi”, 16-10-1939; also “Letter to Narandas Gandhi”, 29-9-1939.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Baras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will pass off well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Amrit Kaurbehn’s chairmanship. I very much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make the spinning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permanent feature, and I hope </w:t>
      </w:r>
      <w:r>
        <w:rPr>
          <w:rFonts w:ascii="Times" w:hAnsi="Times" w:eastAsia="Times"/>
          <w:b w:val="0"/>
          <w:i w:val="0"/>
          <w:color w:val="000000"/>
          <w:sz w:val="22"/>
        </w:rPr>
        <w:t>large numbers of men and women will welcome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8567.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VIJAYABEHN M. PANCHOLI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you after a long time. Do not be so slack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It is all right if you have gone to Varad. As long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breathes, one should not lose hope. Both the views are correct.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thing is to rely on Ramanama. And it is also good to put in best </w:t>
      </w:r>
      <w:r>
        <w:rPr>
          <w:rFonts w:ascii="Times" w:hAnsi="Times" w:eastAsia="Times"/>
          <w:b w:val="0"/>
          <w:i w:val="0"/>
          <w:color w:val="000000"/>
          <w:sz w:val="22"/>
        </w:rPr>
        <w:t>efforts. I am sending your letter to Amritlal. Keep writing to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7119. Also C.W. 4611.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Vijaybehn M. Pancholi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JAMNADAS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been doing? Why don’t you make enough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build up your body? How can you afford to feel old at this age?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stay there and take rest and leave Rajkot only after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fully recovered your health.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8565.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KUNVARJI K. PAREKH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had made arrangements for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Nagpur. But since you went to Miraj, I wired to you not to come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haste. The poor have but to put up with common hardships.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encouraged you to stay on. Now patiently overcome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difficulties that may arise and see if you derive any benefit.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improve write to me immediately. Keep me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progress. Do not send for the children. The best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for Bali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take them to Bombay.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Surendra will write more from Bombay.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INDIA’S  ATTITUDE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27th August last, i.e., just before the senseless war broke </w:t>
      </w:r>
      <w:r>
        <w:rPr>
          <w:rFonts w:ascii="Times" w:hAnsi="Times" w:eastAsia="Times"/>
          <w:b w:val="0"/>
          <w:i w:val="0"/>
          <w:color w:val="000000"/>
          <w:sz w:val="22"/>
        </w:rPr>
        <w:t>out, Shrimati Kamaladevi Chattopadhyaya wrote to me as follows :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Balibehn M. Adalaja, sister of the addressee’s mother-in-law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sent you an appeal through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voice the attitude of India and of the exploited peoples of the East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situation. What I meant was not mere reiteration of our old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can have nothing to do with this imperialist war, but something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that. The present conflict is mainly centred round the usual scramble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colonies, or spheres of influence as they are now called in polite phraseology.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this question the world thinks there are only two opinions, for it hears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two views: one which believes in the maintaining of the </w:t>
      </w:r>
      <w:r>
        <w:rPr>
          <w:rFonts w:ascii="Times" w:hAnsi="Times" w:eastAsia="Times"/>
          <w:b w:val="0"/>
          <w:i/>
          <w:color w:val="000000"/>
          <w:sz w:val="18"/>
        </w:rPr>
        <w:t>satus</w:t>
      </w:r>
      <w:r>
        <w:rPr>
          <w:rFonts w:ascii="Times" w:hAnsi="Times" w:eastAsia="Times"/>
          <w:b w:val="0"/>
          <w:i/>
          <w:color w:val="000000"/>
          <w:sz w:val="18"/>
        </w:rPr>
        <w:t>quo;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which wants a change but on the same basis, in other words,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redistribution of the loot and the right to exploit, which of course means war.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in the very nature of things that such a redistribution can never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without an armed conflict. Whether there will be anyone or anything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enjoy, of course, is another question. But the world is mainly torn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two. If the thesis of the one is accepted, then that of the other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be. For, if England and France have the right to rule over large tracts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big nations, then Germany and Italy have an equal right. There is as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justification in the former countries crying halt to Hitler as there is in </w:t>
      </w:r>
      <w:r>
        <w:rPr>
          <w:rFonts w:ascii="Times" w:hAnsi="Times" w:eastAsia="Times"/>
          <w:b w:val="0"/>
          <w:i w:val="0"/>
          <w:color w:val="000000"/>
          <w:sz w:val="18"/>
        </w:rPr>
        <w:t>his what he calls his rightful claims.</w:t>
      </w:r>
    </w:p>
    <w:p>
      <w:pPr>
        <w:autoSpaceDN w:val="0"/>
        <w:autoSpaceDE w:val="0"/>
        <w:widowControl/>
        <w:spacing w:line="28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is a third view the world hardly seems to think, for it rarely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hears it. And it is so essential that it should find expression: the voice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who are mere pawns in the game. Neither Danzig nor the Polish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corridor is the issue. The issue is the principle on which the whole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Western civilization is based; the right of the strong to rule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exploit the weak. Therefore it is centered round the whole colonial question,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Hitler and Mussolini are never tired of reminding the world of that.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exactly the reason why England has raised the cry of the Empire in </w:t>
      </w:r>
      <w:r>
        <w:rPr>
          <w:rFonts w:ascii="Times" w:hAnsi="Times" w:eastAsia="Times"/>
          <w:b w:val="0"/>
          <w:i w:val="0"/>
          <w:color w:val="000000"/>
          <w:sz w:val="18"/>
        </w:rPr>
        <w:t>danger. This question therefore vitally concerns all of us.</w:t>
      </w:r>
    </w:p>
    <w:p>
      <w:pPr>
        <w:autoSpaceDN w:val="0"/>
        <w:autoSpaceDE w:val="0"/>
        <w:widowControl/>
        <w:spacing w:line="262" w:lineRule="exact" w:before="1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against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status quo.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fighting against it for we want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in it. But our alternative is not war for we know that the real 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lie there. We have an alternative to offer which is the only 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horrible muddle and the key to future world peace. It is this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like to be placed before the world. It may seem today like a cry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wilderness; still we know that it is the voice which will ultimately prevail;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those hands which seem so feeble before these mailed fists that will </w:t>
      </w:r>
      <w:r>
        <w:rPr>
          <w:rFonts w:ascii="Times" w:hAnsi="Times" w:eastAsia="Times"/>
          <w:b w:val="0"/>
          <w:i w:val="0"/>
          <w:color w:val="000000"/>
          <w:sz w:val="18"/>
        </w:rPr>
        <w:t>finally reshape a battered humanity.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eminently fitted to give voice to it. India has, I think,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peculiar place today in the colonies of the world. It has both a moral prestige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organizational strength enjoyed by few colonies. The others look to it for </w:t>
      </w:r>
      <w:r>
        <w:rPr>
          <w:rFonts w:ascii="Times" w:hAnsi="Times" w:eastAsia="Times"/>
          <w:b w:val="0"/>
          <w:i w:val="0"/>
          <w:color w:val="000000"/>
          <w:sz w:val="18"/>
        </w:rPr>
        <w:t>a lead in many matters. It has already shown to the world a superior technique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struggle whose moral value the world is bound to appreciate some day. India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therefore to tell a very distraught and maddened world that there is another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path humanity must tread if it would save itself from these periodical disasters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bring peace and harmony to a bleeding world. It is only those who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suffered so much against this system and who are bravely struggling to change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that can speak with all the conviction and moral basis necessary, speak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for themselves but all the exploited peoples of the world.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had not seen Shrimati Kamaladevi’s letter to the </w:t>
      </w:r>
      <w:r>
        <w:rPr>
          <w:rFonts w:ascii="Times" w:hAnsi="Times" w:eastAsia="Times"/>
          <w:b w:val="0"/>
          <w:i/>
          <w:color w:val="000000"/>
          <w:sz w:val="22"/>
        </w:rPr>
        <w:t>Chronicle.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Try as I will, I simply cannot do adequate 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newspapers. The letter then remained on my file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time to deal with it. But I think delay has not affected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letter. Perhaps this is the psychological moment for me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or should be India’s attitude. I agree with Kamaladevi’s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analysis of the motives of the parties to the war. Both are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existence and for the furtherance of their policies.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this great difference between the two; however incomplete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equivocal the declarations of the Allies are, the world has interpreted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mean that they are fighting for saving democracy. Herr Hitler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fighting for the extension of the German boundaries, although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told that he should allow his claims to be submitted to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 for examination. He contemptuously rejected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or persuasion and chose that of the sword. Hence my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cause of the Allies. But my sympathy must not be interpreted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mean endorsement, in any shape or form, of the doctrine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for the defence even of proved right. Proved right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being vindicated by right means as against the rude,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sanguinary, means. Man may and should shed his own blood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what he considers to be his ‘right’. He may not 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of his opponent who disputes his ‘right’ India as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 has been fighting in order to prove her ‘right’,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sword but by the non-violent method. And she has carved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herself a unique place and prestige in the world although she is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far—let us hope, not very far—from the independence of her dream.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novel method has evidently struck the imagination of the world.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right to expect India to play a decisive part in this war,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people of the world have wanted, by insisting that the peace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not to be a mockery designed to share among the victors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spoils of war and to humiliate the vanquished. Jawaharlal Nehru,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right to speak for the Congress, has said in stately language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peace must mean freedom for those who are held in bondage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imperialist powers of the world. I have every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also be able to show the world that the power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armaments give to defend right is nothing compared to the power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gives to do the same thing and that too with better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reason. Armaments can show no reason, they can make only a </w:t>
      </w:r>
      <w:r>
        <w:rPr>
          <w:rFonts w:ascii="Times" w:hAnsi="Times" w:eastAsia="Times"/>
          <w:b w:val="0"/>
          <w:i w:val="0"/>
          <w:color w:val="000000"/>
          <w:sz w:val="22"/>
        </w:rPr>
        <w:t>pretence of it.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CTOBER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14-10-1939</w:t>
      </w:r>
    </w:p>
    <w:p>
      <w:pPr>
        <w:autoSpaceDN w:val="0"/>
        <w:autoSpaceDE w:val="0"/>
        <w:widowControl/>
        <w:spacing w:line="292" w:lineRule="exact" w:before="37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498. TWEEDLEDUM AND TWEEDLEDEE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dealing with the situation in Travancore last 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omitted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refer to the controversy between the Dewan and the State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source of the information on the basis of which I had wired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21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Dewan hoping that his notice did not ban the conference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held in Travancore by the State Congress. Shri Thanu Pillai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that neither he nor any other member of the State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responsible for suggesting that there was any ban. He could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say that my telegram to the Dewan was based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In saying this he was quite correct.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my wire was certainly based upon the information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Shri Verghese’s wire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there was no suppression of fact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Verghese. Shri Thanu Pillai made his position clear in his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Dewan dated the 23rd ultimo thus 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letter under reference, Government seem to disbelieve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 that no one from the State Congress informed Gandhiji that there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a ban on the conference. Your contention is at best an inference from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telegram from Gandhiji while my assertion is confined to facts within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knowledge. The following is the substance of the Government communique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communicated by wire to Gandhiji by the Chairman of the Reception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Committee: ‘Government sprung surprise in issuing Press note this noon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 outbreak war state of emergency arisen necessitating measures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safeguarding public peace and avoiding incidents likely creating public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excitement or large concourses. Regarding conference preparations being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for processions and demonstrations and as large crowd may gather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conference, Government in public interest call upon conference organizers and</w:t>
      </w:r>
    </w:p>
    <w:p>
      <w:pPr>
        <w:autoSpaceDN w:val="0"/>
        <w:autoSpaceDE w:val="0"/>
        <w:widowControl/>
        <w:spacing w:line="220" w:lineRule="exact" w:before="28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“Umfortunate People of Travancore”, 2-10-1939.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C. P. Ramaswami Aiyar”, 5-9-1939.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4-4-1939.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political or other organizations in the State to postpone or stop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assemblages at present juncture and until further notice.’ Gandhiji might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taken the Government communique calling upon the organizers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and all political or other organizations to postpone or stop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assemblages at the present juncture and until further notice as virtually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amounting to prohibiting all meetings and processions. If Government still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persists in their contention that the State Congress misled Gandhiji,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in fairness substantiate it.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according to the Travancore legal form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 ban. I could give it no other meaning. Whether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technically a ban or not, its effects was that the Congress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obliged to cancel processions and the other demonstrative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programme. If, therefore, there is any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used by the Dewan in the Government communique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ban, it is the same that exists between Tweedledum and Tweedledee.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suggested that the communique had to be issued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taken to the holding of the conference. Why should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be prevented from functioning properly merely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objects to its so doing? I can only appeal to the Dewan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harass the leaders of the State Congress beyond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endurance. They should not be made useless even for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constitutional activities. This is their humble programme :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conference resolves that the immediate programme of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will be :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Intense, systematic and countrywide propaganda for educating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on the issue of responsible government.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strengthening of the State Congress organization throughout </w:t>
      </w:r>
      <w:r>
        <w:rPr>
          <w:rFonts w:ascii="Times" w:hAnsi="Times" w:eastAsia="Times"/>
          <w:b w:val="0"/>
          <w:i w:val="0"/>
          <w:color w:val="000000"/>
          <w:sz w:val="18"/>
        </w:rPr>
        <w:t>the State and putting the same on self-reliant and permanent foundations.</w:t>
      </w:r>
    </w:p>
    <w:p>
      <w:pPr>
        <w:autoSpaceDN w:val="0"/>
        <w:autoSpaceDE w:val="0"/>
        <w:widowControl/>
        <w:spacing w:line="22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Real and effective mass contact through a carefully planned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programme, emphasizing a mass literacy campaign, khadi and swadeshi and </w:t>
      </w:r>
      <w:r>
        <w:rPr>
          <w:rFonts w:ascii="Times" w:hAnsi="Times" w:eastAsia="Times"/>
          <w:b w:val="0"/>
          <w:i w:val="0"/>
          <w:color w:val="000000"/>
          <w:sz w:val="18"/>
        </w:rPr>
        <w:t>prohibition.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Establishment of a permanent volunteer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desh-sevika </w:t>
      </w:r>
      <w:r>
        <w:rPr>
          <w:rFonts w:ascii="Times" w:hAnsi="Times" w:eastAsia="Times"/>
          <w:b w:val="0"/>
          <w:i w:val="0"/>
          <w:color w:val="000000"/>
          <w:sz w:val="18"/>
        </w:rPr>
        <w:t>service.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Opening of centres or camps for a minimum period of training for </w:t>
      </w:r>
      <w:r>
        <w:rPr>
          <w:rFonts w:ascii="Times" w:hAnsi="Times" w:eastAsia="Times"/>
          <w:b w:val="0"/>
          <w:i w:val="0"/>
          <w:color w:val="000000"/>
          <w:sz w:val="18"/>
        </w:rPr>
        <w:t>workers in the various programmes outlined above.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order to leave no room for doubt, this conference has to point 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above programme will be wholly constitutional, and that the State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has no intention of creating a conflict with Government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prosecuting of the above programme. The object of the above programme is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the constitutional demand of the people irresistible.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ask for immediate responsible government. Surely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every right to educate the people along the lines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government. It should be a proud day for the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and for his people when it can be said of the latter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and quiet training they made themselves fit to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of managing the affairs of their State.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9,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14-10-1939</w:t>
      </w:r>
    </w:p>
    <w:p>
      <w:pPr>
        <w:autoSpaceDN w:val="0"/>
        <w:autoSpaceDE w:val="0"/>
        <w:widowControl/>
        <w:spacing w:line="292" w:lineRule="exact" w:before="370" w:after="0"/>
        <w:ind w:left="0" w:right="18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499. A MINISTER’S DREAM</w:t>
      </w:r>
    </w:p>
    <w:p>
      <w:pPr>
        <w:autoSpaceDN w:val="0"/>
        <w:autoSpaceDE w:val="0"/>
        <w:widowControl/>
        <w:spacing w:line="240" w:lineRule="exact" w:before="14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can give a message or direction to the Provincial Governments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people to see that spinning and weaving are made compulsory for boys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girls in all the schools, I have no doubt that within a short time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 of schools will be wearing cloth made by themselves. This will be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 step. I have not lost faith in your ideals and I am hoping to see that each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will make its own cloth and each village will become self-sufficient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with regard to cloth but also every other article of necessity under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industries scheme and education scheme. I believe with you that real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swaraj in this land can be established only when the budget of the villager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balanced alongside of the budget of the Provincial Government or that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India which is brought about by artificial adjustments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manipulations generally.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a Congress Minister. If I had the powers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autocrat, I would certainly make hand-spinning compulsory in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primary schools. A Minister who has the faith should do so.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several useless things made compulsory in our schools.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this most useful art be made compulsory? But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compulsory in a democratic system, if it is not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popular. Thus compulsion in democracy is only so called. It removes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laziness, it does not force will. Such compulsion is an educative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process. I suggest a milder preliminary course. Let there be prizes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best spinner. This competition will induce many if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part in it. No plan will succeed if the schoolmasters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faith in it. If basic education is accepted by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Governments, hand-spinning and the like is not merely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curriculum, it is the vehicle of education. If basic education takes root,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surely becomes universal and comparatively cheap in this </w:t>
      </w:r>
      <w:r>
        <w:rPr>
          <w:rFonts w:ascii="Times" w:hAnsi="Times" w:eastAsia="Times"/>
          <w:b w:val="0"/>
          <w:i w:val="0"/>
          <w:color w:val="000000"/>
          <w:sz w:val="22"/>
        </w:rPr>
        <w:t>afflicted land of ours.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9, 1939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THE UNBRIDGEABLE GULF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letter comes from a friend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30-9-1939, on page 1 at the end of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write: “Speed is not the end of life. Man sees more and lives more truly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walking to his duty.”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then you subscribe: “On the train to Simla”. I am surprised that,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all the fund of humour you possess, you could not see how the words “On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train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Simla” pointed the finger of ridicule to the statement “Man sees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 and lives more truly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walking </w:t>
      </w:r>
      <w:r>
        <w:rPr>
          <w:rFonts w:ascii="Times" w:hAnsi="Times" w:eastAsia="Times"/>
          <w:b w:val="0"/>
          <w:i w:val="0"/>
          <w:color w:val="000000"/>
          <w:sz w:val="18"/>
        </w:rPr>
        <w:t>to his duty.”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was when this friend used to believe in my method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valuable supporter. Somehow or other I have now fallen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grace. He should have had no difficulty in following the rich humour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writing which he exposes to ridicule. But I must deprive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ridicule of its sting by informing my friend that I was in my senses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wrote the note referred to. I might easily have avoided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place where it was penned. But I wanted to add point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and to discover to the reader the vast gulf that separates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ideal. Let the waverers take heart from the fact that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note containing the flat contradiction of the ideal has provided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with mirth, I have got the credit for trying my best to live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ideals, I may profess. If I am to make an ever-increasing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ideal, I must let the world see my weaknesses and failures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be saved from hypocrisy and so that even for very shame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try my utmost to realize the ideal. The contradiction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by the friend also shows that between the ideal and practice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must be an unbridgeable gulf. The ideal will cease to be one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possible to realize it. The pleasure lies in making the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its fulfilment. For, in our progress towards the goal we ever see </w:t>
      </w:r>
      <w:r>
        <w:rPr>
          <w:rFonts w:ascii="Times" w:hAnsi="Times" w:eastAsia="Times"/>
          <w:b w:val="0"/>
          <w:i w:val="0"/>
          <w:color w:val="000000"/>
          <w:sz w:val="22"/>
        </w:rPr>
        <w:t>more and more enchanting scenery.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Coming, however, to the friend’s gibe let me tell him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that I could pen those lines because it is never a pleasure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travel by motor or rail or even a cart. It is always a pleasure to walk.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should I mind in the least if every rail was removed and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the sick and the maimed, had to walk to their businesses.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imagine but am working for a civilization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a car  will be considered no merit and railways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no place. It would not be for me an unhappy event if the world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“Is  India a Military Country”, 25-9-1939.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once more as large as it used to be at one time.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written in 1909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Since then it has undergone many editions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translated in many languages of the world. I was asked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by Shrimati Sophia Wadia to write a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edition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was bringing out. I had the pleasure, therefore, of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re-read it carefully. The reader may know that I could not revise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idea. I had no desire to revise the language. It is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original in Gujarati. The key to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simple (so simple as to be regarded foolish) booklet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it is not an attempt to go back to the so-called ignorant,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 ages. But it is an attempt to see beauty in voluntary simplicity,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and slowness. I have pictured that as my ideal. I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it myself and hence cannot expect the nation to do so.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rage for variety, for flying through the air, for multiplicity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wants, etc., have no fascination for me. They deaden the inner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us. The giddy heights which man’s ingenuity is attempting, take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our Maker who is nearer to us than the nails are to the </w:t>
      </w:r>
      <w:r>
        <w:rPr>
          <w:rFonts w:ascii="Times" w:hAnsi="Times" w:eastAsia="Times"/>
          <w:b w:val="0"/>
          <w:i w:val="0"/>
          <w:color w:val="000000"/>
          <w:sz w:val="22"/>
        </w:rPr>
        <w:t>flesh which they cover.</w:t>
      </w:r>
    </w:p>
    <w:p>
      <w:pPr>
        <w:autoSpaceDN w:val="0"/>
        <w:tabs>
          <w:tab w:pos="550" w:val="left"/>
          <w:tab w:pos="990" w:val="left"/>
          <w:tab w:pos="2490" w:val="left"/>
          <w:tab w:pos="3350" w:val="left"/>
          <w:tab w:pos="6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even whilst I am travelling at the rate of 40 miles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hour, I am conscious that it is a necessary evil, and that my best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done in little Segaon containing 700 souls,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neighbouring villages to which I can walk. But being a highly prac-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tical man I do not avoid railway travelling or motoring for the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looking foolishly consistent.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the reader know that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hurricane Harijan tours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Thakkar Bapa had arranged for 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gently suggested to him that I would like to do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years’s tour on foot. He would not listen. And we had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during the tour. Twice or oftener we escaped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injury and it might have been even death. When we reached Puri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fear of bloodshed. So I put my foot down and insisted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the remaining pilgrimage on foot. Thakkar Bapa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Well, the demonstrators who  were prepared only for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“1908”.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Message to </w:t>
      </w:r>
      <w:r>
        <w:rPr>
          <w:rFonts w:ascii="Times" w:hAnsi="Times" w:eastAsia="Times"/>
          <w:b w:val="0"/>
          <w:i/>
          <w:color w:val="000000"/>
          <w:sz w:val="18"/>
        </w:rPr>
        <w:t>The Aryan Path</w:t>
      </w:r>
      <w:r>
        <w:rPr>
          <w:rFonts w:ascii="Times" w:hAnsi="Times" w:eastAsia="Times"/>
          <w:b w:val="0"/>
          <w:i w:val="0"/>
          <w:color w:val="000000"/>
          <w:sz w:val="18"/>
        </w:rPr>
        <w:t>”, 14-7-1938.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“Self-reliance”, R. W. Emerson says: “A foolish consistency is the </w:t>
      </w:r>
      <w:r>
        <w:rPr>
          <w:rFonts w:ascii="Times" w:hAnsi="Times" w:eastAsia="Times"/>
          <w:b w:val="0"/>
          <w:i w:val="0"/>
          <w:color w:val="000000"/>
          <w:sz w:val="18"/>
        </w:rPr>
        <w:t>hobgoblin of little minds, adored by little statesmen and philosophers and divines.</w:t>
      </w:r>
    </w:p>
    <w:p>
      <w:pPr>
        <w:autoSpaceDN w:val="0"/>
        <w:autoSpaceDE w:val="0"/>
        <w:widowControl/>
        <w:spacing w:line="220" w:lineRule="exact" w:before="20" w:after="0"/>
        <w:ind w:left="550" w:right="2160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consistency a great soul has simply nothing to do.”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November 7, 1933 to August 2,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7, 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commenced his walking tour from May 9, 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by rail and motor could not overtake the pilgrims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only 8 to 10 miles per day in two stages. This was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part of our tour. The awakening was solid. Our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rich. And the demonstrators had no excitement left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 desire to kill me in cold blood. They were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sensations. Sensations are not to be had with non-violent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walking to their mission without any fear of man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knowledge of having God as their infallible Guide and </w:t>
      </w:r>
      <w:r>
        <w:rPr>
          <w:rFonts w:ascii="Times" w:hAnsi="Times" w:eastAsia="Times"/>
          <w:b w:val="0"/>
          <w:i w:val="0"/>
          <w:color w:val="000000"/>
          <w:sz w:val="22"/>
        </w:rPr>
        <w:t>Protector.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10,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ON TRIAL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the conversation with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I discovered that their non-violence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beyond fighting the British Government with that weapon.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hugged the belief that Congressmen had appreciated the logical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practice of non-violence for the past twenty years in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biggest imperialist power in the world. But in great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 of non-violence, hypothetical questions have hardly any play.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used to say in answer to questions that when we had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independence we would know whether we could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non-violently or not. But today the question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hypothetical. Whether there is on the part of the British Government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declaration or not, the Congress has to decide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it would adopt in the event of an invasion of India. For,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no settlement with the Government, the Congress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its policy and say whether it would fight the invading host </w:t>
      </w:r>
      <w:r>
        <w:rPr>
          <w:rFonts w:ascii="Times" w:hAnsi="Times" w:eastAsia="Times"/>
          <w:b w:val="0"/>
          <w:i w:val="0"/>
          <w:color w:val="000000"/>
          <w:sz w:val="22"/>
        </w:rPr>
        <w:t>violently or non-violently.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read the Working Committee’s mind after a </w:t>
      </w:r>
      <w:r>
        <w:rPr>
          <w:rFonts w:ascii="Times" w:hAnsi="Times" w:eastAsia="Times"/>
          <w:b w:val="0"/>
          <w:i w:val="0"/>
          <w:color w:val="000000"/>
          <w:sz w:val="22"/>
        </w:rPr>
        <w:t>fairly full discussion, the members think the Congressmen are un-</w:t>
      </w:r>
      <w:r>
        <w:rPr>
          <w:rFonts w:ascii="Times" w:hAnsi="Times" w:eastAsia="Times"/>
          <w:b w:val="0"/>
          <w:i w:val="0"/>
          <w:color w:val="000000"/>
          <w:sz w:val="22"/>
        </w:rPr>
        <w:t>prepared for non-violent defence against armed invasion.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tragic. Surely the means adopted for driving an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one’s house must, more or less, coincide with those to be </w:t>
      </w:r>
      <w:r>
        <w:rPr>
          <w:rFonts w:ascii="Times" w:hAnsi="Times" w:eastAsia="Times"/>
          <w:b w:val="0"/>
          <w:i w:val="0"/>
          <w:color w:val="000000"/>
          <w:sz w:val="22"/>
        </w:rPr>
        <w:t>adopted for keeping him out of the house. If anything, the latter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 must be easier. The fact, however, is that our fight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non-violent resistance of the strong. It has been one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of the weak. Therefore there is no spontaneous response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hearts, at this supreme moment, to an undying faith in the efficacy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 violence. The Working Committee, therefore, wisely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 not ready for the logical step. The tragedy of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that, if the Congress is to throw in its lot with those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armed defence of India, the past twenty years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years of gross neglect of the primary duty of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the science of armed warfare. And I fear that history will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as the general of the fight, responsible for the tragedy.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historian will say that I should have perceived that the nation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not non-violence of the strong but merely passivity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and I should have, therefore, provided for Congressmen’s </w:t>
      </w:r>
      <w:r>
        <w:rPr>
          <w:rFonts w:ascii="Times" w:hAnsi="Times" w:eastAsia="Times"/>
          <w:b w:val="0"/>
          <w:i w:val="0"/>
          <w:color w:val="000000"/>
          <w:sz w:val="22"/>
        </w:rPr>
        <w:t>military training.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obsessed with the idea that somehow or other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learn true non-violence, it would not occur to me to invite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to train themselves for armed defence. On the contrary,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discountenance all sword-play and the display of stout lathis.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 even now repentant for the past. I have the unquenchable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of all the countries in the world, India is the one country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learn the art of non-violence, that if the test were applied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there would be found, perhaps, thousands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be willing to die without harbouring malice against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persecutors. I have harangued crowds and told them repeatedly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have to suffer much including death by shooting. Did not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of men and women brave hardships during the salt cam-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paign equal to any that soldiers are called upon to bear? No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is required from what has been already evinced, if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>to contend against an invader. Only it will have to be on a vaster scale.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ought not to be forgotten. India unarmed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to be destroyed through poison gas or bombardment.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Maginot line that has made the Siegfried line necessary,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</w:t>
      </w:r>
      <w:r>
        <w:rPr>
          <w:rFonts w:ascii="Times" w:hAnsi="Times" w:eastAsia="Times"/>
          <w:b w:val="0"/>
          <w:i/>
          <w:color w:val="000000"/>
          <w:sz w:val="22"/>
        </w:rPr>
        <w:t>versa.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Defence of India by the present methods has been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she is an appendage of Britain. Free India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>enemy. And if her people have learnt the art of saying resolutely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‘No’ and acting up to it. I dare say, no one would want to invade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economy would be so modelled as to prove no temptation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exploiter.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Congressmen will say: ‘Apart from the British,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 many martial races within her border that they will want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fight for the country which is as much theirs as ours’.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true. I am, therefore, talking for the moment only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How would they act in the event of an invasion?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never convert the whole of India to our creed unless we are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die for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opposite course appals me. Already the bulk of the army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manned by the Mussalmans of the North, Sikhs and Gurkhas.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of the South and the Centre wish to become militarized,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which is supposed to represent them, will have to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with them. The Congress will then have to be party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enormous military budget. There may be all these things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consent. It will make all the difference in the world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party to them or not. The world is looking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new and unique from India. The Congress will be lost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 if it wears the same old outworn armour that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>wearing today. The Congress has a name because it represents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a political weapon </w:t>
      </w:r>
      <w:r>
        <w:rPr>
          <w:rFonts w:ascii="Times" w:hAnsi="Times" w:eastAsia="Times"/>
          <w:b w:val="0"/>
          <w:i/>
          <w:color w:val="000000"/>
          <w:sz w:val="22"/>
        </w:rPr>
        <w:t>par excellence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Congress helps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Allies as a representative of non-violence, it will give to the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 prestige and a power which will be invaluable in deciding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fate of the war. But the members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have honestly and bravely not made the profession of such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is, therefore, confined to myself alone.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whether I have any fellow-traveller along the lonely path.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the minority of one, I must try to make converts. Whether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many, I must declare my faith that it is better for India to discard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altogether even for defending her borders. For India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race for armaments is to court suicide. With the loss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non-violence that last hope of the world will be gone. I must live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creed I have professed for the last half a centrury and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breath that India will make non-violence her creed,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dignity, and prevent him from reverting to the type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>he is supposed to have raised himself.</w:t>
      </w:r>
    </w:p>
    <w:p>
      <w:pPr>
        <w:autoSpaceDN w:val="0"/>
        <w:autoSpaceDE w:val="0"/>
        <w:widowControl/>
        <w:spacing w:line="294" w:lineRule="exact" w:before="5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10,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SHIVABHAI G. PATEL</w:t>
      </w:r>
    </w:p>
    <w:p>
      <w:pPr>
        <w:autoSpaceDN w:val="0"/>
        <w:autoSpaceDE w:val="0"/>
        <w:widowControl/>
        <w:spacing w:line="284" w:lineRule="exact" w:before="108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10, 1939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SHIVABHAI,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You seem to have done good work.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Ashrami Kelavani, </w:t>
      </w:r>
      <w:r>
        <w:rPr>
          <w:rFonts w:ascii="Times" w:hAnsi="Times" w:eastAsia="Times"/>
          <w:b w:val="0"/>
          <w:i w:val="0"/>
          <w:color w:val="000000"/>
          <w:sz w:val="18"/>
        </w:rPr>
        <w:t>p. 70</w:t>
      </w:r>
    </w:p>
    <w:p>
      <w:pPr>
        <w:autoSpaceDN w:val="0"/>
        <w:autoSpaceDE w:val="0"/>
        <w:widowControl/>
        <w:spacing w:line="292" w:lineRule="exact" w:before="28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503. LETTER TO SUSHILA NAYYAR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 w:num="2" w:equalWidth="0">
            <w:col w:w="2966" w:space="0"/>
            <w:col w:w="355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2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1939</w:t>
      </w:r>
    </w:p>
    <w:p>
      <w:pPr>
        <w:sectPr>
          <w:type w:val="nextColumn"/>
          <w:pgSz w:w="9360" w:h="12960"/>
          <w:pgMar w:top="516" w:right="1404" w:bottom="458" w:left="1440" w:header="720" w:footer="720" w:gutter="0"/>
          <w:cols w:num="2" w:equalWidth="0">
            <w:col w:w="2966" w:space="0"/>
            <w:col w:w="35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way through I kept thinking of you. Why am I not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you understand my point? Maybe my love is imperfect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same thing, impure. It is acceptable to me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for my sake and you are going to stay also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But those who come only for my sake also do my work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there is separation. But that is only for the sake of my work,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This much in brief. Your interpretation of it has no place in </w:t>
      </w:r>
      <w:r>
        <w:rPr>
          <w:rFonts w:ascii="Times" w:hAnsi="Times" w:eastAsia="Times"/>
          <w:b w:val="0"/>
          <w:i w:val="0"/>
          <w:color w:val="000000"/>
          <w:sz w:val="22"/>
        </w:rPr>
        <w:t>it. You will be well.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504. LETTER TO MRIDULA SARABHAI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10,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observing silence today. I may break it at 3 o’clock.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to find time today. Tomorrow is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It would depend on how much time it takes.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find out and tell you. Bharati can certainly meet me on </w:t>
      </w:r>
      <w:r>
        <w:rPr>
          <w:rFonts w:ascii="Times" w:hAnsi="Times" w:eastAsia="Times"/>
          <w:b w:val="0"/>
          <w:i w:val="0"/>
          <w:color w:val="000000"/>
          <w:sz w:val="22"/>
        </w:rPr>
        <w:t>Thursday. You will of course stay on till we can meet.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20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C.W. 11209. Courtesy: Sarabhai Foundation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appears that the letter belongs to October, 1939. It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written on the back of a letter from the addressee to Gandhiji dated October 9, 1939,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Monday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505. DISCUSSION WITH A FRIEND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10,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FRIEND</w:t>
      </w:r>
      <w:r>
        <w:rPr>
          <w:rFonts w:ascii="Times" w:hAnsi="Times" w:eastAsia="Times"/>
          <w:b w:val="0"/>
          <w:i w:val="0"/>
          <w:color w:val="000000"/>
          <w:sz w:val="18"/>
        </w:rPr>
        <w:t>:  We have been out-and-out Gandhji-ites for several years and we do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know what we are to do at this juncture. The Working Committee’s resolution has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puzzled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know what you mean by ‘out-and-out </w:t>
      </w:r>
      <w:r>
        <w:rPr>
          <w:rFonts w:ascii="Times" w:hAnsi="Times" w:eastAsia="Times"/>
          <w:b w:val="0"/>
          <w:i w:val="0"/>
          <w:color w:val="000000"/>
          <w:sz w:val="22"/>
        </w:rPr>
        <w:t>Gandhi-ites’.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are prepared to follow your principles through thick and thin.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then let me tell you, I am not one myself, for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 am far from what I have conceived as the ideals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quite see what you mean. I simply wanted to say that in our humble way 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trying to do constructive work as shown by you. What are we to do if civil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comes? We voted for the A.I.C.C.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because it was the official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 sponsored by Rajendra Babu, Sardar and others. But when we think of non-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we do not see how we could have voted for it.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against non-violence in voting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What you will do is of consequence. And, as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next </w:t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writing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friends like you.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developed from week to week. But I can sum it up for </w:t>
      </w:r>
      <w:r>
        <w:rPr>
          <w:rFonts w:ascii="Times" w:hAnsi="Times" w:eastAsia="Times"/>
          <w:b w:val="0"/>
          <w:i w:val="0"/>
          <w:color w:val="000000"/>
          <w:sz w:val="22"/>
        </w:rPr>
        <w:t>you. There is no question of civil disobedience for there is no atmos-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phere for it—at any rate there is no question of civil disobedience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aggressive sense as we launched in 1930 and 1932. We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offer it if all constructive work was made impossible,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grave irritation was given by Government. I fear no such thing.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I will not  keep ‘Gandhi-ites’ in the dark. You should make a </w:t>
      </w:r>
      <w:r>
        <w:rPr>
          <w:rFonts w:ascii="Times" w:hAnsi="Times" w:eastAsia="Times"/>
          <w:b w:val="0"/>
          <w:i w:val="0"/>
          <w:color w:val="000000"/>
          <w:sz w:val="22"/>
        </w:rPr>
        <w:t>point  of following carefully what I write every week.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my difficulty is this. We believe implicitly in developing strength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 constructive work which is non-violence in action. But as we are part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parcel of the Congress, they may come down with a heavy hand on our ashrams and</w:t>
      </w:r>
    </w:p>
    <w:p>
      <w:pPr>
        <w:autoSpaceDN w:val="0"/>
        <w:autoSpaceDE w:val="0"/>
        <w:widowControl/>
        <w:spacing w:line="200" w:lineRule="exact" w:before="4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discussion is extracted from “Out-and-Out Gandhi-ite” by Mahadev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Desai, who explains: “A friend who is running a rural work centre for some years,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having come for the A.I.C.C., had come to Segaon to see Gandhiji.” The </w:t>
      </w:r>
      <w:r>
        <w:rPr>
          <w:rFonts w:ascii="Times" w:hAnsi="Times" w:eastAsia="Times"/>
          <w:b w:val="0"/>
          <w:i w:val="0"/>
          <w:color w:val="000000"/>
          <w:sz w:val="18"/>
        </w:rPr>
        <w:t>A.I.C.C. session was held in Wardha on October 9 and 10.</w:t>
      </w:r>
    </w:p>
    <w:p>
      <w:pPr>
        <w:autoSpaceDN w:val="0"/>
        <w:autoSpaceDE w:val="0"/>
        <w:widowControl/>
        <w:spacing w:line="222" w:lineRule="exact" w:before="12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“A. I.C.C. Resolution”, 18-10-1939.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13-10-1939.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possession of them as they did in 1930.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depend on what the Congress will do. Supposing what is </w:t>
      </w:r>
      <w:r>
        <w:rPr>
          <w:rFonts w:ascii="Times" w:hAnsi="Times" w:eastAsia="Times"/>
          <w:b w:val="0"/>
          <w:i w:val="0"/>
          <w:color w:val="000000"/>
          <w:sz w:val="22"/>
        </w:rPr>
        <w:t>unlikely happens and the Congress decides upon a course of aggre-</w:t>
      </w:r>
      <w:r>
        <w:rPr>
          <w:rFonts w:ascii="Times" w:hAnsi="Times" w:eastAsia="Times"/>
          <w:b w:val="0"/>
          <w:i w:val="0"/>
          <w:color w:val="000000"/>
          <w:sz w:val="22"/>
        </w:rPr>
        <w:t>ssive civil disobedience, for which as I have said there is no atmos-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phere, you will have to isolate your ashram from the Congress,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you may have to secede from the Congress even at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>being labelled as ‘cowards’.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see, I see. There is one thing more about which I wanted to ask you. We have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quarrels in the course of our day-to-day work in the ashram.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see, you are far from being ‘out-and-out </w:t>
      </w:r>
      <w:r>
        <w:rPr>
          <w:rFonts w:ascii="Times" w:hAnsi="Times" w:eastAsia="Times"/>
          <w:b w:val="0"/>
          <w:i w:val="0"/>
          <w:color w:val="000000"/>
          <w:sz w:val="22"/>
        </w:rPr>
        <w:t>Gandhi-ites’.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but we have implicit faith in your teachings, and it is only in that sense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 used that term.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in spite of that faith they quarrel, then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even the A.B.C. of ‘Gandhism’. What is faith worth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translated into action.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go about parroting truth and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steering clear of them in daily life. Take the law of gravitation.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of the law led to numerous other discoveries based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Even so unless you go on discovering new applications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you do not profit by it. You have to reduce it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science. To say that you have bickerings in the ashram which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 work impossible or difficult, is to say that non-violence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practised. Don’t you go away with the impression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bickerings here in Segaon. We have them, and that is why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not an ‘out-and-out Gandhi-ite’. But if I seriously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bickerings would make communal life impossible,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down the institution. It is not an improbability.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shirk that duty if the idea possessed me. Well, that is only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are enormous everywhere. Let God guide you and me </w:t>
      </w:r>
      <w:r>
        <w:rPr>
          <w:rFonts w:ascii="Times" w:hAnsi="Times" w:eastAsia="Times"/>
          <w:b w:val="0"/>
          <w:i w:val="0"/>
          <w:color w:val="000000"/>
          <w:sz w:val="22"/>
        </w:rPr>
        <w:t>and us all.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506. LETTER TO HARIBHAU G. PHATAK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HARIBHAU,</w:t>
      </w:r>
    </w:p>
    <w:p>
      <w:pPr>
        <w:autoSpaceDN w:val="0"/>
        <w:autoSpaceDE w:val="0"/>
        <w:widowControl/>
        <w:spacing w:line="26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writing as you have. What Tatyaji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is an old complaint. There is no arrogance in me. I do not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guilty. I do not even understand his allusions. What is this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given to me? I have tried to woo him and his friends.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walked to Savarkar’s house. I have gone out of my way to win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But I have failed. Having heard me, it is now for you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should do to conquer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glance through your book as soon as I receive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 2802. Courtesy: Haribhau G. Phatak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DR. B.C. ROY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1939</w:t>
      </w:r>
    </w:p>
    <w:p>
      <w:pPr>
        <w:autoSpaceDN w:val="0"/>
        <w:tabs>
          <w:tab w:pos="550" w:val="left"/>
          <w:tab w:pos="1930" w:val="left"/>
        </w:tabs>
        <w:autoSpaceDE w:val="0"/>
        <w:widowControl/>
        <w:spacing w:line="24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BIDHAN,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your partiality for me. But I feel utterly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the burden.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Jawaharlal is the only man with drive to 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His difference of outlook will be softened. But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if he carries your minds with him in his new ideas?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a more open and sincere man than Jawaharlal with his driving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Make   therefore what use you can of me through him.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influenced the country through the Committee. Now I must </w:t>
      </w:r>
      <w:r>
        <w:rPr>
          <w:rFonts w:ascii="Times" w:hAnsi="Times" w:eastAsia="Times"/>
          <w:b w:val="0"/>
          <w:i w:val="0"/>
          <w:color w:val="000000"/>
          <w:sz w:val="22"/>
        </w:rPr>
        <w:t>do so to the extent that I influence Jawaharlal. Don’t you agree?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N. C. Kelkar. This honorific was also given to V. D. Savarkar,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of the Hindu Mahasabha.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D. Savarkar, Chimanlal Setalvad, Cowasji Jehangir, V. N. Chandavarkar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(Liberals), N.  C.  Kelkar and Dr. B. R. Ambedkar had issued a statement from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October 2, expressing the view that the Congress and the Muslim League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 the whole or even the bulk of India and that any constitutional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administrative arrangement arrived at between the Government and the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>the Muslim League could not be binding on the Indian people.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insisted that Gandhiji himself should take over the </w:t>
      </w:r>
      <w:r>
        <w:rPr>
          <w:rFonts w:ascii="Times" w:hAnsi="Times" w:eastAsia="Times"/>
          <w:b w:val="0"/>
          <w:i w:val="0"/>
          <w:color w:val="000000"/>
          <w:sz w:val="18"/>
        </w:rPr>
        <w:t>command of the Congress.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KUNVARJI K. PAREKH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are feeling better there,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to stay on. If you ask Rami to leave you, what will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meals? If you can make some arrangement for that,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let her go. There is no sanatorium in Nagpur. But the T. 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specialist is a competent, experienced and philanthropic doctor.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Balkoba and Mathew were treated by him. You will stay at Wardha,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in Segaon, or wherever else I arrange. Hence if you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come over. Let the doctor there examine you. If you come </w:t>
      </w:r>
      <w:r>
        <w:rPr>
          <w:rFonts w:ascii="Times" w:hAnsi="Times" w:eastAsia="Times"/>
          <w:b w:val="0"/>
          <w:i w:val="0"/>
          <w:color w:val="000000"/>
          <w:sz w:val="22"/>
        </w:rPr>
        <w:t>here, Rami need not accompany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9730</w:t>
      </w:r>
    </w:p>
    <w:p>
      <w:pPr>
        <w:autoSpaceDN w:val="0"/>
        <w:autoSpaceDE w:val="0"/>
        <w:widowControl/>
        <w:spacing w:line="292" w:lineRule="exact" w:before="54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LETTER TO SUSHILA NAYYAR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 w:num="2" w:equalWidth="0">
            <w:col w:w="2966" w:space="0"/>
            <w:col w:w="355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6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1939</w:t>
      </w:r>
    </w:p>
    <w:p>
      <w:pPr>
        <w:sectPr>
          <w:type w:val="nextColumn"/>
          <w:pgSz w:w="9360" w:h="12960"/>
          <w:pgMar w:top="516" w:right="1404" w:bottom="458" w:left="1440" w:header="720" w:footer="720" w:gutter="0"/>
          <w:cols w:num="2" w:equalWidth="0">
            <w:col w:w="2966" w:space="0"/>
            <w:col w:w="3550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unhappy about what you said about massage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bathing? Would you feel happy? Did you like the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that was sent to Delhi? Are you calm?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510.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1939</w:t>
      </w:r>
    </w:p>
    <w:p>
      <w:pPr>
        <w:autoSpaceDN w:val="0"/>
        <w:autoSpaceDE w:val="0"/>
        <w:widowControl/>
        <w:spacing w:line="280" w:lineRule="exact" w:before="4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the recent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A.I.C.C. on the situation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 and wise. It was bound to reiterate the Congress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unequivocal declaration. Its merit lies in not fixing any time-limit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declaration. It is noteworthy that the resolution was carried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majority of three to one. It is to be hoped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appreciate the friendly spirit in which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the situation. It is to be hoped also that the Europeans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range  themselves alongside of the Congress.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help can only come 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themselves.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act on the square, no external sympathy and even help will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avail. I see that impatience has seized some Congressmen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 doing something to signify their opposition to a war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believe to be for defending imperialism. I suggest to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defeating the common purpose by acting in opposition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decision expressed in the only way open to a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They had their say at the A.I.C.C. meeting.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bound to defer direct action till the Working Committee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decides otherwise. No reliance can be placed upon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which is not able to exercise effective control over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Imagine an army whose soldiers, under the false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advancing the common cause, adopt measures in defiance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taken by the head-quarters. Such action may well spell defeat.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beseech Congressmen at this critical juncture to desist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action that would savour of indiscipline or defiance.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surely see that by such action they undermine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prestige and weaken its influence.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21-10-1939</w:t>
      </w:r>
    </w:p>
    <w:p>
      <w:pPr>
        <w:autoSpaceDN w:val="0"/>
        <w:autoSpaceDE w:val="0"/>
        <w:widowControl/>
        <w:spacing w:line="220" w:lineRule="exact" w:before="9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“Notes”, sub-title, “The A. I. C. C. Resolution”.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18"/>
        </w:rPr>
        <w:t>October 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“A.I.C.C. Resolution”, 14-10-1939.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16" w:right="138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328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511. LETTER TO SUSHILA NAYYAR</w:t>
      </w:r>
    </w:p>
    <w:p>
      <w:pPr>
        <w:sectPr>
          <w:pgSz w:w="9360" w:h="12960"/>
          <w:pgMar w:top="516" w:right="134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516" w:right="1342" w:bottom="458" w:left="1440" w:header="720" w:footer="720" w:gutter="0"/>
          <w:cols w:num="2" w:equalWidth="0">
            <w:col w:w="2966" w:space="0"/>
            <w:col w:w="361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68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1939</w:t>
      </w:r>
    </w:p>
    <w:p>
      <w:pPr>
        <w:sectPr>
          <w:type w:val="nextColumn"/>
          <w:pgSz w:w="9360" w:h="12960"/>
          <w:pgMar w:top="516" w:right="1342" w:bottom="458" w:left="1440" w:header="720" w:footer="720" w:gutter="0"/>
          <w:cols w:num="2" w:equalWidth="0">
            <w:col w:w="2966" w:space="0"/>
            <w:col w:w="3611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Prithvi Singh can do the massage, you must tell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Kr[ishna] Ch[andra] must be told about bathing. Both of them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seen on the first day. If I have to do all that myself,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burden on my silence. It would be difficult to write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for them every time. Hence, in these modifications I need </w:t>
      </w:r>
      <w:r>
        <w:rPr>
          <w:rFonts w:ascii="Times" w:hAnsi="Times" w:eastAsia="Times"/>
          <w:b w:val="0"/>
          <w:i w:val="0"/>
          <w:color w:val="000000"/>
          <w:sz w:val="22"/>
        </w:rPr>
        <w:t>your complete co-operation.</w:t>
      </w:r>
    </w:p>
    <w:p>
      <w:pPr>
        <w:autoSpaceDN w:val="0"/>
        <w:autoSpaceDE w:val="0"/>
        <w:widowControl/>
        <w:spacing w:line="26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Dr. Sushila Nayyar</w:t>
      </w:r>
    </w:p>
    <w:p>
      <w:pPr>
        <w:autoSpaceDN w:val="0"/>
        <w:autoSpaceDE w:val="0"/>
        <w:widowControl/>
        <w:spacing w:line="292" w:lineRule="exact" w:before="282" w:after="0"/>
        <w:ind w:left="0" w:right="17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512. FALLACY ABOUT SUGAR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article by Shri Gajanan Naik on the superiority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palms over cane and beetroot for the purpose of yielding sugar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for the criticism of sugar experts: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2" w:lineRule="exact" w:before="36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Sugar in its pure form is composed of carbon, hydrogen and oxygen (C</w:t>
      </w:r>
      <w:r>
        <w:rPr>
          <w:rFonts w:ascii="Times" w:hAnsi="Times" w:eastAsia="Times"/>
          <w:b w:val="0"/>
          <w:i w:val="0"/>
          <w:color w:val="000000"/>
          <w:sz w:val="14"/>
        </w:rPr>
        <w:t>12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22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11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). As such it does not take anything from the soil, but the crops now mainly </w:t>
      </w:r>
      <w:r>
        <w:rPr>
          <w:rFonts w:ascii="Times" w:hAnsi="Times" w:eastAsia="Times"/>
          <w:b w:val="0"/>
          <w:i w:val="0"/>
          <w:color w:val="000000"/>
          <w:sz w:val="18"/>
        </w:rPr>
        <w:t>cultivated for extracting sugar, viz., the beet and the cane, require for their develop-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a number of substances from the soil in which they grow. Therefore their culture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exhausts the soil. What is worse still is that the space now occupied by the beet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 and the cane in the tropics, might and ought to serve for the culture of food and </w:t>
      </w:r>
      <w:r>
        <w:rPr>
          <w:rFonts w:ascii="Times" w:hAnsi="Times" w:eastAsia="Times"/>
          <w:b w:val="0"/>
          <w:i w:val="0"/>
          <w:color w:val="000000"/>
          <w:sz w:val="18"/>
        </w:rPr>
        <w:t>fodder crops. . . .</w:t>
      </w:r>
    </w:p>
    <w:p>
      <w:pPr>
        <w:autoSpaceDN w:val="0"/>
        <w:autoSpaceDE w:val="0"/>
        <w:widowControl/>
        <w:spacing w:line="240" w:lineRule="exact" w:before="40" w:after="0"/>
        <w:ind w:left="470" w:right="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people must have sugar. Is there a way of getting it without encroaching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soil fit for superior crops? Yes—according to the opinion  expressed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Devry at   the Congress of  Giessen.  (Watt’s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Dictionary of the  Economic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Products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pp. 301-4.) He says that palms can supply the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sugar for they can be grown on inferior soil where even to try to grow cereals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a vain endeavour.</w:t>
      </w:r>
    </w:p>
    <w:p>
      <w:pPr>
        <w:autoSpaceDN w:val="0"/>
        <w:autoSpaceDE w:val="0"/>
        <w:widowControl/>
        <w:spacing w:line="264" w:lineRule="exact" w:before="16" w:after="0"/>
        <w:ind w:left="450" w:right="92" w:firstLine="1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throws much light on the place of the palm for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industry. It would be wrong to take it only as a philanthropic proposition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exploring avenues of employment for the toddy-tappers who will be rendered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idle through prohibition. . . . It has immense potentialities in the economics of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agriculture.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article by Gajanan Naik, Head of the Gur Department, </w:t>
      </w:r>
      <w:r>
        <w:rPr>
          <w:rFonts w:ascii="Times" w:hAnsi="Times" w:eastAsia="Times"/>
          <w:b w:val="0"/>
          <w:i w:val="0"/>
          <w:color w:val="000000"/>
          <w:sz w:val="18"/>
        </w:rPr>
        <w:t>A.I.V.I.A.,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4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Sugarcane cannot be grown with profit in the same field year after year. It has</w:t>
      </w:r>
    </w:p>
    <w:p>
      <w:pPr>
        <w:autoSpaceDN w:val="0"/>
        <w:autoSpaceDE w:val="0"/>
        <w:widowControl/>
        <w:spacing w:line="256" w:lineRule="exact" w:before="4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rotated with some cereal. . . . Cane has to be cultivated year after year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palms once planted yield sugar for 20 to 50 years. Heavy manuring and regular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watering are required for cane while palms require neither. . . . Palm plan-tations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affected by wind, flood or shortage of rain. Moreover, and this is very important,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factory-made apparatus, such as crushers are indispensable in cane </w:t>
      </w:r>
      <w:r>
        <w:rPr>
          <w:rFonts w:ascii="Times" w:hAnsi="Times" w:eastAsia="Times"/>
          <w:b w:val="0"/>
          <w:i/>
          <w:color w:val="000000"/>
          <w:sz w:val="18"/>
        </w:rPr>
        <w:t>gur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making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accessories necessary for palm </w:t>
      </w:r>
      <w:r>
        <w:rPr>
          <w:rFonts w:ascii="Times" w:hAnsi="Times" w:eastAsia="Times"/>
          <w:b w:val="0"/>
          <w:i/>
          <w:color w:val="000000"/>
          <w:sz w:val="18"/>
        </w:rPr>
        <w:t>gur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manufacture are procurable locally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villages, and their cost is negligible as compared with those used for cane </w:t>
      </w:r>
      <w:r>
        <w:rPr>
          <w:rFonts w:ascii="Times" w:hAnsi="Times" w:eastAsia="Times"/>
          <w:b w:val="0"/>
          <w:i/>
          <w:color w:val="000000"/>
          <w:sz w:val="18"/>
        </w:rPr>
        <w:t>gur.</w:t>
      </w:r>
    </w:p>
    <w:p>
      <w:pPr>
        <w:autoSpaceDN w:val="0"/>
        <w:autoSpaceDE w:val="0"/>
        <w:widowControl/>
        <w:spacing w:line="29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14-10-1939</w:t>
      </w:r>
    </w:p>
    <w:p>
      <w:pPr>
        <w:autoSpaceDN w:val="0"/>
        <w:autoSpaceDE w:val="0"/>
        <w:widowControl/>
        <w:spacing w:line="292" w:lineRule="exact" w:before="27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513. LETTER TO ABUL KALAM AZAD</w:t>
      </w:r>
    </w:p>
    <w:p>
      <w:pPr>
        <w:autoSpaceDN w:val="0"/>
        <w:autoSpaceDE w:val="0"/>
        <w:widowControl/>
        <w:spacing w:line="266" w:lineRule="exact" w:before="126" w:after="236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44" w:right="1352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47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MAULANA 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must declare our policy in this matter</w:t>
      </w:r>
    </w:p>
    <w:p>
      <w:pPr>
        <w:sectPr>
          <w:type w:val="continuous"/>
          <w:pgSz w:w="9360" w:h="12960"/>
          <w:pgMar w:top="544" w:right="1352" w:bottom="358" w:left="1440" w:header="720" w:footer="720" w:gutter="0"/>
          <w:cols w:num="2" w:equalWidth="0">
            <w:col w:w="4248" w:space="0"/>
            <w:col w:w="2320" w:space="0"/>
          </w:cols>
          <w:docGrid w:linePitch="360"/>
        </w:sectPr>
      </w:pPr>
    </w:p>
    <w:p>
      <w:pPr>
        <w:autoSpaceDN w:val="0"/>
        <w:tabs>
          <w:tab w:pos="602" w:val="left"/>
        </w:tabs>
        <w:autoSpaceDE w:val="0"/>
        <w:widowControl/>
        <w:spacing w:line="376" w:lineRule="exact" w:before="0" w:after="0"/>
        <w:ind w:left="2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14, 1939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do something.</w:t>
      </w:r>
    </w:p>
    <w:p>
      <w:pPr>
        <w:autoSpaceDN w:val="0"/>
        <w:autoSpaceDE w:val="0"/>
        <w:widowControl/>
        <w:spacing w:line="306" w:lineRule="exact" w:before="0" w:after="114"/>
        <w:ind w:left="72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44" w:right="1352" w:bottom="358" w:left="1440" w:header="720" w:footer="720" w:gutter="0"/>
          <w:cols w:num="2" w:equalWidth="0">
            <w:col w:w="4248" w:space="0"/>
            <w:col w:w="23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Gandhi-Nehru Papers, 1939. Courtesy: Nehru Memorial Museum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18" w:lineRule="exact" w:before="1082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letter dated October 9 from Mahomed Yunus, leader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Independent Party in the Bihar Legislative Assembly who had said: “In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continuation of my previous correspondence of the subject of Hindu-Muslim unity,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again draw your attention to what I have been writing and if you settle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questions, I think, the time is now ripe for us to immediately come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agreement: (1.) Recognition of the right of every individual to exercise his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unhampered and uninterfered with, provided he does not do anything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which may offend his neighbour. (This will include right of every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out processions on roads, to kill any animal for sacrificial or other purposes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right of every community to offer prayers in any manner that community likes). </w:t>
      </w:r>
      <w:r>
        <w:rPr>
          <w:rFonts w:ascii="Times" w:hAnsi="Times" w:eastAsia="Times"/>
          <w:b w:val="0"/>
          <w:i w:val="0"/>
          <w:color w:val="000000"/>
          <w:sz w:val="18"/>
        </w:rPr>
        <w:t>(2.) Now that the total number of Muslim population has increased to almost one-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 in the whole of India, a representation of one-third in all Central Legislatures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allotment of similar proportion of seats under the Government of India. These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 suggestions which I am making, and I am requesting you to kindly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this question now in all seriousness for immediate solution. I have been writing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for nearly two years and I hope you will not think it impatient on my part if I </w:t>
      </w:r>
      <w:r>
        <w:rPr>
          <w:rFonts w:ascii="Times" w:hAnsi="Times" w:eastAsia="Times"/>
          <w:b w:val="0"/>
          <w:i w:val="0"/>
          <w:color w:val="000000"/>
          <w:sz w:val="18"/>
        </w:rPr>
        <w:t>earnestly beseech you to kindly expedite matters specially in the present situation.”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the following item. </w:t>
      </w:r>
    </w:p>
    <w:p>
      <w:pPr>
        <w:autoSpaceDN w:val="0"/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type w:val="continuous"/>
          <w:pgSz w:w="9360" w:h="12960"/>
          <w:pgMar w:top="544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MAHOMED YUNUS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14,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never tire me. Only I have no powers of an autocrat,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said to the contrary. The question is no one man’s </w:t>
      </w:r>
      <w:r>
        <w:rPr>
          <w:rFonts w:ascii="Times" w:hAnsi="Times" w:eastAsia="Times"/>
          <w:b w:val="0"/>
          <w:i w:val="0"/>
          <w:color w:val="000000"/>
          <w:sz w:val="22"/>
        </w:rPr>
        <w:t>job. I am forwarding your letter to Maulana A. K. Azad.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Gandhi-Nehru Papers, 1939.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N. S. HARDIKAR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 P.)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HARDIKER,</w:t>
      </w:r>
    </w:p>
    <w:p>
      <w:pPr>
        <w:autoSpaceDN w:val="0"/>
        <w:tabs>
          <w:tab w:pos="550" w:val="left"/>
          <w:tab w:pos="521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Mysore friends. I am in correspondence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Dewan. If anything comes out of it, I shall let you know.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370" w:val="left"/>
          <w:tab w:pos="18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Diwakar not to go to Mysore at the present moment.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better.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N. S. Hardikar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addressee’s letter, which was forwarded to Abul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Kalam Azad on this date;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Register, 1939,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277,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failed to fulfil the promises made by the agreement arrived at in 1938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Dewan, Sir Mirza Ismail and Vallabhbhai Patel and J. B. Kripalani.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Congress was not prepared to acquisce. However, in order to explore all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avoiding struggle, they sought interviews with the Dewan but with no response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him. The time limit fixed for launching civil resistance, viz. September 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1939, having expired without any response from Government, the fight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launched.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N. S. Hardikar”, 21-10-1939.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N. S. Hardikar”, 21-10-1939, and “Fragment of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People of Mysore”, 24-11-1939.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516. LETTER TO A. EASWARAN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1939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best use I can think of is for basic education.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778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TATACHAR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TATACHAR,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C. R. says: “Why does not Tatachar see me?” Do go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but don’t take his time. What he cannot do no one else can.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 cannot, in the matter of Harijans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least. There are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we must put up with. I shall take up the next step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spirit moves me. This is in answer to yours of 9th.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00" w:lineRule="exact" w:before="346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Treasurer, Cochin Teachers’ Association, Chittur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“Case for Inquiry”, 3-9-1939.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SYED FAIZUL HASSAN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SYED SAHIB,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writing to me. But I would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the Minister in charge of the Department. I can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referring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to him. This I can do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Board. This means waste of time. Will you take up my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suggestion?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AIZUL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AHIB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EAGUE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ALAGHAT</w:t>
      </w:r>
      <w:r>
        <w:rPr>
          <w:rFonts w:ascii="Times" w:hAnsi="Times" w:eastAsia="Times"/>
          <w:b w:val="0"/>
          <w:i w:val="0"/>
          <w:color w:val="000000"/>
          <w:sz w:val="20"/>
        </w:rPr>
        <w:t>, C. P.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22" w:after="288"/>
        <w:ind w:left="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519. LETTER TO DR. GOPICHAND BHARGAVA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3310" w:space="0"/>
            <w:col w:w="320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1939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3310" w:space="0"/>
            <w:col w:w="3206" w:space="0"/>
          </w:cols>
          <w:docGrid w:linePitch="360"/>
        </w:sectPr>
      </w:pPr>
    </w:p>
    <w:p>
      <w:pPr>
        <w:autoSpaceDN w:val="0"/>
        <w:tabs>
          <w:tab w:pos="550" w:val="left"/>
          <w:tab w:pos="8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state of communal feeling it is impossible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Dr. Gopichand Bhargava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after inquiring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reply to the writer. I have sent him a very brief reply asking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item.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his letter dated October 11 had requested Gandhiji, on behalf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some eminent persons, to give a concrete shape to the proposal for a Jallianwala </w:t>
      </w:r>
      <w:r>
        <w:rPr>
          <w:rFonts w:ascii="Times" w:hAnsi="Times" w:eastAsia="Times"/>
          <w:b w:val="0"/>
          <w:i w:val="0"/>
          <w:color w:val="000000"/>
          <w:sz w:val="18"/>
        </w:rPr>
        <w:t>Bagh Memorial.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From Syed Faizul Hassan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write to the Minister. But that is not enough. We should look </w:t>
      </w:r>
      <w:r>
        <w:rPr>
          <w:rFonts w:ascii="Times" w:hAnsi="Times" w:eastAsia="Times"/>
          <w:b w:val="0"/>
          <w:i w:val="0"/>
          <w:color w:val="000000"/>
          <w:sz w:val="22"/>
        </w:rPr>
        <w:t>into such matters in great detail.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told me yesterday that you said I had handed over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to Jawaharlal and that, therefore, you would have to obey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suppose you were joking. I have not handed over any of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long discussion yesterday and the day before with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here. It will not do if all of you refrain from using your </w:t>
      </w:r>
      <w:r>
        <w:rPr>
          <w:rFonts w:ascii="Times" w:hAnsi="Times" w:eastAsia="Times"/>
          <w:b w:val="0"/>
          <w:i w:val="0"/>
          <w:color w:val="000000"/>
          <w:sz w:val="22"/>
        </w:rPr>
        <w:t>freedom and then hold me responsible for that.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Rajendra Babu leave yesterday?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259"/>
        <w:gridCol w:w="3259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REHMAN JIVABHAI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REHMANJI,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pained but not surprised by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Nowadays there is so much mutual distrust that a Hindu is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employ a Muslim who is a stranger. That fear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disappear. Please do not lose heart.</w:t>
      </w:r>
    </w:p>
    <w:p>
      <w:pPr>
        <w:autoSpaceDN w:val="0"/>
        <w:autoSpaceDE w:val="0"/>
        <w:widowControl/>
        <w:spacing w:line="294" w:lineRule="exact" w:before="2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 Mridulabehn. Show her this letter.</w:t>
      </w:r>
    </w:p>
    <w:p>
      <w:pPr>
        <w:autoSpaceDN w:val="0"/>
        <w:autoSpaceDE w:val="0"/>
        <w:widowControl/>
        <w:spacing w:line="220" w:lineRule="exact" w:before="46" w:after="302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Regards from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EHMAN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ARKET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ANKORE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3944" w:space="0"/>
            <w:col w:w="257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3944" w:space="0"/>
            <w:col w:w="257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9654. Courtesy: Mulubhai Nautamlal</w:t>
      </w:r>
    </w:p>
    <w:p>
      <w:pPr>
        <w:autoSpaceDN w:val="0"/>
        <w:autoSpaceDE w:val="0"/>
        <w:widowControl/>
        <w:spacing w:line="294" w:lineRule="exact" w:before="25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perhaps not understood your words. Your place is secure. </w:t>
      </w:r>
      <w:r>
        <w:rPr>
          <w:rFonts w:ascii="Times" w:hAnsi="Times" w:eastAsia="Times"/>
          <w:b w:val="0"/>
          <w:i w:val="0"/>
          <w:color w:val="000000"/>
          <w:sz w:val="22"/>
        </w:rPr>
        <w:t>What more?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4328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INDIRA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INDU,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that you had forgotten me altogether.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belied the fear, thank God. I hope you are keeping well. In a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envy you for the experiences you are having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9802. Courtesy: Nehru Memorial Museum and Library</w:t>
      </w:r>
    </w:p>
    <w:p>
      <w:pPr>
        <w:autoSpaceDN w:val="0"/>
        <w:autoSpaceDE w:val="0"/>
        <w:widowControl/>
        <w:spacing w:line="240" w:lineRule="exact" w:before="3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Europe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APPENDICES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9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LETTER FROM SARAT CHANDRA 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May 31, 1939</w:t>
      </w:r>
    </w:p>
    <w:p>
      <w:pPr>
        <w:autoSpaceDN w:val="0"/>
        <w:autoSpaceDE w:val="0"/>
        <w:widowControl/>
        <w:spacing w:line="188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MAHATMAJI,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probably learnt from the papers that I and Sjt. Lalit Chandra Das,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my colleague on the Prisoners' Release Advisory Committee, felt compelled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resign from this Committee. The reason we gave the Home Minister for doing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our approach to the question of release of the convicted prisoners differed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fundamentally from that of most of the other members of the Committee. This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to us during the last few weeks, more particularly in course of the discussions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the interviews with a number of prisoners which took place on May 6, 7, 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9. Those discussions showed that the attitude of the majority of the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was very stiff in the case of prisoners convicted in the more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cases, and that they were not prepared to release them either on the assurance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in your letter of the 13th April 1938 or on the reiteration by the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what they had told you when you met them. It became apparent to us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those prisoners stood no chance of being released until they had served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served out their term. As regards the rest it became apparent that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majority of the members of the Committee were prepared to do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 reduction of sentences in some cases and conditional release or release on </w:t>
      </w:r>
      <w:r>
        <w:rPr>
          <w:rFonts w:ascii="Times" w:hAnsi="Times" w:eastAsia="Times"/>
          <w:b w:val="0"/>
          <w:i w:val="0"/>
          <w:color w:val="000000"/>
          <w:sz w:val="18"/>
        </w:rPr>
        <w:t>giving specific undertakings in some other cases.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Home Minister we gave our reasons for our resignation in general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only. But I feel I ought to give you more details as well as a resume of what we did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time we served on the Committee.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probably remember that when the proposal for an Advisory Committee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release of political prisoners was put forward and I was requested by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Nazimuddin to suggest names from the Congress Party, I was not quite sure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as to what we should do. I asked Subhas to seek your advice and he discussed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with you when he met you at Delhi towards the end of September or beginning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October last. You were of opinion that I should accept membership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Accordingly, I made the position of the Congress Party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releasing political prisoners perfectly clear to Sir Nazimuddin, and </w:t>
      </w:r>
      <w:r>
        <w:rPr>
          <w:rFonts w:ascii="Times" w:hAnsi="Times" w:eastAsia="Times"/>
          <w:b w:val="0"/>
          <w:i w:val="0"/>
          <w:color w:val="000000"/>
          <w:sz w:val="18"/>
        </w:rPr>
        <w:t>communicated to him our decision to serve on the Committee in the hope that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14-6-1939.</w:t>
      </w:r>
    </w:p>
    <w:p>
      <w:pPr>
        <w:autoSpaceDN w:val="0"/>
        <w:autoSpaceDE w:val="0"/>
        <w:widowControl/>
        <w:spacing w:line="294" w:lineRule="exact" w:before="4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theGovernment would release the prisoners within a short time. Copy of my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Sir Nazimuddin (dated October 23, 1938) is set forth below :</w:t>
      </w:r>
    </w:p>
    <w:p>
      <w:pPr>
        <w:autoSpaceDN w:val="0"/>
        <w:autoSpaceDE w:val="0"/>
        <w:widowControl/>
        <w:spacing w:line="260" w:lineRule="exact" w:before="40" w:after="0"/>
        <w:ind w:left="370" w:right="5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Kindly refer to D. O. No. 3810 dated the 26th September from Mr. R. 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Hutchings to me, in which he asked me on your behalf to suggest the name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Bengal Legislative Assembly and also that of a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Legislative Council from the Congress Party who might be invited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serve on the Advisory Committee regarding release of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prisoners.</w:t>
      </w:r>
    </w:p>
    <w:p>
      <w:pPr>
        <w:autoSpaceDN w:val="0"/>
        <w:autoSpaceDE w:val="0"/>
        <w:widowControl/>
        <w:spacing w:line="260" w:lineRule="exact" w:before="40" w:after="20"/>
        <w:ind w:left="370" w:right="5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well aware as a result of the conversations you had with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and with the President of the Congress that the Congress Party cannot </w:t>
      </w:r>
      <w:r>
        <w:rPr>
          <w:rFonts w:ascii="Times" w:hAnsi="Times" w:eastAsia="Times"/>
          <w:b w:val="0"/>
          <w:i w:val="0"/>
          <w:color w:val="000000"/>
          <w:sz w:val="18"/>
        </w:rPr>
        <w:t>identify itself or agree with the Government policy in respect to political</w:t>
      </w:r>
    </w:p>
    <w:p>
      <w:pPr>
        <w:sectPr>
          <w:pgSz w:w="9360" w:h="12960"/>
          <w:pgMar w:top="524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prisoners. Mahatma Gandhi’s letter </w:t>
      </w:r>
      <w:r>
        <w:rPr>
          <w:rFonts w:ascii="Times" w:hAnsi="Times" w:eastAsia="Times"/>
          <w:b w:val="0"/>
          <w:i w:val="0"/>
          <w:color w:val="000000"/>
          <w:sz w:val="18"/>
        </w:rPr>
        <w:t>that clear.</w:t>
      </w:r>
    </w:p>
    <w:p>
      <w:pPr>
        <w:sectPr>
          <w:type w:val="continuous"/>
          <w:pgSz w:w="9360" w:h="12960"/>
          <w:pgMar w:top="524" w:right="1380" w:bottom="358" w:left="1440" w:header="720" w:footer="720" w:gutter="0"/>
          <w:cols w:num="2" w:equalWidth="0">
            <w:col w:w="3048" w:space="0"/>
            <w:col w:w="34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0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13th September to you has also made</w:t>
      </w:r>
    </w:p>
    <w:p>
      <w:pPr>
        <w:sectPr>
          <w:type w:val="nextColumn"/>
          <w:pgSz w:w="9360" w:h="12960"/>
          <w:pgMar w:top="524" w:right="1380" w:bottom="358" w:left="1440" w:header="720" w:footer="720" w:gutter="0"/>
          <w:cols w:num="2" w:equalWidth="0">
            <w:col w:w="3048" w:space="0"/>
            <w:col w:w="34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370" w:right="5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same time, I feel that we should not obstruct any endeavour to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release of these prisoners. It is out of this feeling that I am responding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your request for assistance. I earnestly hope that Government will see their </w:t>
      </w:r>
      <w:r>
        <w:rPr>
          <w:rFonts w:ascii="Times" w:hAnsi="Times" w:eastAsia="Times"/>
          <w:b w:val="0"/>
          <w:i w:val="0"/>
          <w:color w:val="000000"/>
          <w:sz w:val="18"/>
        </w:rPr>
        <w:t>way to set at liberty all the political prisoners at a very early date.</w:t>
      </w:r>
    </w:p>
    <w:p>
      <w:pPr>
        <w:autoSpaceDN w:val="0"/>
        <w:autoSpaceDE w:val="0"/>
        <w:widowControl/>
        <w:spacing w:line="240" w:lineRule="exact" w:before="40" w:after="0"/>
        <w:ind w:left="370" w:right="5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suggest the name of Sjt. Lalit Chandra Das, M. L. C.,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Council Party. As regards the Congress Assembly Party, I am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represent it on the Committee. You may issue invitations to Sjt. Lalit Chandra </w:t>
      </w:r>
      <w:r>
        <w:rPr>
          <w:rFonts w:ascii="Times" w:hAnsi="Times" w:eastAsia="Times"/>
          <w:b w:val="0"/>
          <w:i w:val="0"/>
          <w:color w:val="000000"/>
          <w:sz w:val="18"/>
        </w:rPr>
        <w:t>Das and myself.</w:t>
      </w:r>
    </w:p>
    <w:p>
      <w:pPr>
        <w:autoSpaceDN w:val="0"/>
        <w:autoSpaceDE w:val="0"/>
        <w:widowControl/>
        <w:spacing w:line="240" w:lineRule="exact" w:before="40" w:after="0"/>
        <w:ind w:left="10" w:right="5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this the work of the Committee began and we made some progress.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Naturally, the less difficult cases came up for consideration first, and we were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round our objecting or hesitating colleagues to our point of view,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 for unconditional release were sent to Government, resulting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 of 112 prisoners, including all the women prisoners. But as we proceeded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work, a cleavage of opinion made itself distinctly felt. It became obvious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were not prepared to follow the recommendations of the Committee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cases. The unanimous recommendation of the Committee, in which the initiative </w:t>
      </w:r>
      <w:r>
        <w:rPr>
          <w:rFonts w:ascii="Times" w:hAnsi="Times" w:eastAsia="Times"/>
          <w:b w:val="0"/>
          <w:i w:val="0"/>
          <w:color w:val="000000"/>
          <w:sz w:val="18"/>
        </w:rPr>
        <w:t>was taken by the Chairman himself (who, I may tell you, had always been over-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cautious rather than under-cautious) was referred back to the Committee. It also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my ears that in some cases the Government were imposing conditions (not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recommended by the Committee) when it was perfectly well known that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prepared to submit to any conditions or give any assurance except the one </w:t>
      </w:r>
      <w:r>
        <w:rPr>
          <w:rFonts w:ascii="Times" w:hAnsi="Times" w:eastAsia="Times"/>
          <w:b w:val="0"/>
          <w:i w:val="0"/>
          <w:color w:val="000000"/>
          <w:sz w:val="18"/>
        </w:rPr>
        <w:t>they had given to you.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attitude of the Government had its reaction on the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Committee. In the first place, they shrank from making recommendations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when they were satisfied about the attitude of the prisoners. Of this, the </w:t>
      </w:r>
      <w:r>
        <w:rPr>
          <w:rFonts w:ascii="Times" w:hAnsi="Times" w:eastAsia="Times"/>
          <w:b w:val="0"/>
          <w:i w:val="0"/>
          <w:color w:val="000000"/>
          <w:sz w:val="18"/>
        </w:rPr>
        <w:t>case   of   Sjt.    Purnananda   Das    Gupta.    who  was  convicted    in   connection  with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Khwaja Nazimuddin”, 13-9-1938.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Inter-Provincial Conspiracy Case, is a good example. There was a consensus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among the members of the Committee that he had made a perfectly frank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disavowing faith in terrorism. Yet the majority of the Committee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venture to make the necessary recommendation for his release but accepted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of the official member on the Committee that a further report be called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Government about him. Secondly, there was insistence on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declarations which amounted to a specific undertaking for good behaviour.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the prisoners were prepared to reiterate their declaration to you, and actually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so, they resented fresh individual undertakings and were not prepared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I and Lalit Babu considered that the prisoners had said enough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to you and, by reiterating their adherence to those statements, had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convincing indication of a change of heart. After the interview I told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was perfectly satisfied that the prisoners had abjured violence for good and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 should be released. But my views did not find favour with the majority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 They were not prepared to accept that kind of declaration as satisfactory.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also noticed an increasing restiveness among the prisoners in respect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interviews as well as the assurances required. This restiveness and impatience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present in greater or lesser degree from the very first. But we had been able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tactful management to keep it from becoming obtrusive. It was, however,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overcome the reluctance of the prisoners when they found that guarantees of a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 and fast character were required of them. In such circumstances, their hostility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procedure of the Committee came to the surface, and we became convinced that </w:t>
      </w:r>
      <w:r>
        <w:rPr>
          <w:rFonts w:ascii="Times" w:hAnsi="Times" w:eastAsia="Times"/>
          <w:b w:val="0"/>
          <w:i w:val="0"/>
          <w:color w:val="000000"/>
          <w:sz w:val="18"/>
        </w:rPr>
        <w:t>sooner or later its work was bound to come to something like a deadlock.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in short what we saw and thought as members of the Committee. Besides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the general attitude of the Government in regard to the remaining convicted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had also to be taken into account. It was clear to us that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prepared to release all the prisoners, no matter how favourable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atmosphere was. In these circumstances I did not think it advisable for us to remain </w:t>
      </w:r>
      <w:r>
        <w:rPr>
          <w:rFonts w:ascii="Times" w:hAnsi="Times" w:eastAsia="Times"/>
          <w:b w:val="0"/>
          <w:i w:val="0"/>
          <w:color w:val="000000"/>
          <w:sz w:val="18"/>
        </w:rPr>
        <w:t>on the Committee any longer.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our resignation, the Government issued a communique, copy of which is set </w:t>
      </w:r>
      <w:r>
        <w:rPr>
          <w:rFonts w:ascii="Times" w:hAnsi="Times" w:eastAsia="Times"/>
          <w:b w:val="0"/>
          <w:i w:val="0"/>
          <w:color w:val="000000"/>
          <w:sz w:val="18"/>
        </w:rPr>
        <w:t>out below :</w:t>
      </w:r>
    </w:p>
    <w:p>
      <w:pPr>
        <w:autoSpaceDN w:val="0"/>
        <w:autoSpaceDE w:val="0"/>
        <w:widowControl/>
        <w:spacing w:line="260" w:lineRule="exact" w:before="40" w:after="0"/>
        <w:ind w:left="37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appointed by Government to advise on the release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terrorist convicts has considered 183 cases. Government have passed orders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recommendations of the Committee in 112 cases and in 68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recommendations of the Committee are about to be submitted to Government.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cases are under consideration by Government, and 56 cases remain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examined by the Committee. The Committee have recently interviewed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prisoners individually before disposing of their cases in particular. </w:t>
      </w:r>
      <w:r>
        <w:rPr>
          <w:rFonts w:ascii="Times" w:hAnsi="Times" w:eastAsia="Times"/>
          <w:b w:val="0"/>
          <w:i w:val="0"/>
          <w:color w:val="000000"/>
          <w:sz w:val="18"/>
        </w:rPr>
        <w:t>All the female prisoners appeared before the Committee and were recommended</w:t>
      </w:r>
    </w:p>
    <w:p>
      <w:pPr>
        <w:autoSpaceDN w:val="0"/>
        <w:autoSpaceDE w:val="0"/>
        <w:widowControl/>
        <w:spacing w:line="294" w:lineRule="exact" w:before="6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37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release after giving satisfactory assurance as to their future conduct.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since been released. Government regret to have to announce that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Committee, Mr. Sarat Chandra Bose and Mr. Lalit Chandra Das,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tendered their resignations which have been accepted. The two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as the reason for their resignation that their approach to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 of the convicted prisoners differed fundamentally from that of most of the </w:t>
      </w:r>
      <w:r>
        <w:rPr>
          <w:rFonts w:ascii="Times" w:hAnsi="Times" w:eastAsia="Times"/>
          <w:b w:val="0"/>
          <w:i w:val="0"/>
          <w:color w:val="000000"/>
          <w:sz w:val="18"/>
        </w:rPr>
        <w:t>other members of the Committee.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now is, what should be done to procure the release of the remaining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prisoners. I would very much like to have your advice as to how we should proceed.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 am apprehensive of is that the prisoners may commence a hunger-strike.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do so, the situation will become extremely complicated. At the same time, I do </w:t>
      </w:r>
      <w:r>
        <w:rPr>
          <w:rFonts w:ascii="Times" w:hAnsi="Times" w:eastAsia="Times"/>
          <w:b w:val="0"/>
          <w:i w:val="0"/>
          <w:color w:val="000000"/>
          <w:sz w:val="18"/>
        </w:rPr>
        <w:t>not know what hopes I can hold out to them.</w:t>
      </w:r>
    </w:p>
    <w:p>
      <w:pPr>
        <w:autoSpaceDN w:val="0"/>
        <w:autoSpaceDE w:val="0"/>
        <w:widowControl/>
        <w:spacing w:line="280" w:lineRule="exact" w:before="20" w:after="0"/>
        <w:ind w:left="37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you are better now. My health is still below par.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18"/>
        </w:rPr>
        <w:t>pranams,</w:t>
      </w:r>
    </w:p>
    <w:p>
      <w:pPr>
        <w:autoSpaceDN w:val="0"/>
        <w:autoSpaceDE w:val="0"/>
        <w:widowControl/>
        <w:spacing w:line="220" w:lineRule="exact" w:before="78" w:after="0"/>
        <w:ind w:left="0" w:right="2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tabs>
          <w:tab w:pos="4650" w:val="left"/>
        </w:tabs>
        <w:autoSpaceDE w:val="0"/>
        <w:widowControl/>
        <w:spacing w:line="284" w:lineRule="exact" w:before="38" w:after="0"/>
        <w:ind w:left="3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ARAT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HANDRA 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OSE 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24-6-1939</w:t>
      </w:r>
    </w:p>
    <w:p>
      <w:pPr>
        <w:autoSpaceDN w:val="0"/>
        <w:autoSpaceDE w:val="0"/>
        <w:widowControl/>
        <w:spacing w:line="266" w:lineRule="exact" w:before="2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9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LETTER FROM LORD LINLITHGOW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62" w:after="0"/>
        <w:ind w:left="5510" w:right="0" w:hanging="9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ICEREGAL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ODGE</w:t>
      </w:r>
      <w:r>
        <w:rPr>
          <w:rFonts w:ascii="Times" w:hAnsi="Times" w:eastAsia="Times"/>
          <w:b w:val="0"/>
          <w:i w:val="0"/>
          <w:color w:val="000000"/>
          <w:sz w:val="18"/>
        </w:rPr>
        <w:t>,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IMLA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July 1, 1939</w:t>
      </w:r>
    </w:p>
    <w:p>
      <w:pPr>
        <w:autoSpaceDN w:val="0"/>
        <w:autoSpaceDE w:val="0"/>
        <w:widowControl/>
        <w:spacing w:line="188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 you very much for your letter of 22nd June. It raises one or two points on </w:t>
      </w:r>
      <w:r>
        <w:rPr>
          <w:rFonts w:ascii="Times" w:hAnsi="Times" w:eastAsia="Times"/>
          <w:b w:val="0"/>
          <w:i w:val="0"/>
          <w:color w:val="000000"/>
          <w:sz w:val="18"/>
        </w:rPr>
        <w:t>which I should like to touch in my reply.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As regards Jaipur, the Durbar have, I am quite sure, no desire to detain Seth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 Bajaj any longer than is necessary. Indeed, as you will remember,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considerable pains to avoid detaining him in the first instance. Seth Jamnalal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made fully aware of the conditions on which the Durbar are ready to 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action now in regard to him and the other prisoners, and to the best of my </w:t>
      </w:r>
      <w:r>
        <w:rPr>
          <w:rFonts w:ascii="Times" w:hAnsi="Times" w:eastAsia="Times"/>
          <w:b w:val="0"/>
          <w:i w:val="0"/>
          <w:color w:val="000000"/>
          <w:sz w:val="18"/>
        </w:rPr>
        <w:t>knowledge the position has not altered since the departure of H. H. the Maharaja.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I have read with close attention what you say in the last paragraph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letter, and I am very grateful to you for letting me know your views.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it is fair to say that the Political Department have given no moreencouragement </w:t>
      </w:r>
      <w:r>
        <w:rPr>
          <w:rFonts w:ascii="Times" w:hAnsi="Times" w:eastAsia="Times"/>
          <w:b w:val="0"/>
          <w:i w:val="0"/>
          <w:color w:val="000000"/>
          <w:sz w:val="18"/>
        </w:rPr>
        <w:t>to “anti-Congress personalities”, to use, if I may, your own phrase, than to pro-</w:t>
      </w:r>
      <w:r>
        <w:rPr>
          <w:rFonts w:ascii="Times" w:hAnsi="Times" w:eastAsia="Times"/>
          <w:b w:val="0"/>
          <w:i w:val="0"/>
          <w:color w:val="000000"/>
          <w:sz w:val="18"/>
        </w:rPr>
        <w:t>Congress personalities to establish contacts with Rulers and their subjects.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0" w:after="0"/>
        <w:ind w:left="1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Linlithgow”, 22-6-1939, “Letter to Amrit Kaur”, </w:t>
      </w:r>
      <w:r>
        <w:rPr>
          <w:rFonts w:ascii="Times" w:hAnsi="Times" w:eastAsia="Times"/>
          <w:b w:val="0"/>
          <w:i w:val="0"/>
          <w:color w:val="000000"/>
          <w:sz w:val="18"/>
        </w:rPr>
        <w:t>6-7-1939 and Letter to Lord Linlithgow”, 12-7-1939.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hope you keep well.</w:t>
      </w:r>
    </w:p>
    <w:p>
      <w:pPr>
        <w:autoSpaceDN w:val="0"/>
        <w:autoSpaceDE w:val="0"/>
        <w:widowControl/>
        <w:spacing w:line="220" w:lineRule="exact" w:before="5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62" w:after="0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Lord Linlithgow Papers. Courtesy: National Archives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India. Also from a copy: C. W. 7828. Courtesy: G. D. Birla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9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STATEMENT BY SUBHAS CHANDRA 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6" w:after="0"/>
        <w:ind w:left="1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 by stages is a feasible scheme. It will make both the public as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Excise Department experienced in the task of handling problems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enforcement of prohibition. Moreover, it will be financially a success and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 for the nation-building activities that portion of the revenue derived from </w:t>
      </w:r>
      <w:r>
        <w:rPr>
          <w:rFonts w:ascii="Times" w:hAnsi="Times" w:eastAsia="Times"/>
          <w:b w:val="0"/>
          <w:i w:val="0"/>
          <w:color w:val="000000"/>
          <w:sz w:val="18"/>
        </w:rPr>
        <w:t>extra taxes like property tax, sales tax, etc.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generally, I may say that the motives actuating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are quite laudable, but the methods they have been hitherto following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 following in future in connection with the problems of the property tax and </w:t>
      </w:r>
      <w:r>
        <w:rPr>
          <w:rFonts w:ascii="Times" w:hAnsi="Times" w:eastAsia="Times"/>
          <w:b w:val="0"/>
          <w:i w:val="0"/>
          <w:color w:val="000000"/>
          <w:sz w:val="18"/>
        </w:rPr>
        <w:t>the sales tax are neither scientific nor conducive to the end they have in view. . . 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defects in the Prohibition Scheme are more than one . . . . Illicit distillation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increase and there will be a rush of men to the wet zone every evening and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particularly during every week-end.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 is a measure of social reform and no social reform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successfully brought about without winning. . . . the goodwill of the people.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consistent opposition is being offered by some influential sections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shows that the Government have not yet been able to carry with them the </w:t>
      </w:r>
      <w:r>
        <w:rPr>
          <w:rFonts w:ascii="Times" w:hAnsi="Times" w:eastAsia="Times"/>
          <w:b w:val="0"/>
          <w:i w:val="0"/>
          <w:color w:val="000000"/>
          <w:sz w:val="18"/>
        </w:rPr>
        <w:t>approval and goodwill of the people in general.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did the right thing when he opined that prohibition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forced on Europeans in India because they did not believe in it and it would amount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coercion to force it on them. The same principle of non-violence should be applied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Asiatics and Indian people as well both in theory and in practice. Why should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prohibition on non-Indian Asiatics who do not believe in it, if we do not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on Europeans? It would be wrong to make a distinction between Europeans and </w:t>
      </w:r>
      <w:r>
        <w:rPr>
          <w:rFonts w:ascii="Times" w:hAnsi="Times" w:eastAsia="Times"/>
          <w:b w:val="0"/>
          <w:i w:val="0"/>
          <w:color w:val="000000"/>
          <w:sz w:val="18"/>
        </w:rPr>
        <w:t>Asiatics in this respect either in law or in actual administration.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turning to the economic side of the question, I may say that it is difficult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 of a method which involves the sudden imposition of an additional tax over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 of rupees on Bombay alone in order to make good the loss of excise revenue.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millions of half-filled stomachs, with hundreds of thousands dying every year of </w:t>
      </w:r>
      <w:r>
        <w:rPr>
          <w:rFonts w:ascii="Times" w:hAnsi="Times" w:eastAsia="Times"/>
          <w:b w:val="0"/>
          <w:i w:val="0"/>
          <w:color w:val="000000"/>
          <w:sz w:val="18"/>
        </w:rPr>
        <w:t>preventible diseases and with 92 percent of our people still unable to read or write. I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13-7-1939. Only extracts are reproduced here.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it no part of statemanship to raise additional money by heavy taxation,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rupee of which would go towards the better fulfilment of stomachs or saving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lives or making our people more literate. I am, therefore, inclined to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introduction of prohibition by stages is the more appropriate and scientific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method. This would not involve heavy taxation for financing prohibition,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 a portion of the taxable capacity of the people for future requirements and would </w:t>
      </w:r>
      <w:r>
        <w:rPr>
          <w:rFonts w:ascii="Times" w:hAnsi="Times" w:eastAsia="Times"/>
          <w:b w:val="0"/>
          <w:i w:val="0"/>
          <w:color w:val="000000"/>
          <w:sz w:val="18"/>
        </w:rPr>
        <w:t>not involve a sudden change in our national economy.</w:t>
      </w:r>
    </w:p>
    <w:p>
      <w:pPr>
        <w:autoSpaceDN w:val="0"/>
        <w:autoSpaceDE w:val="0"/>
        <w:widowControl/>
        <w:spacing w:line="280" w:lineRule="exact" w:before="40" w:after="0"/>
        <w:ind w:left="10" w:right="4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Nobody who has eyes to see in Bombay can fail to be impressed with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aspect of the Government policy. It unfortunately happens that one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in Bombay which for many years past has been extensively engaged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liquor trade is being directly affected by this policy. The Parsis are a small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influential community. Who does not know of the many beneficial institutions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which have been brought into existence and conducted by them?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overwhelming majority of the community have been opposing this policy and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 community the Parsis are entitled to be heard. I understand that the Parsis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apprehensive that the sudden launching of immediate and total prohibition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will throw into the streets a large number of families and would prejudicially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 the income of the charity trusts many of which are for the benefit not of Parsis </w:t>
      </w:r>
      <w:r>
        <w:rPr>
          <w:rFonts w:ascii="Times" w:hAnsi="Times" w:eastAsia="Times"/>
          <w:b w:val="0"/>
          <w:i w:val="0"/>
          <w:color w:val="000000"/>
          <w:sz w:val="18"/>
        </w:rPr>
        <w:t>alone but of the Indian community in general.</w:t>
      </w:r>
    </w:p>
    <w:p>
      <w:pPr>
        <w:autoSpaceDN w:val="0"/>
        <w:autoSpaceDE w:val="0"/>
        <w:widowControl/>
        <w:spacing w:line="280" w:lineRule="exact" w:before="40" w:after="0"/>
        <w:ind w:left="10" w:right="5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 the Parsis, the Muslims of Bombay are also affected by the programme.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they are not opposed to prohibition on principle, they have objection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 percent property tax, which is required for financing prohibition. It is urged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behalf that the 10 percent property tax subjects them to exorbitant taxation as </w:t>
      </w:r>
      <w:r>
        <w:rPr>
          <w:rFonts w:ascii="Times" w:hAnsi="Times" w:eastAsia="Times"/>
          <w:b w:val="0"/>
          <w:i w:val="0"/>
          <w:color w:val="000000"/>
          <w:sz w:val="18"/>
        </w:rPr>
        <w:t>compared with their population and they resent being taxed in order to force non-</w:t>
      </w:r>
      <w:r>
        <w:rPr>
          <w:rFonts w:ascii="Times" w:hAnsi="Times" w:eastAsia="Times"/>
          <w:b w:val="0"/>
          <w:i w:val="0"/>
          <w:color w:val="000000"/>
          <w:sz w:val="18"/>
        </w:rPr>
        <w:t>Muslims to abstain from drink.</w:t>
      </w:r>
    </w:p>
    <w:p>
      <w:pPr>
        <w:autoSpaceDN w:val="0"/>
        <w:autoSpaceDE w:val="0"/>
        <w:widowControl/>
        <w:spacing w:line="280" w:lineRule="exact" w:before="40" w:after="0"/>
        <w:ind w:left="10" w:right="4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effect of prohibition on our general economy is of greater consequence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its effect on the Parsis or Muslim community. To give a small instance,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hotels and restaurants will be badly hit and may have to close down.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will their owners suffer loss but the employees will also be thrown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employment. It is not impossible that migration from the prohibited area to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may take place and the importance of the port of Bombay may also be affected.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is that while piecemeal introduction of partial prohibition is possible, </w:t>
      </w:r>
      <w:r>
        <w:rPr>
          <w:rFonts w:ascii="Times" w:hAnsi="Times" w:eastAsia="Times"/>
          <w:b w:val="0"/>
          <w:i w:val="0"/>
          <w:color w:val="000000"/>
          <w:sz w:val="18"/>
        </w:rPr>
        <w:t>piecemeal introduction of total prohibition is next to impossible. . . .</w:t>
      </w:r>
    </w:p>
    <w:p>
      <w:pPr>
        <w:autoSpaceDN w:val="0"/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11-7-1939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5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177"/>
        <w:gridCol w:w="2177"/>
        <w:gridCol w:w="2177"/>
      </w:tblGrid>
      <w:tr>
        <w:trPr>
          <w:trHeight w:hRule="exact" w:val="614"/>
        </w:trPr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6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LETTER FROM SIKANDAR HYAT KHAN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9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IMLA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</w:p>
        </w:tc>
      </w:tr>
      <w:tr>
        <w:trPr>
          <w:trHeight w:hRule="exact" w:val="280"/>
        </w:trPr>
        <w:tc>
          <w:tcPr>
            <w:tcW w:type="dxa" w:w="2177"/>
            <w:vMerge/>
            <w:tcBorders/>
          </w:tcPr>
          <w:p/>
        </w:tc>
        <w:tc>
          <w:tcPr>
            <w:tcW w:type="dxa" w:w="217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July 20, 1939</w:t>
            </w:r>
          </w:p>
        </w:tc>
      </w:tr>
    </w:tbl>
    <w:p>
      <w:pPr>
        <w:autoSpaceDN w:val="0"/>
        <w:autoSpaceDE w:val="0"/>
        <w:widowControl/>
        <w:spacing w:line="188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MAHATMAJI,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thanks for your letter of the 17th July which I received this morning. </w:t>
      </w:r>
      <w:r>
        <w:rPr>
          <w:rFonts w:ascii="Times" w:hAnsi="Times" w:eastAsia="Times"/>
          <w:b w:val="0"/>
          <w:i w:val="0"/>
          <w:color w:val="000000"/>
          <w:sz w:val="18"/>
        </w:rPr>
        <w:t>This has crossed my letter of the 18th July.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sorry I overlooked to answer your query about the representation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in the proposed Lahore Corporation. I have made enquiries from the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and am informed that no provision has been made in the bill to provide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electorates for Harijans. The method of election and representation is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embodied in the rules and it is proposed to leave th is matter to the rules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measure also. I am almost certain that the question of separate representation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Harjans will be raised in the Assembly when the bill is under consideration as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representations have been received from Harijan organizations. So far as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concerned, they do not contemplate at the moment to make a departure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practice unless the Harijan representatives in the Assembly press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revision and, if so, it would largely depend upon what view the Assembly takes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this matter. Personally, as you are aware, I am not averse to joint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electorates; but unfortunately the trend of events during the past few years has made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more difficult to achieve this ideal in the absence of genuine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rapprochement </w:t>
      </w:r>
      <w:r>
        <w:rPr>
          <w:rFonts w:ascii="Times" w:hAnsi="Times" w:eastAsia="Times"/>
          <w:b w:val="0"/>
          <w:i w:val="0"/>
          <w:color w:val="000000"/>
          <w:sz w:val="18"/>
        </w:rPr>
        <w:t>between the two major communities.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grateful to you for careful consideration to my alternative scheme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Federation. Allow me to remove one or two misapprehensions which seem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arisen due to the reason that you have not had time to make a comparative study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with the one embodied in the Government of India Act.  My proposals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 a wholesale rejection of the scheme adumbrated in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Act. At the most it would necessitate modification of about half a dozen sections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Act and the addition of perhaps two or three new sections. It would of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 a revision of the Federal, Provincial and the concurrent lists as you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noticed from the revised list which I sent with my letter of the 18th July. As regards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‘Zonal’ Legislatures contemplated in my scheme, there again seems to be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misapprehension. You must have noticed that I do not contemplate any executive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for the ‘zones’, and the legislative powers delegated to the Regional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are meant only to bring the various units in a ‘zone’ closer together in </w:t>
      </w:r>
      <w:r>
        <w:rPr>
          <w:rFonts w:ascii="Times" w:hAnsi="Times" w:eastAsia="Times"/>
          <w:b w:val="0"/>
          <w:i w:val="0"/>
          <w:color w:val="000000"/>
          <w:sz w:val="18"/>
        </w:rPr>
        <w:t>order to bring about mutual confidence and trust between the various units. It would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Sikandar Hyat Khan”, 17-7-1939 and 25-7-1939.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6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involve any additional expenditure since the members of a Regional Legislature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also be members of the Federal Legislature and will collectively constitute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Federal Legislature. No separate building or organization will be required. If and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necessary, they will meet together to ratify or pass a measure on which the units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‘zone’ are agreed. As a matter of fact, my scheme would be comparatively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expensive as I have suggested a unicameral instead of a bicameral Federal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composition of the Army, I have suggested no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retention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status quo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the peace-time strength of the Army is concerned.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 explained to you in the course of our conversation, my insistence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 is actuated by a desire to create mutual confidence, and in the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harmony and solidarity.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appreciate your remarks regarding acceptance of Dominion Status. I am aware </w:t>
      </w:r>
      <w:r>
        <w:rPr>
          <w:rFonts w:ascii="Times" w:hAnsi="Times" w:eastAsia="Times"/>
          <w:b w:val="0"/>
          <w:i w:val="0"/>
          <w:color w:val="000000"/>
          <w:sz w:val="18"/>
        </w:rPr>
        <w:t>that all the important political organizations in the country have now adopted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‘complete independence’ as their final goal. But I am sure you will agree with me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circumstances it would be inadvisable to clutch at a shadow and discard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substance if it happens to be within our grasp. After all, what we want is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 over the administration and affairs of our country and this will be obtained if </w:t>
      </w:r>
      <w:r>
        <w:rPr>
          <w:rFonts w:ascii="Times" w:hAnsi="Times" w:eastAsia="Times"/>
          <w:b w:val="0"/>
          <w:i w:val="0"/>
          <w:color w:val="000000"/>
          <w:sz w:val="18"/>
        </w:rPr>
        <w:t>we get Dominion Status. I am fully aware of the fact that some of our fellow-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would prefer to chase a will-o’-the-wisp rather than give up their demand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complete independence; but it would be for an eminent patriot and leader like you </w:t>
      </w:r>
      <w:r>
        <w:rPr>
          <w:rFonts w:ascii="Times" w:hAnsi="Times" w:eastAsia="Times"/>
          <w:b w:val="0"/>
          <w:i w:val="0"/>
          <w:color w:val="000000"/>
          <w:sz w:val="18"/>
        </w:rPr>
        <w:t>to persuade them to accept the substance and leave alone the shadow.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mention in your letter that “Yours is the only proposal of a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on behalf of the League.” Let me hasten to make it quite clear that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has got nothing to do with the League. It has been formulated by me alone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consultation with any member of the League or for that matter of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in the country. It has been conceived with the intention of providing a 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communal and political problems and I trust it will be examined and studied by </w:t>
      </w:r>
      <w:r>
        <w:rPr>
          <w:rFonts w:ascii="Times" w:hAnsi="Times" w:eastAsia="Times"/>
          <w:b w:val="0"/>
          <w:i w:val="0"/>
          <w:color w:val="000000"/>
          <w:sz w:val="18"/>
        </w:rPr>
        <w:t>all concerned in the spirit in which it has been conceived.</w:t>
      </w:r>
    </w:p>
    <w:p>
      <w:pPr>
        <w:autoSpaceDN w:val="0"/>
        <w:autoSpaceDE w:val="0"/>
        <w:widowControl/>
        <w:spacing w:line="274" w:lineRule="exact" w:before="46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your draft solution of the communal problem and my comments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thereon, I shall be grateful if you would kindly give me some more definite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indications of your views, if you desire me 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proceed with the matter further. I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 that the draft represents only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18"/>
        </w:rPr>
        <w:t>views; but that is quite sufficient for my</w:t>
      </w:r>
    </w:p>
    <w:p>
      <w:pPr>
        <w:autoSpaceDN w:val="0"/>
        <w:autoSpaceDE w:val="0"/>
        <w:widowControl/>
        <w:spacing w:line="280" w:lineRule="exact" w:before="20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provided you approve of my suggestions with reference to the various items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draft. I can then  proceed to sound important Muslim leaders and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the League and let you know their reactions. It would be no use my </w:t>
      </w:r>
      <w:r>
        <w:rPr>
          <w:rFonts w:ascii="Times" w:hAnsi="Times" w:eastAsia="Times"/>
          <w:b w:val="0"/>
          <w:i w:val="0"/>
          <w:color w:val="000000"/>
          <w:sz w:val="18"/>
        </w:rPr>
        <w:t>trying to bring them round to my point of view unless I am assured of your whole-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“or”.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hearted approval and support in regard to the points mentioned in my note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handed over to you at Bombay. I need hardly assure you that the correspondence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us will be treated as strictly confidential. Perhaps, you would like to consult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of the League and other prominent Muslims. If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on these points, then we could bring the representatives of the two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Committees together to approve and ratify them informally.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services, I do not think we need worry about the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which would fall under the category of ‘minorities’. The obvious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to fix the share of the majority community in each province and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balance to be distributed amongst the minorities. This is what we have done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We have given 50 per cent to the Muslims and 50 per cent to non-Muslims.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proportion (7 per cent) surrendered by the the majority community was added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share of the smaller minorities in the shape of weightage. So the problem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so complex as it appears to be at first sight. What we need is a genuine change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and once this is achieved there should be no difficulty in adjusting differences.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afraid my letter has become somewhat lengthy; but in view of the issues involved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taken the liberty of encroaching on your time by answering the points raised </w:t>
      </w:r>
      <w:r>
        <w:rPr>
          <w:rFonts w:ascii="Times" w:hAnsi="Times" w:eastAsia="Times"/>
          <w:b w:val="0"/>
          <w:i w:val="0"/>
          <w:color w:val="000000"/>
          <w:sz w:val="18"/>
        </w:rPr>
        <w:t>in your letter in some detail.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best wishes and kind regards,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Gandhi-Nehru Papers, 1939.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HARIJAN SEVAKS’ CONFERENCE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4/7, 1939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 This Conference of Harijan sevaks resolves that Harijan sevaks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 those temples which Harijans are not allowed to enter. It should be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that Harijan sevaks are not to enter such temples, not only for the purpose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worship but also for sight-seeing, provided that this rule is not intended to come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way of doing service to Harijans. Similarly Harijan sevaks are not to attend public </w:t>
      </w:r>
      <w:r>
        <w:rPr>
          <w:rFonts w:ascii="Times" w:hAnsi="Times" w:eastAsia="Times"/>
          <w:b w:val="0"/>
          <w:i w:val="0"/>
          <w:color w:val="000000"/>
          <w:sz w:val="18"/>
        </w:rPr>
        <w:t>meetings which are not open to Harijans.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The Western and Central India Harijan Sevaks’ Conference held at Poona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much appreciates the organization of Harijan welfare work in Holkar State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by Prof. R. K. Yardye, Hon. Secretary of the Indore H. S. S., but considers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grant of Rs. 7,000 is too low for the purpose and therefore requests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Highness the Maharaja Holkar and his Government to raise the grant considerably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enable the work to be organized efficiently. This Conference is also of the opinion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object of the State regarding Harijan emancipation will be better served by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Harijan Sevaks’ Conference”, 30-7-1939.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appointment of a special officer, as is done in Bombay, Mysore, Travancore and </w:t>
      </w:r>
      <w:r>
        <w:rPr>
          <w:rFonts w:ascii="Times" w:hAnsi="Times" w:eastAsia="Times"/>
          <w:b w:val="0"/>
          <w:i w:val="0"/>
          <w:color w:val="000000"/>
          <w:sz w:val="18"/>
        </w:rPr>
        <w:t>Cochin, to look after Harijan interests.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The report of the Harijan Sevak Sangh, Gwalior State, submitted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to this Conference, shows that the cause of Harijans suffers on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utter lack of practical support by the Government of Gwalior. Considering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of His Highness the Maharaja Saheb as expressed repeatedly in his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speeches, it is most regrettable that such indifference should exist. This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respectfully draws the attention of the Administration and the Ruler of the Gwalior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to the necessity of taking an active part in the work of the amelioration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of Harijans, as well as the removal of untouchability. For this purpose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conference requests the appointment of a special officer or that of a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an annual grant of a substantial sum of money in the annual budget.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is also of opinion that a public declaration of the State policy granting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civic rights to Harijans for the use of public wells, tanks, temples, conveyances and </w:t>
      </w:r>
      <w:r>
        <w:rPr>
          <w:rFonts w:ascii="Times" w:hAnsi="Times" w:eastAsia="Times"/>
          <w:b w:val="0"/>
          <w:i w:val="0"/>
          <w:color w:val="000000"/>
          <w:sz w:val="18"/>
        </w:rPr>
        <w:t>schools should be issued forthwith.</w:t>
      </w:r>
    </w:p>
    <w:p>
      <w:pPr>
        <w:autoSpaceDN w:val="0"/>
        <w:autoSpaceDE w:val="0"/>
        <w:widowControl/>
        <w:spacing w:line="240" w:lineRule="exact" w:before="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 The universal disinclination to do physical work, particularly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involving the handling of dirt, is one of the causes that are responsible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 of untouchability. For example, scavenging, flaying of dead cattle, tanning,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leather work, barber’s work and similar duties are regarded as causing pollution.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Similarly personal service and hospitality rendered to a member of a so-called lower </w:t>
      </w:r>
      <w:r>
        <w:rPr>
          <w:rFonts w:ascii="Times" w:hAnsi="Times" w:eastAsia="Times"/>
          <w:b w:val="0"/>
          <w:i w:val="0"/>
          <w:color w:val="000000"/>
          <w:sz w:val="18"/>
        </w:rPr>
        <w:t>caste is forbidden.</w:t>
      </w:r>
    </w:p>
    <w:p>
      <w:pPr>
        <w:autoSpaceDN w:val="0"/>
        <w:autoSpaceDE w:val="0"/>
        <w:widowControl/>
        <w:spacing w:line="260" w:lineRule="exact" w:before="2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achieve total eradication of untouchability, it is necessary to remove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as possible this false feeling of detestation towards socially beneficial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occupations. This Conference therefore appeals to all Harijan sevaks and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interested in the cause of Harijan uplift that they should feel no hesitation in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their own hands the aforesaid duties and thereby demonstrate to the world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involve no indignity or pollution.</w:t>
      </w:r>
    </w:p>
    <w:p>
      <w:pPr>
        <w:autoSpaceDN w:val="0"/>
        <w:autoSpaceDE w:val="0"/>
        <w:widowControl/>
        <w:spacing w:line="28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Conference further appeals to all Hindu sisters and brothers to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certain that no individual loses his caste by virtue of personal service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description. Bearing this religious principle in mind they should extend to guests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whatsoever caste coming under their roof the same cordial hospitality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 to their own caste people. One need not have a guilty conscience in rendering </w:t>
      </w:r>
      <w:r>
        <w:rPr>
          <w:rFonts w:ascii="Times" w:hAnsi="Times" w:eastAsia="Times"/>
          <w:b w:val="0"/>
          <w:i w:val="0"/>
          <w:color w:val="000000"/>
          <w:sz w:val="18"/>
        </w:rPr>
        <w:t>service to such guests.</w:t>
      </w:r>
    </w:p>
    <w:p>
      <w:pPr>
        <w:autoSpaceDN w:val="0"/>
        <w:autoSpaceDE w:val="0"/>
        <w:widowControl/>
        <w:spacing w:line="28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growing tendency is to be noticed among self-respecting Harijans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 their hereditary occupations because these are socially despised. Although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Conference does not regard any honest occupation as low, it fully appreciates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 of Harijans and declares that they have every right to give up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occupations if they so choose, and that it would be unjust on the part of caste Hindus </w:t>
      </w:r>
      <w:r>
        <w:rPr>
          <w:rFonts w:ascii="Times" w:hAnsi="Times" w:eastAsia="Times"/>
          <w:b w:val="0"/>
          <w:i w:val="0"/>
          <w:color w:val="000000"/>
          <w:sz w:val="18"/>
        </w:rPr>
        <w:t>to coerce them into doing such tasks.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 With a view to remove untouchability and bring about a speedy uplift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Harijans, this Conference requests all Provincial Boards of the H.S.S. concerned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necessary steps in order that elementary education is made free and compulsory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for Harijan children in those places where there are already schools of a District </w:t>
      </w:r>
      <w:r>
        <w:rPr>
          <w:rFonts w:ascii="Times" w:hAnsi="Times" w:eastAsia="Times"/>
          <w:b w:val="0"/>
          <w:i w:val="0"/>
          <w:color w:val="000000"/>
          <w:sz w:val="18"/>
        </w:rPr>
        <w:t>School Board or a Municipal School Board.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 This Conference takes this opportunity to point out to the managers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students’ hostels of the H.S.S. that segregation is not the object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conducting Harijan hostels, and that therefore an endeavour should be made to secure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admission of Harijan boys and girls of all Harijan sub-castes and also of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Hindu boys and girls in the Harijan hostels, provided that no monetary burden is </w:t>
      </w:r>
      <w:r>
        <w:rPr>
          <w:rFonts w:ascii="Times" w:hAnsi="Times" w:eastAsia="Times"/>
          <w:b w:val="0"/>
          <w:i w:val="0"/>
          <w:color w:val="000000"/>
          <w:sz w:val="18"/>
        </w:rPr>
        <w:t>thrown on the resources of the Sangh in respect of caste-Hindu pupils.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 This Conference is of opinion that it is necessary to afford legal protection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Harijans who are subjected to social boycott on account of their enjoying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civic right, and recommends to the Bombay Government, as a measure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partial protection, that the Government should undertake, along with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contemplated by Government, suitable legislation to provide that refusal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part of a shopkeeper or a regular dealer in articles which are necessaries of life,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sell such articles to a Harijan or his servants or his family dependants as an item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boycott on the ground of such Harijans trying to enjoy or having enjoyed any </w:t>
      </w:r>
      <w:r>
        <w:rPr>
          <w:rFonts w:ascii="Times" w:hAnsi="Times" w:eastAsia="Times"/>
          <w:b w:val="0"/>
          <w:i w:val="0"/>
          <w:color w:val="000000"/>
          <w:sz w:val="18"/>
        </w:rPr>
        <w:t>common civic rights, should be made a punishable offence.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 It is resolved by this Conference that the various Provincial Boards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the Municipalities in their jurisdiction to start welfare work for their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employees on the lines of the Bombay Municipal Corporation, and the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Municipalities may be requested to use at least the Fine Funds for this purpose.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line of work can be suggested on the following fundamental points: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recreational, educational, social, economical. And the welfare work will also include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of a labour officer, i. e., to receive complaints about the working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>of the employees and to redress them.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 This Conference urges the Provincial Boards and the Local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H.S.S. to make concerted and special efforts for securing to Harijans the </w:t>
      </w:r>
      <w:r>
        <w:rPr>
          <w:rFonts w:ascii="Times" w:hAnsi="Times" w:eastAsia="Times"/>
          <w:b w:val="0"/>
          <w:i w:val="0"/>
          <w:color w:val="000000"/>
          <w:sz w:val="18"/>
        </w:rPr>
        <w:t>enjoyment of civic rights in respect of wells, hotels, etc.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 This Conference is of opinion that the Government of Bombay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necessary steps to provide for free studentships to all deserving Harijan students </w:t>
      </w:r>
      <w:r>
        <w:rPr>
          <w:rFonts w:ascii="Times" w:hAnsi="Times" w:eastAsia="Times"/>
          <w:b w:val="0"/>
          <w:i w:val="0"/>
          <w:color w:val="000000"/>
          <w:sz w:val="18"/>
        </w:rPr>
        <w:t>in the secondary grant-in-aid schools in the Bombay Presidency as soon as possible.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 Whereas in various Harijan localities, there are no grocery shops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have to purchase corn and other provisions from shops belonging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otherpeople at a very high price, this Conference requests the Harijan Sevak Sanghs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endeavour to open such shops on a co-operative basis in those villages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>Harijan population is sufficiently numerous.</w:t>
      </w:r>
    </w:p>
    <w:p>
      <w:pPr>
        <w:autoSpaceDN w:val="0"/>
        <w:autoSpaceDE w:val="0"/>
        <w:widowControl/>
        <w:spacing w:line="294" w:lineRule="exact" w:before="5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12.  This Conference requests all Harijan sevaks that they should try their best </w:t>
      </w:r>
      <w:r>
        <w:rPr>
          <w:rFonts w:ascii="Times" w:hAnsi="Times" w:eastAsia="Times"/>
          <w:b w:val="0"/>
          <w:i w:val="0"/>
          <w:color w:val="000000"/>
          <w:sz w:val="18"/>
        </w:rPr>
        <w:t>to enlist active co-operation of women workers in the cause of service to Harijans.</w:t>
      </w:r>
    </w:p>
    <w:p>
      <w:pPr>
        <w:autoSpaceDN w:val="0"/>
        <w:autoSpaceDE w:val="0"/>
        <w:widowControl/>
        <w:spacing w:line="24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Whereas it has been found by experience that in multi-member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constituencies for legislatures and local bodies where seats are reserved for Harijans,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votes are not, as a rule, mutually given by caste-Hindu voters and Harijan voters,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it is necessary with a view to foster brotherly feelings and to fulfil the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the Poona 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the votes should be mutually given, this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calls upon all caste-Hindu voters to exercise at least one vote in favour of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candidates, and Harijan voters to exercise at least one vote in favour of caste-Hindu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candidates. This Conference is further of opinion that the distributive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>voting is better suited than the cumulative system to achieve the end in view.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EGAON</w:t>
      </w:r>
      <w:r>
        <w:rPr>
          <w:rFonts w:ascii="Times" w:hAnsi="Times" w:eastAsia="Times"/>
          <w:b w:val="0"/>
          <w:i w:val="0"/>
          <w:color w:val="000000"/>
          <w:sz w:val="18"/>
        </w:rPr>
        <w:t>, July 30, 1939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5-8-1939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LORD LINLITHGOW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7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ICEROY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AMP</w:t>
      </w:r>
      <w:r>
        <w:rPr>
          <w:rFonts w:ascii="Times" w:hAnsi="Times" w:eastAsia="Times"/>
          <w:b w:val="0"/>
          <w:i w:val="0"/>
          <w:color w:val="000000"/>
          <w:sz w:val="18"/>
        </w:rPr>
        <w:t>, 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</w:t>
      </w:r>
      <w:r>
        <w:rPr>
          <w:rFonts w:ascii="Times" w:hAnsi="Times" w:eastAsia="Times"/>
          <w:b w:val="0"/>
          <w:i w:val="0"/>
          <w:color w:val="000000"/>
          <w:sz w:val="14"/>
        </w:rPr>
        <w:t>URI</w:t>
      </w:r>
      <w:r>
        <w:rPr>
          <w:rFonts w:ascii="Times" w:hAnsi="Times" w:eastAsia="Times"/>
          <w:b w:val="0"/>
          <w:i w:val="0"/>
          <w:color w:val="000000"/>
          <w:sz w:val="18"/>
        </w:rPr>
        <w:t>),</w:t>
      </w:r>
    </w:p>
    <w:p>
      <w:pPr>
        <w:autoSpaceDN w:val="0"/>
        <w:autoSpaceDE w:val="0"/>
        <w:widowControl/>
        <w:spacing w:line="220" w:lineRule="exact" w:before="58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2, 1939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GANDHI,</w:t>
      </w:r>
    </w:p>
    <w:p>
      <w:pPr>
        <w:autoSpaceDN w:val="0"/>
        <w:autoSpaceDE w:val="0"/>
        <w:widowControl/>
        <w:spacing w:line="240" w:lineRule="exact" w:before="46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thanks for your telegram which I have just received. I quite realize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in getting away at this moment, and I had indeed been a little afraid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might, as has happened, be impossible for you to do so. I should be most reluctant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 the least strain on you, and I hope that you will never hesitate to let me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feel that any suggestion of mine for a meeting is likely to have that effect; and </w:t>
      </w:r>
      <w:r>
        <w:rPr>
          <w:rFonts w:ascii="Times" w:hAnsi="Times" w:eastAsia="Times"/>
          <w:b w:val="0"/>
          <w:i w:val="0"/>
          <w:color w:val="000000"/>
          <w:sz w:val="18"/>
        </w:rPr>
        <w:t>I shall not in the least misunderstand your doing so.</w:t>
      </w:r>
    </w:p>
    <w:p>
      <w:pPr>
        <w:autoSpaceDN w:val="0"/>
        <w:autoSpaceDE w:val="0"/>
        <w:widowControl/>
        <w:spacing w:line="240" w:lineRule="exact" w:before="40" w:after="0"/>
        <w:ind w:left="10" w:right="4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It is very kind of you to suggest that we might meet later this month.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fact, as I said, nothing very special to talk about, and my invitation to you to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at Delhi was merely in pursuance of my desire to keep in touch with you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 contact from time to time. Nor do I want to give you the trouble of the tiring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journey to Simla. I think therefore that we might leave matters as they are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moment, and I will look forward to seeing you a little later in the year when I am </w:t>
      </w:r>
      <w:r>
        <w:rPr>
          <w:rFonts w:ascii="Times" w:hAnsi="Times" w:eastAsia="Times"/>
          <w:b w:val="0"/>
          <w:i w:val="0"/>
          <w:color w:val="000000"/>
          <w:sz w:val="18"/>
        </w:rPr>
        <w:t>again back from the hills.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all good wishes,</w:t>
      </w:r>
    </w:p>
    <w:p>
      <w:pPr>
        <w:autoSpaceDN w:val="0"/>
        <w:autoSpaceDE w:val="0"/>
        <w:widowControl/>
        <w:spacing w:line="220" w:lineRule="exact" w:before="58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, Esq.</w:t>
      </w:r>
    </w:p>
    <w:p>
      <w:pPr>
        <w:autoSpaceDN w:val="0"/>
        <w:tabs>
          <w:tab w:pos="370" w:val="left"/>
        </w:tabs>
        <w:autoSpaceDE w:val="0"/>
        <w:widowControl/>
        <w:spacing w:line="250" w:lineRule="exact" w:before="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EGAON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C. W. 7831. Courtesy: G. D. Birla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September 1932,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“Agreement between Depressed Classes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and  Caste Hindu Leaders”, 26-9-1932.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Lord Linlithgow”, 1-8-1939.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2160" w:right="216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VII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KATHIAWAR STATES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8" w:lineRule="exact" w:before="58" w:after="0"/>
        <w:ind w:left="1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Western India States Agency, comprising all the 284 States in Kathiawar,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numerically, by far the biggest Agency under the administrative control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Department. The Kathiawar States, Between themselves account for just 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number of States in India, the total being computed at 562. These States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greatest possible variety in size and government. At one end of the scale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Cutch with an area of 8,250 square miles and Bhavnagar with an annual income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Rs. 15 million; at the other end of the scale. . . Vejanoness which has an area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0.29 square mile, a population of 206 souls and an income of Rs. 500 a year. . . .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George Macmunn must have had these statelets in mind while writing his famous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 </w:t>
      </w:r>
      <w:r>
        <w:rPr>
          <w:rFonts w:ascii="Times" w:hAnsi="Times" w:eastAsia="Times"/>
          <w:b w:val="0"/>
          <w:i/>
          <w:color w:val="000000"/>
          <w:sz w:val="18"/>
        </w:rPr>
        <w:t>The Indian States and Princes.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very first chapter he says:</w:t>
      </w:r>
    </w:p>
    <w:p>
      <w:pPr>
        <w:autoSpaceDN w:val="0"/>
        <w:autoSpaceDE w:val="0"/>
        <w:widowControl/>
        <w:spacing w:line="260" w:lineRule="exact" w:before="60" w:after="0"/>
        <w:ind w:left="37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Ruling Princes of India number between five and six hundred,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principalities vary from that of the Nizam, as large as a third of France, to others </w:t>
      </w:r>
      <w:r>
        <w:rPr>
          <w:rFonts w:ascii="Times" w:hAnsi="Times" w:eastAsia="Times"/>
          <w:b w:val="0"/>
          <w:i w:val="0"/>
          <w:color w:val="000000"/>
          <w:sz w:val="18"/>
        </w:rPr>
        <w:t>no larger than Battersea Park.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real demand of the States subjects, it must be presumed, is self-government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responsible government and not merely good government. Nothing short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extensive democratization of the administrative machinery is likely to satisfy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democratization must of neccessity involve certain financial commitments,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helpful nor politic to demand it from Rulers of States whose annual income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than, say, Rs. 50 lakhs. Joint administration is, therefore, the only alternative </w:t>
      </w:r>
      <w:r>
        <w:rPr>
          <w:rFonts w:ascii="Times" w:hAnsi="Times" w:eastAsia="Times"/>
          <w:b w:val="0"/>
          <w:i w:val="0"/>
          <w:color w:val="000000"/>
          <w:sz w:val="18"/>
        </w:rPr>
        <w:t>to the existing arrangement for such States.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Joint administration for small States is no novel or visionary suggestion.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the Viceroy himself, than whom none can claim to be more solicitous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welfare of the Princes, is responsible for propagating this view. The germs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theory, however, are traceable in the Butler Committee Report, 1928-29. Dealing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classification of States, the Report says:</w:t>
      </w:r>
    </w:p>
    <w:p>
      <w:pPr>
        <w:autoSpaceDN w:val="0"/>
        <w:autoSpaceDE w:val="0"/>
        <w:widowControl/>
        <w:spacing w:line="260" w:lineRule="exact" w:before="40" w:after="0"/>
        <w:ind w:left="37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petty States of Kathiawar and Gujarat, numbering 286 of the total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327 in the third class, are organized in groups 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thanas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officers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by local representatives of the Paramount Power, who exercise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kinds and degrees of criminal, revenue and civil jurisdiction. As the cost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rises, the States find it necessary to distribute it over larger areas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appointing officials to work for several States. Already there is talk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larger States in Kathiawar of appointing a High Court with powers over a </w:t>
      </w:r>
      <w:r>
        <w:rPr>
          <w:rFonts w:ascii="Times" w:hAnsi="Times" w:eastAsia="Times"/>
          <w:b w:val="0"/>
          <w:i w:val="0"/>
          <w:color w:val="000000"/>
          <w:sz w:val="18"/>
        </w:rPr>
        <w:t>group of such States.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R. L. Handa”, 10-8-1939; “Confederation of Small States”,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14-8-1939  and “Kathiawar States”, 11-9-1939. Only extracts are reproduced here. 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370" w:val="left"/>
          <w:tab w:pos="73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Excellency’s views on this question may be gathered from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 from his address delivered on the occasion of inaugurating the 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Chamber of Princes in March last: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no case is the need for co-operation and combination more patent, 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pronounced and more immediate than in the case of the smaller States. 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 whose resources are so limited as virtually to preclude them individually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providing for the requirements of their people in accordance with modern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standard, have indeed no other practical alternative before them. I would take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to impress upon the Rulers of such States, with all the emphasis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command, the wisdom of taking the earliest possible steps to combine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neighbours in the matter of administrative services so far as this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practicable.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 principle of combination enunciated by the Viceroy can apply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smaller States all over India, it is particularly suitable in the case of Kathiawar States.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peculiar feature of these States is that, unlike their neighbours, the Gujarat States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 Central India States, they are geographically one compact province.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 of combination or grouping or to be a little bolder, of confederation,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immensely facilitated by this continuity. The total area of all these States is just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40,000 square miles and the total population is 42,29,494. The total annual income </w:t>
      </w:r>
      <w:r>
        <w:rPr>
          <w:rFonts w:ascii="Times" w:hAnsi="Times" w:eastAsia="Times"/>
          <w:b w:val="0"/>
          <w:i w:val="0"/>
          <w:color w:val="000000"/>
          <w:sz w:val="18"/>
        </w:rPr>
        <w:t>is estimated at about Rs. six crores.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last three months the Kathiawar Princes have met a number of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. . . they were reported to have discussed the feasibility of having a combined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force, common Excise, Medical, Public Health, Public Works and Forest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Deparments and a common High Court. . . . It is so easy to see the futility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combined administration in these important spheres without providing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combined legislature. For, the question arises, to whom will these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administrations be responsible? Certainly not to all one score Princes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Governments. You cannot earnestly be responsible to twenty authorities unless </w:t>
      </w:r>
      <w:r>
        <w:rPr>
          <w:rFonts w:ascii="Times" w:hAnsi="Times" w:eastAsia="Times"/>
          <w:b w:val="0"/>
          <w:i w:val="0"/>
          <w:color w:val="000000"/>
          <w:sz w:val="18"/>
        </w:rPr>
        <w:t>confusion is their aim and to bungle your wish.</w:t>
      </w:r>
    </w:p>
    <w:p>
      <w:pPr>
        <w:autoSpaceDN w:val="0"/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30-9-1939</w:t>
      </w:r>
    </w:p>
    <w:p>
      <w:pPr>
        <w:autoSpaceDN w:val="0"/>
        <w:autoSpaceDE w:val="0"/>
        <w:widowControl/>
        <w:spacing w:line="278" w:lineRule="exact" w:before="408" w:after="0"/>
        <w:ind w:left="144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VIII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LETTER FROM SUBHAS CHANDRA BOSE TO CONGRESS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7, 1939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exceedingly sorry for the delay in replying to your letter of the 18th July,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Ranchi. You have asked me for an explanation of my action in protesting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certain resolutions of the All-India Congress Committee passed at Bombay.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Working Committee Resolution”, 11-8-1939.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first place, one has to distinguish between protesting against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and actually defying it or violating it. What has so far happened is that I </w:t>
      </w:r>
      <w:r>
        <w:rPr>
          <w:rFonts w:ascii="Times" w:hAnsi="Times" w:eastAsia="Times"/>
          <w:b w:val="0"/>
          <w:i w:val="0"/>
          <w:color w:val="000000"/>
          <w:sz w:val="18"/>
        </w:rPr>
        <w:t>have only protested against two resolutions of the A.I.C C.</w:t>
      </w:r>
    </w:p>
    <w:p>
      <w:pPr>
        <w:autoSpaceDN w:val="0"/>
        <w:autoSpaceDE w:val="0"/>
        <w:widowControl/>
        <w:spacing w:line="30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my constitutional right to give expression to my opinion regarding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passed by the A.I.C.C. You will perhaps admit that it is customary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number of Congressman to express their views on resolutions passed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when a particular session of that body comes to a close. If you grant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the right to express their views on resolutions passed by the A.I.C.C.,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cannot draw a line and say that only favourable opinions will be 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and unfavourable opinions will be banned. If we have the contitutional </w:t>
      </w:r>
      <w:r>
        <w:rPr>
          <w:rFonts w:ascii="Times" w:hAnsi="Times" w:eastAsia="Times"/>
          <w:b w:val="0"/>
          <w:i w:val="0"/>
          <w:color w:val="000000"/>
          <w:sz w:val="18"/>
        </w:rPr>
        <w:t>right to express our views then it does not matter if those views are favourable or un-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favourable. Your letter seems to suggest that only expression of unfavourable views </w:t>
      </w:r>
      <w:r>
        <w:rPr>
          <w:rFonts w:ascii="Times" w:hAnsi="Times" w:eastAsia="Times"/>
          <w:b w:val="0"/>
          <w:i w:val="0"/>
          <w:color w:val="000000"/>
          <w:sz w:val="18"/>
        </w:rPr>
        <w:t>is to be banned.</w:t>
      </w:r>
    </w:p>
    <w:p>
      <w:pPr>
        <w:autoSpaceDN w:val="0"/>
        <w:autoSpaceDE w:val="0"/>
        <w:widowControl/>
        <w:spacing w:line="30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so long been fighting the British Government among other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our civil liberty. Civil liberty, I take it, includes freedom of speech.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point of view we are not to claim freedom of speech when we do not see eye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 with the majority in the A.I.C.C. or in the Congress. It would be a strange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if we are to have the right of freedom of speech as against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but not as against the Congress or any body subordinate to it. If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denied the right to adversely criticize resolutions of the A.I.C.C. which in our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harmful to the country’s cause then it would amount to denial of a democratic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right. May I ask you in all seriousness if democratic rights are to be exercised only </w:t>
      </w:r>
      <w:r>
        <w:rPr>
          <w:rFonts w:ascii="Times" w:hAnsi="Times" w:eastAsia="Times"/>
          <w:b w:val="0"/>
          <w:i w:val="0"/>
          <w:color w:val="000000"/>
          <w:sz w:val="18"/>
        </w:rPr>
        <w:t>outside the Congress but not inside it 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you will agree that when a resolution is once passed by the A.I.C.C.,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open to us to have it reviewed or amended or altered or rescinded at a subsequent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that body. I hope you will also agree that it is open to us to appeal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A.I.C.C. to the higher court of appeal, namely, the open session of the Congress.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agree further, I hope, that it is open to a minority to carry on a propaganda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view to converting the majority to its point of view. Now how can we do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by appealing to Congressmen through public meetings and through writings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Press? The Congress today is not an organization of a handful of men.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membership has, I believe, reached the neighbourhood of 45 lakhs. We can hope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to the rank and file of the Congress and to convert them to our point of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if we are allowed to write in the Press and also to hold meetings. If you maintain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once a resolution is passed in the A.I.C.C. it is sacrosanct and must hold good for </w:t>
      </w:r>
      <w:r>
        <w:rPr>
          <w:rFonts w:ascii="Times" w:hAnsi="Times" w:eastAsia="Times"/>
          <w:b w:val="0"/>
          <w:i w:val="0"/>
          <w:color w:val="000000"/>
          <w:sz w:val="18"/>
        </w:rPr>
        <w:t>ever, then you may have some justification for banning criticism of it. But if you</w:t>
      </w:r>
    </w:p>
    <w:p>
      <w:pPr>
        <w:autoSpaceDN w:val="0"/>
        <w:autoSpaceDE w:val="0"/>
        <w:widowControl/>
        <w:spacing w:line="294" w:lineRule="exact" w:before="5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grant us the right to review or amend or alter or rescind a particular resolution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either through that body or through the open session of the Congress, then I </w:t>
      </w:r>
      <w:r>
        <w:rPr>
          <w:rFonts w:ascii="Times" w:hAnsi="Times" w:eastAsia="Times"/>
          <w:b w:val="0"/>
          <w:i w:val="0"/>
          <w:color w:val="000000"/>
          <w:sz w:val="18"/>
        </w:rPr>
        <w:t>do not see how you can gag criticism, as you have been trying to do.</w:t>
      </w:r>
    </w:p>
    <w:p>
      <w:pPr>
        <w:autoSpaceDN w:val="0"/>
        <w:autoSpaceDE w:val="0"/>
        <w:widowControl/>
        <w:spacing w:line="30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afraid you are giving an interpretation to the word ‘discipline’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accept. I consider myself to be a stern disciplinarian and I am afraid that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of discipline you are trying to check healthy criticism. Discipline does not </w:t>
      </w:r>
      <w:r>
        <w:rPr>
          <w:rFonts w:ascii="Times" w:hAnsi="Times" w:eastAsia="Times"/>
          <w:b w:val="0"/>
          <w:i w:val="0"/>
          <w:color w:val="000000"/>
          <w:sz w:val="18"/>
        </w:rPr>
        <w:t>mean denying a person his constitutional and democratic right.</w:t>
      </w:r>
    </w:p>
    <w:p>
      <w:pPr>
        <w:autoSpaceDN w:val="0"/>
        <w:autoSpaceDE w:val="0"/>
        <w:widowControl/>
        <w:spacing w:line="30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the fact that it is our constitutional and democratic right to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resolutions which in our view are harmful to the country’s cause,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of the merits of the two resolutions will show that such protests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called for. In our view these two resolutions, if given effect to, will serve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accentuate the drift towards constitutionalism, to increase the influence, power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of the Provincial Ministries at the cost of the Congress organizations,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isolate artificially the Congress from the general public as also the A.I.C.C.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rank and file of the Congress. Moreover, they will serve to undermine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revolutionary spirit of the Congress. Consequently, in the best interests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these two resolutions should be immediately held in abeyance and ultimately </w:t>
      </w:r>
      <w:r>
        <w:rPr>
          <w:rFonts w:ascii="Times" w:hAnsi="Times" w:eastAsia="Times"/>
          <w:b w:val="0"/>
          <w:i w:val="0"/>
          <w:color w:val="000000"/>
          <w:sz w:val="18"/>
        </w:rPr>
        <w:t>altered suitably or withdrawn.</w:t>
      </w:r>
    </w:p>
    <w:p>
      <w:pPr>
        <w:autoSpaceDN w:val="0"/>
        <w:autoSpaceDE w:val="0"/>
        <w:widowControl/>
        <w:spacing w:line="24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connection I cannot help drawing your attention to certain incidents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of the Gaya Congress in 1922 and after. Please do not forget what the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did in those days. Please do not forget either that when the A.I.C.C. amended </w:t>
      </w:r>
      <w:r>
        <w:rPr>
          <w:rFonts w:ascii="Times" w:hAnsi="Times" w:eastAsia="Times"/>
          <w:b w:val="0"/>
          <w:i w:val="0"/>
          <w:color w:val="000000"/>
          <w:sz w:val="18"/>
        </w:rPr>
        <w:t>the resolution of the Gaya Congress, the Gujarat P.C.C. resolved to defy it.</w:t>
      </w:r>
    </w:p>
    <w:p>
      <w:pPr>
        <w:autoSpaceDN w:val="0"/>
        <w:autoSpaceDE w:val="0"/>
        <w:widowControl/>
        <w:spacing w:line="244" w:lineRule="exact" w:before="16" w:after="0"/>
        <w:ind w:left="10" w:right="0" w:firstLine="47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please do not forget that Mahatma Gandhi wrote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recollection is correct, that the minority has the right to rebel. We have not gone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 yet as to actually rebel against the decision of the majority. We have simply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the liberty of criticizing certain resolutions passed by the majority in the teeth </w:t>
      </w:r>
      <w:r>
        <w:rPr>
          <w:rFonts w:ascii="Times" w:hAnsi="Times" w:eastAsia="Times"/>
          <w:b w:val="0"/>
          <w:i w:val="0"/>
          <w:color w:val="000000"/>
          <w:sz w:val="18"/>
        </w:rPr>
        <w:t>of our opposition.</w:t>
      </w:r>
    </w:p>
    <w:p>
      <w:pPr>
        <w:autoSpaceDN w:val="0"/>
        <w:autoSpaceDE w:val="0"/>
        <w:widowControl/>
        <w:spacing w:line="24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really surprised that you have made so much of what we regard as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inherent right. I hope you will accept my explanation as satisfactory. But if you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do so, and if you decide to resort to disciplinary action, I shall gladly face it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sake of what I regard as a just cause. In conclusion, I have to request that if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Congressman is penalized in connection with the events of the 9th July, then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also take action against me. If the observance of an All-India Day of the 9th is a </w:t>
      </w:r>
      <w:r>
        <w:rPr>
          <w:rFonts w:ascii="Times" w:hAnsi="Times" w:eastAsia="Times"/>
          <w:b w:val="0"/>
          <w:i w:val="0"/>
          <w:color w:val="000000"/>
          <w:sz w:val="18"/>
        </w:rPr>
        <w:t>crime then I confess, I am the arch-criminal.</w:t>
      </w:r>
    </w:p>
    <w:p>
      <w:pPr>
        <w:autoSpaceDN w:val="0"/>
        <w:autoSpaceDE w:val="0"/>
        <w:widowControl/>
        <w:spacing w:line="28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kindest regards,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1939,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219-20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 - Congress A Fetish”, 2-3-1922.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1296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IX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CONGRESS PRESIDENT’S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July 6, 1939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much surprised to read in the papers Shri Subhas Chandra Bose’s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fixing the 9th July for protesting against resolutions passed by the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Congress Committee at Bombay. It is well known that the resolution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after prolonged debate by a very large majority against the opposition of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Subhas Chandra Bose. If Committees subordinate to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office-bearers of such Committees or minorities within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 to defy such resolution and organize and hold protest meetings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decisions arrived at after full deliberation by the All-India Congress Committee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there will be an end to all discipline within the Congress and a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disruption of the organization. I therefore desire to impress on all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and their office-bearers that the policy and practice of the Congress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than loyalty to the Congress organization require that they should carry out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effect to the resolutions passed by the All-India Congress Committee,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participation in and organizing of protests and condemnation against such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will be a breach of discipline. I trust the Congress Committees and their office-</w:t>
      </w:r>
      <w:r>
        <w:rPr>
          <w:rFonts w:ascii="Times" w:hAnsi="Times" w:eastAsia="Times"/>
          <w:b w:val="0"/>
          <w:i w:val="0"/>
          <w:color w:val="000000"/>
          <w:sz w:val="18"/>
        </w:rPr>
        <w:t>bearers will desist from organizing or participating in such protests and demons-</w:t>
      </w:r>
      <w:r>
        <w:rPr>
          <w:rFonts w:ascii="Times" w:hAnsi="Times" w:eastAsia="Times"/>
          <w:b w:val="0"/>
          <w:i w:val="0"/>
          <w:color w:val="000000"/>
          <w:sz w:val="18"/>
        </w:rPr>
        <w:t>trations.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1939,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219</w:t>
      </w:r>
    </w:p>
    <w:p>
      <w:pPr>
        <w:autoSpaceDN w:val="0"/>
        <w:autoSpaceDE w:val="0"/>
        <w:widowControl/>
        <w:spacing w:line="278" w:lineRule="exact" w:before="408" w:after="0"/>
        <w:ind w:left="432" w:right="4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X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LETTER FROM  CONGRESS PRESIDENT TO SUBHAS CHANDRA</w:t>
      </w:r>
    </w:p>
    <w:p>
      <w:pPr>
        <w:autoSpaceDN w:val="0"/>
        <w:autoSpaceDE w:val="0"/>
        <w:widowControl/>
        <w:spacing w:line="244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BOSE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7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July 18, 1939</w:t>
      </w:r>
    </w:p>
    <w:p>
      <w:pPr>
        <w:autoSpaceDN w:val="0"/>
        <w:autoSpaceDE w:val="0"/>
        <w:widowControl/>
        <w:spacing w:line="260" w:lineRule="exact" w:before="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delicate and difficult situation has been created by your action in organizing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protests against certain resolutions of the All-India Congress Committee, passed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Bombay. As I made clear in the statements which I issued before the meetings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9th July were held, it appears to me that it will be impossible for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to function if subordinate Committees and office-bearers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whose duty it is to carry out and give effect to the resolution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A.I.C.C. and the Congress, were, instead of doing that, to organize protests and</w:t>
      </w:r>
    </w:p>
    <w:p>
      <w:pPr>
        <w:autoSpaceDN w:val="0"/>
        <w:autoSpaceDE w:val="0"/>
        <w:widowControl/>
        <w:spacing w:line="218" w:lineRule="exact" w:before="482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“Congress Working Committee Resolution”, 11-8-1939.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4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7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demostrations against these resolutions. I personally look upon any such action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part as not only destructive of all discipline but fraught with the gravest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for the future of the Congress organization. I shall therefore place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matter before the Working Committee for consideration and such action,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disciplinary or otherwise, as it may think fit to take. But in order that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have your explanation of your action and your point of view also before it. I </w:t>
      </w:r>
      <w:r>
        <w:rPr>
          <w:rFonts w:ascii="Times" w:hAnsi="Times" w:eastAsia="Times"/>
          <w:b w:val="0"/>
          <w:i w:val="0"/>
          <w:color w:val="000000"/>
          <w:sz w:val="18"/>
        </w:rPr>
        <w:t>shall be obliged if you will let me have it at an early date.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1939,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219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CONGRESS WORKING COMMITTEE RESOLUTION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56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have given their earnest consideration to the critical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situation and to the danger of war that overhangs the world.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crisis the sympathies of the Working Committee are entirely with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stand for democracy and freedom, and the Congress has repeatedly condemned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Fascist aggression in Europe, Africa and the Far East of Asia as well as the betrayal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democracy by British imperialism in Czechoslovakia and Spain. The Congress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clearly enunciated its policy in the event of war and declared its determination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oppose all attempts to impose a war on India. The Committee are bound by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the Congress and will give effect to it so as to prevent the exploitation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resources for imperialist ends. The past policy of the British Government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as the recent developments demonstrate abundantly that this Government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stand for freedom and democracy and may at any time betray these ideals.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associate herself with such a Government or be asked to give her resources for </w:t>
      </w:r>
      <w:r>
        <w:rPr>
          <w:rFonts w:ascii="Times" w:hAnsi="Times" w:eastAsia="Times"/>
          <w:b w:val="0"/>
          <w:i w:val="0"/>
          <w:color w:val="000000"/>
          <w:sz w:val="18"/>
        </w:rPr>
        <w:t>democratic freedom which is denied to her and which is likely to be betrayed.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its meeting held in Calcutta on May 1, 1939,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reiterated this policy of the Congress and expressed its disapproval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 of Indian troops to foreign countries. In spite of this clear expression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the British Government has sent, or is sending Indian troops to Egypt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Singapore against the declared will of the Indian people. Even apart from the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situation, the Central Legislative Assembly has previously declared that no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troops should be sent abroad without the consent of the Legislature.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has thus flouted the declaration of the Congress and the Assembly and</w:t>
      </w:r>
    </w:p>
    <w:p>
      <w:pPr>
        <w:autoSpaceDN w:val="0"/>
        <w:autoSpaceDE w:val="0"/>
        <w:widowControl/>
        <w:spacing w:line="230" w:lineRule="exact" w:before="37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23-9-1939; 28-9-1939; 18-10-1939; “A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Statement”, 20-9-1939; “Unconditional Support?”, 30-10-1939  and “Congress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 Resolution”, 22-11-1939.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has taken steps which might inevitably lead to India’s entanglement in a war.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prolonged the life of the Central Assembly by another year.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cannot accept these decisions of the British Government and must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dissociate themselves from them but also take such steps as may be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effect to the Congress members of the Central Legislative Assembly to refrain </w:t>
      </w:r>
      <w:r>
        <w:rPr>
          <w:rFonts w:ascii="Times" w:hAnsi="Times" w:eastAsia="Times"/>
          <w:b w:val="0"/>
          <w:i w:val="0"/>
          <w:color w:val="000000"/>
          <w:sz w:val="18"/>
        </w:rPr>
        <w:t>from attending the next session of the Assembly.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further remind Provincial Governments to assist in no way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preparations of the British Government and to keep in mind the policy laid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Congress, to which they must adhere. If the carrying out of this policy leads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resignations or removal of the Congress Ministers they must be prepared for this </w:t>
      </w:r>
      <w:r>
        <w:rPr>
          <w:rFonts w:ascii="Times" w:hAnsi="Times" w:eastAsia="Times"/>
          <w:b w:val="0"/>
          <w:i w:val="0"/>
          <w:color w:val="000000"/>
          <w:sz w:val="18"/>
        </w:rPr>
        <w:t>contingency.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event of a war crisis leading to danger to any part of India from the air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it may be necessary for protective measures to be taken.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prepared to encourage such measures if they are within the control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 Ministries in the Provinces. The Committee are however not agreeable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protective measures being used as a cloak for war preparations under the control </w:t>
      </w:r>
      <w:r>
        <w:rPr>
          <w:rFonts w:ascii="Times" w:hAnsi="Times" w:eastAsia="Times"/>
          <w:b w:val="0"/>
          <w:i w:val="0"/>
          <w:color w:val="000000"/>
          <w:sz w:val="18"/>
        </w:rPr>
        <w:t>of the Imperial Government.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1939,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Vol, II, pp. 214-5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</w:t>
      </w:r>
    </w:p>
    <w:p>
      <w:pPr>
        <w:autoSpaceDN w:val="0"/>
        <w:autoSpaceDE w:val="0"/>
        <w:widowControl/>
        <w:spacing w:line="244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YADAVINDRA 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6" w:after="26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ANBIR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ILLA</w:t>
      </w:r>
      <w:r>
        <w:rPr>
          <w:rFonts w:ascii="Times" w:hAnsi="Times" w:eastAsia="Times"/>
          <w:b w:val="0"/>
          <w:i w:val="0"/>
          <w:color w:val="000000"/>
          <w:sz w:val="18"/>
        </w:rPr>
        <w:t>, C</w:t>
      </w:r>
      <w:r>
        <w:rPr>
          <w:rFonts w:ascii="Times" w:hAnsi="Times" w:eastAsia="Times"/>
          <w:b w:val="0"/>
          <w:i w:val="0"/>
          <w:color w:val="000000"/>
          <w:sz w:val="14"/>
        </w:rPr>
        <w:t>HAIL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 w:num="2" w:equalWidth="0">
            <w:col w:w="3314" w:space="0"/>
            <w:col w:w="319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9, 1939</w:t>
      </w:r>
    </w:p>
    <w:p>
      <w:pPr>
        <w:sectPr>
          <w:type w:val="nextColumn"/>
          <w:pgSz w:w="9360" w:h="12960"/>
          <w:pgMar w:top="524" w:right="1412" w:bottom="358" w:left="1440" w:header="720" w:footer="720" w:gutter="0"/>
          <w:cols w:num="2" w:equalWidth="0">
            <w:col w:w="3314" w:space="0"/>
            <w:col w:w="3194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thank you for your letter dated the 30th ultimo enclosing a copy of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to have been despatched to me on the 3rd August which, as I intimated you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telegram dated 28th ultimo, was never received by me. I was somewhat surprised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learn of the publication in the vernacular Press of the letter from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together with your comments and was inclined to think that since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consider it worthwhile to await my reply before releasing to the Press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correspondent’s letter, it was unnecessary for me to reply to your letter. However,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since received your message conveyed through my vakil at Simla informing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an intimation had been given in time to the English Press to withhold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of this matter, owing to rush of work similar instructions could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conveyed to the vernacular Press. I am, indeed, thankful to you for intimating me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comments that have already appeared in the vernacular Press will be revised or </w:t>
      </w:r>
      <w:r>
        <w:rPr>
          <w:rFonts w:ascii="Times" w:hAnsi="Times" w:eastAsia="Times"/>
          <w:b w:val="0"/>
          <w:i w:val="0"/>
          <w:color w:val="000000"/>
          <w:sz w:val="18"/>
        </w:rPr>
        <w:t>withdrawn in case it was considered necessary on receipt of my reply.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23-9-1939and “Remarks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Maharaja’s </w:t>
      </w:r>
      <w:r>
        <w:rPr>
          <w:rFonts w:ascii="Times" w:hAnsi="Times" w:eastAsia="Times"/>
          <w:b w:val="0"/>
          <w:i/>
          <w:color w:val="000000"/>
          <w:sz w:val="18"/>
        </w:rPr>
        <w:t>Threat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12-9-1939. Only excerpts are reproduced here. 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6" w:lineRule="exact" w:before="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correspondent’s letter deals with two issues, namely, (a)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Hidayat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1988 and (b) the threatening language alleged to have been used by me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>course of an interview I gave to the deputation that waited upon me on the 18th July.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main criticism against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Hidayat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that since it was intended to</w:t>
      </w:r>
    </w:p>
    <w:p>
      <w:pPr>
        <w:autoSpaceDN w:val="0"/>
        <w:autoSpaceDE w:val="0"/>
        <w:widowControl/>
        <w:spacing w:line="258" w:lineRule="exact" w:before="22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meet a special situation, its retention as a permanent law of the land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justifiable. The communal disturbances, as you will agree, were precisely the kind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situation to meet which the Government have to keep themselves armed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special legislation. It will appear, therefore, that it is the abuse, by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responsible for disturbing intercommunal harmony, of the liberty conferred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which was responsible for the subsequent order enjoining the enforcement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provisions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Hidayat.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fact that this unfortunate occurrence rendered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me to invoke the provisions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Hidayat,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appreciated even by</w:t>
      </w:r>
    </w:p>
    <w:p>
      <w:pPr>
        <w:autoSpaceDN w:val="0"/>
        <w:autoSpaceDE w:val="0"/>
        <w:widowControl/>
        <w:spacing w:line="250" w:lineRule="exact" w:before="30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had earlier organized agitation against this enactment, as is evident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voluntary decision to abide by the order issued by me on the 25th of May.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for which the enforcement of the </w:t>
      </w:r>
      <w:r>
        <w:rPr>
          <w:rFonts w:ascii="Times" w:hAnsi="Times" w:eastAsia="Times"/>
          <w:b w:val="0"/>
          <w:i/>
          <w:color w:val="000000"/>
          <w:sz w:val="18"/>
        </w:rPr>
        <w:t>Hidayat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was enjoined is not yet over;</w:t>
      </w:r>
    </w:p>
    <w:p>
      <w:pPr>
        <w:autoSpaceDN w:val="0"/>
        <w:autoSpaceDE w:val="0"/>
        <w:widowControl/>
        <w:spacing w:line="250" w:lineRule="exact" w:before="30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as the communal situation has since eased considerably and I have exercised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clemency and withdrawn cases against those involved in this communal clash.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considered the desirability of revising the provisions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Hidayat,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</w:t>
      </w:r>
    </w:p>
    <w:p>
      <w:pPr>
        <w:autoSpaceDN w:val="0"/>
        <w:autoSpaceDE w:val="0"/>
        <w:widowControl/>
        <w:spacing w:line="260" w:lineRule="exact" w:before="20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are aware, war has since broken out and while for the successful prosecution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thereof emergency measures curtailing civic rights and liberties are being enforced,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emergency legislation has of necessity to be retained on the statute-book.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least intention of going back over the assurance that was given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Nazim, Sunam, but I am obliged to await more favourable circumstances to do </w:t>
      </w:r>
      <w:r>
        <w:rPr>
          <w:rFonts w:ascii="Times" w:hAnsi="Times" w:eastAsia="Times"/>
          <w:b w:val="0"/>
          <w:i w:val="0"/>
          <w:color w:val="000000"/>
          <w:sz w:val="18"/>
        </w:rPr>
        <w:t>the needful.</w:t>
      </w:r>
    </w:p>
    <w:p>
      <w:pPr>
        <w:autoSpaceDN w:val="0"/>
        <w:autoSpaceDE w:val="0"/>
        <w:widowControl/>
        <w:spacing w:line="24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the version of what transpired at the interview I gave to the depu-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tation on the 18th July, I am sorry your correspondent has twisted what I told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deputationists and his letter contains several half-truths and mis-statements. 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them that while I was most anxious to redress the genuine grievances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subjects, I did not approve of their being misled by those who were actuated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motives not wholly impersonal. I do not precisely remember the words I used,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I told them that I would readily respond to all legitimate wishes of my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would not be intimidated by any agitation engineered by those not directly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interested in the points at issue nor would I accept any dictation from any outside </w:t>
      </w:r>
      <w:r>
        <w:rPr>
          <w:rFonts w:ascii="Times" w:hAnsi="Times" w:eastAsia="Times"/>
          <w:b w:val="0"/>
          <w:i w:val="0"/>
          <w:color w:val="000000"/>
          <w:sz w:val="18"/>
        </w:rPr>
        <w:t>agency.</w:t>
      </w:r>
    </w:p>
    <w:p>
      <w:pPr>
        <w:autoSpaceDN w:val="0"/>
        <w:autoSpaceDE w:val="0"/>
        <w:widowControl/>
        <w:spacing w:line="240" w:lineRule="exact" w:before="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what I have stated above, I feel your comments that have 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vernacular Press do not seem to be called for and I trust you will be good enough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withdraw them. I thank you for the courtesy you have shown me in inviting my </w:t>
      </w:r>
      <w:r>
        <w:rPr>
          <w:rFonts w:ascii="Times" w:hAnsi="Times" w:eastAsia="Times"/>
          <w:b w:val="0"/>
          <w:i w:val="0"/>
          <w:color w:val="000000"/>
          <w:sz w:val="18"/>
        </w:rPr>
        <w:t>comments on your correspondent’s letter.</w:t>
      </w:r>
    </w:p>
    <w:p>
      <w:pPr>
        <w:autoSpaceDN w:val="0"/>
        <w:autoSpaceDE w:val="0"/>
        <w:widowControl/>
        <w:spacing w:line="220" w:lineRule="exact" w:before="18" w:after="242"/>
        <w:ind w:left="0" w:right="2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16-9-1939</w:t>
      </w:r>
    </w:p>
    <w:p>
      <w:pPr>
        <w:sectPr>
          <w:type w:val="continuous"/>
          <w:pgSz w:w="9360" w:h="12960"/>
          <w:pgMar w:top="524" w:right="1384" w:bottom="358" w:left="1440" w:header="720" w:footer="720" w:gutter="0"/>
          <w:cols w:num="2" w:equalWidth="0">
            <w:col w:w="3476" w:space="0"/>
            <w:col w:w="30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778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ADAVINDRA 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INGH</w:t>
      </w:r>
    </w:p>
    <w:p>
      <w:pPr>
        <w:sectPr>
          <w:type w:val="nextColumn"/>
          <w:pgSz w:w="9360" w:h="12960"/>
          <w:pgMar w:top="524" w:right="1384" w:bottom="358" w:left="1440" w:header="720" w:footer="720" w:gutter="0"/>
          <w:cols w:num="2" w:equalWidth="0">
            <w:col w:w="3476" w:space="0"/>
            <w:col w:w="3060" w:space="0"/>
          </w:cols>
          <w:docGrid w:linePitch="360"/>
        </w:sectPr>
      </w:pPr>
    </w:p>
    <w:p>
      <w:pPr>
        <w:autoSpaceDN w:val="0"/>
        <w:tabs>
          <w:tab w:pos="261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WORKING COMMITTEE’S MANIFESTO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5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The Working Committee have given their earnest consideration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 crisis that has developed owing to the declaration of war in Europe.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which should guide the nation in the event of war have been repeatedly laid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by the Congress, and only a month ago this Committee reiterated them and </w:t>
      </w:r>
      <w:r>
        <w:rPr>
          <w:rFonts w:ascii="Times" w:hAnsi="Times" w:eastAsia="Times"/>
          <w:b w:val="0"/>
          <w:i w:val="0"/>
          <w:color w:val="000000"/>
          <w:sz w:val="18"/>
        </w:rPr>
        <w:t>expressed their displeasure at the flouting of Indian opinion by the British Govern-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in India. As a first step to dissociate themselves from this policy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Government, the Committee called upon the congress members of the Central Legis-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lative Assembly to refrain from attending the next session. Since then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have declared India as a belligerent country, promulgated ordinances,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the Government of India Act Amending Bill, and taken other far-reaching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 which affect the Indian people vitally, and circumscribe and limit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and the activities of the Provincial Governments. This has been done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consent of the Indian people whose declared wishes in such matters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deliberately ignored by the British Government. The Working Committee must take </w:t>
      </w:r>
      <w:r>
        <w:rPr>
          <w:rFonts w:ascii="Times" w:hAnsi="Times" w:eastAsia="Times"/>
          <w:b w:val="0"/>
          <w:i w:val="0"/>
          <w:color w:val="000000"/>
          <w:sz w:val="18"/>
        </w:rPr>
        <w:t>the gravest view of these developments.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Congress has repeatedly declared its entire disapproval of the ideology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practice of Fascism and Nazism and their glorification of war and violence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suppression of the human spirit. It has condemned the aggression in which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repeatedly indulged and their sweeping away of well-established principles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standards of civilized behaviour. It has seen in Fascism and Nazism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intensification of the principle of imperialism against which the Indian people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struggled for many years. The Working Committee must therefore unhesitatingly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 the latest aggression of the Nazi Government in Germany against Poland </w:t>
      </w:r>
      <w:r>
        <w:rPr>
          <w:rFonts w:ascii="Times" w:hAnsi="Times" w:eastAsia="Times"/>
          <w:b w:val="0"/>
          <w:i w:val="0"/>
          <w:color w:val="000000"/>
          <w:sz w:val="18"/>
        </w:rPr>
        <w:t>and sympathize with those who resist it.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Congress has further laid down that the issue of war and peace for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decided by the Indian people, and no outside authority can impose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upon them nor can the Indian people permit their resources to be exploited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imperialist ends. Any imposed decision, or attempt to use Indian resources, for </w:t>
      </w:r>
      <w:r>
        <w:rPr>
          <w:rFonts w:ascii="Times" w:hAnsi="Times" w:eastAsia="Times"/>
          <w:b w:val="0"/>
          <w:i w:val="0"/>
          <w:color w:val="000000"/>
          <w:sz w:val="18"/>
        </w:rPr>
        <w:t>purposes not approved by them, will necessarily have to be opposed by them. If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is desired in a worthy cause, this cannot be obtained by compulsion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imposition, and the Committee cannot agree to the carrying out by the Indian people </w:t>
      </w:r>
      <w:r>
        <w:rPr>
          <w:rFonts w:ascii="Times" w:hAnsi="Times" w:eastAsia="Times"/>
          <w:b w:val="0"/>
          <w:i w:val="0"/>
          <w:color w:val="000000"/>
          <w:sz w:val="18"/>
        </w:rPr>
        <w:t>of orders issued by external authority. Co-operation must be between equals by mutual</w:t>
      </w:r>
    </w:p>
    <w:p>
      <w:pPr>
        <w:autoSpaceDN w:val="0"/>
        <w:autoSpaceDE w:val="0"/>
        <w:widowControl/>
        <w:spacing w:line="230" w:lineRule="exact" w:before="3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A Statement”, 20-9-1939; Statement to the Press”, 15-9-1939;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28-9-1939; 18-10-1939; “The Only Way”, 19-11-1939 and “Congress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Resolution”, 22-11-1939. 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 for a cause which both consider to be worthy. The people of India have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past, faced great risks and willingly made great sacrifices to secure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and establish a free democratic State in India, and their sympathy is entirely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side of democracy and freedom. But India cannot associate herself in a war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for democratic freedom when that very freedom is denied to her, and such limited </w:t>
      </w:r>
      <w:r>
        <w:rPr>
          <w:rFonts w:ascii="Times" w:hAnsi="Times" w:eastAsia="Times"/>
          <w:b w:val="0"/>
          <w:i w:val="0"/>
          <w:color w:val="000000"/>
          <w:sz w:val="18"/>
        </w:rPr>
        <w:t>freedom as she possesses taken away from her.</w:t>
      </w:r>
    </w:p>
    <w:p>
      <w:pPr>
        <w:autoSpaceDN w:val="0"/>
        <w:autoSpaceDE w:val="0"/>
        <w:widowControl/>
        <w:spacing w:line="24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 Committee are aware that the Governments of Great Britain and France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declared that they are fighting for democracy and freedom and to put an end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aggression. But the history of the recent past is full of examples showing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constant divergence between the spoken word, the ideals proclaimed and the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motives and objectives. During the war of 1914-18, the declared war aims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preservation of democracy, self-determination and the freedom of small nations,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the very Governments which solemnly proclaimed these aims entered into secret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treaties embodying imperialist designs for the carving up of the Ottoman Empire.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stating that they did not want any acquisition of territory, the victorious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added largely to their colonial domains. The present European war itself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signifies the abject failure of the Treaty of Versailles and of its makers, who broke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pledged word and imposed an imperialist peace on the defeated nations. The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hopeful outcome of that Treaty, the League of Nations, was muzzled and strangled at </w:t>
      </w:r>
      <w:r>
        <w:rPr>
          <w:rFonts w:ascii="Times" w:hAnsi="Times" w:eastAsia="Times"/>
          <w:b w:val="0"/>
          <w:i w:val="0"/>
          <w:color w:val="000000"/>
          <w:sz w:val="18"/>
        </w:rPr>
        <w:t>the outset and later killed by its parent States.</w:t>
      </w:r>
    </w:p>
    <w:p>
      <w:pPr>
        <w:autoSpaceDN w:val="0"/>
        <w:autoSpaceDE w:val="0"/>
        <w:widowControl/>
        <w:spacing w:line="24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Subsequent history has demonstrated afresh how even a seemingly fervent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of faith may be followed by an ignoble desertion. In Manchuria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connived at aggression; in Abyssinia they acquiesced in it.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Czechoslovakia and Spain democracy was in peril and it was deliberately betrayed,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whole system of collective security was sabotaged by the very Powers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previously declared their firm faith in it. 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Again it is asserted that democracy is in danger and must be defended,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this statement the Committee are in entire agreement. The Committee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thepeoples of the West are moved by this ideal and objective and for these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prepared to make sacrifices. But again and again the ideals and sentiments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and of those who have sacrificed themselves in the struggle have been ignored </w:t>
      </w:r>
      <w:r>
        <w:rPr>
          <w:rFonts w:ascii="Times" w:hAnsi="Times" w:eastAsia="Times"/>
          <w:b w:val="0"/>
          <w:i w:val="0"/>
          <w:color w:val="000000"/>
          <w:sz w:val="18"/>
        </w:rPr>
        <w:t>and faith has not been kept with them.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If the war is to defend the status quo—imperialist possessions, colonies,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vested interests and privileges—then India can have nothing to do with it. If,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the issue is democracy and a world order based on democracy, then India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intensely interested in it. The Committee are convinced that the interests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democracy do not conflict with the interests of British democracy or of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democracy. But there is an inherent and ineradicable conflict between democracy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or elsewhere and imperialism and Fascism. If Great Britain fights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maintenance and extension of democracy, then she must necessarily end imperialism </w:t>
      </w:r>
      <w:r>
        <w:rPr>
          <w:rFonts w:ascii="Times" w:hAnsi="Times" w:eastAsia="Times"/>
          <w:b w:val="0"/>
          <w:i w:val="0"/>
          <w:color w:val="000000"/>
          <w:sz w:val="18"/>
        </w:rPr>
        <w:t>in her own possessions, establish full democracy in India, and the Indian people must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right of self-determination by framing their own constitution through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 without external interference, and must guide their own policy.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free, democratic India will gladly associate herself with other free nations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mutual defence against aggression and for economic co-operation. She will work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establishment of a real world order based on freedom and democracy, utilizing the </w:t>
      </w:r>
      <w:r>
        <w:rPr>
          <w:rFonts w:ascii="Times" w:hAnsi="Times" w:eastAsia="Times"/>
          <w:b w:val="0"/>
          <w:i w:val="0"/>
          <w:color w:val="000000"/>
          <w:sz w:val="18"/>
        </w:rPr>
        <w:t>world’s knowledge and resources for the progress and advancement of humanity.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The crisis that has overtaken Europe is not of Europe only but of humanity </w:t>
      </w:r>
      <w:r>
        <w:rPr>
          <w:rFonts w:ascii="Times" w:hAnsi="Times" w:eastAsia="Times"/>
          <w:b w:val="0"/>
          <w:i w:val="0"/>
          <w:color w:val="000000"/>
          <w:sz w:val="18"/>
        </w:rPr>
        <w:t>and will not pass like other crises or wars leaving te essential structure of the present-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world intact. It is likely to refashion the world for good or ill, politically,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socially and economically. This crisis is the inevitable consequence of the social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conflicts and contradictions which have grown alarmingly since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war, and it will not be finally resolved till these conflicts and contradictions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 and a new equilibrium established. That equilibrium can only be based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ending of the domination and exploitation of one country by another, and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reorganization of economic relations on a juster basis for the common good of all.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is the crux of the problem, for India has been the outstanding example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imperialism, and no refashioning of the world can succeed which ignores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vital problem. With her vast resources she must play an important part in any scheme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world recognization. But she can only do so as a free nation whose energies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released to work for this great end. Freedom today is indivisible and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 to retain imperialist domination in any part of the world will lead inevitably </w:t>
      </w:r>
      <w:r>
        <w:rPr>
          <w:rFonts w:ascii="Times" w:hAnsi="Times" w:eastAsia="Times"/>
          <w:b w:val="0"/>
          <w:i w:val="0"/>
          <w:color w:val="000000"/>
          <w:sz w:val="18"/>
        </w:rPr>
        <w:t>to fresh disaster.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The Working Committee have noted that many Rulers of Indian States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their services and resources and expressed their desire to support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democracy in Europe. If they must make their professions in favour of democracy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abroad, the Committee would suggest that their first concern should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of democracy within their own States in which today undiluted autocracy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reigns supreme. The British Government in India is more responsible for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autocracy than even the Rulers themselves, as has been made painfully evident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past year. This policy is the very negation of democracy and of the new world </w:t>
      </w:r>
      <w:r>
        <w:rPr>
          <w:rFonts w:ascii="Times" w:hAnsi="Times" w:eastAsia="Times"/>
          <w:b w:val="0"/>
          <w:i w:val="0"/>
          <w:color w:val="000000"/>
          <w:sz w:val="18"/>
        </w:rPr>
        <w:t>order for which Great Britain claims to be fighting in Europe.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As the Working Committee view past events in Europe, Africa and Asia,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more particularly past and present occurrences in India, they fail to find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 to advance the cause of democracy or self-determination, or any evidence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war declarations of the British Government are being, or are going to be,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acted upon. The true measure of democracy is the ending of imperialism and Fascism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alike and the aggression that has accompanied them in the past and the present.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that basis can a new order be built up. In the struggle for that new world order,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are eager and desirous to help in every way. But the Committee cannot </w:t>
      </w:r>
      <w:r>
        <w:rPr>
          <w:rFonts w:ascii="Times" w:hAnsi="Times" w:eastAsia="Times"/>
          <w:b w:val="0"/>
          <w:i w:val="0"/>
          <w:color w:val="000000"/>
          <w:sz w:val="18"/>
        </w:rPr>
        <w:t>associate themselves or offer any co-operation in a war which is conducted on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imperialist lines and which is meant to consolidate imperialism in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elsewhere.</w:t>
      </w:r>
    </w:p>
    <w:p>
      <w:pPr>
        <w:autoSpaceDN w:val="0"/>
        <w:autoSpaceDE w:val="0"/>
        <w:widowControl/>
        <w:spacing w:line="24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In view, however, of the gravity of the occasion and the fact that the pace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events during the last few days has often been swifter than the working of men’s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minds, the Committee desire to take no final decision at this stage, so as to allow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full elucidation of the issues at stake, the real objectives aimed at,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India in the present and in the future. But the decision cannot long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delayed as India is being committed from day to day to a policy to which she is not a </w:t>
      </w:r>
      <w:r>
        <w:rPr>
          <w:rFonts w:ascii="Times" w:hAnsi="Times" w:eastAsia="Times"/>
          <w:b w:val="0"/>
          <w:i w:val="0"/>
          <w:color w:val="000000"/>
          <w:sz w:val="18"/>
        </w:rPr>
        <w:t>party and of which she disapproves.</w:t>
      </w:r>
    </w:p>
    <w:p>
      <w:pPr>
        <w:autoSpaceDN w:val="0"/>
        <w:autoSpaceDE w:val="0"/>
        <w:widowControl/>
        <w:spacing w:line="24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The Working Committee therefore invite the British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 in unequivocal terms what their war aims are in regard to democracy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imperialism and the new order that is envisaged, in particular, how these aims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apply to India and to be given effect to in the present. Do they include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elimination of imperialism and the treatment of India as a free nation whose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guided in accordance with the wishes of her people? A clear declaration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future, pledging the Government to the ending of imperialism and Fascism alike,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welcomed by the people of all countries, but it is far more important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effect to it, to the largest possible extent, for only this will convince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that the declaration is meant to be honoured. The real test of any declaration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application in the present, for it is the present that will govern action today and </w:t>
      </w:r>
      <w:r>
        <w:rPr>
          <w:rFonts w:ascii="Times" w:hAnsi="Times" w:eastAsia="Times"/>
          <w:b w:val="0"/>
          <w:i w:val="0"/>
          <w:color w:val="000000"/>
          <w:sz w:val="18"/>
        </w:rPr>
        <w:t>give shape to the future.</w:t>
      </w:r>
    </w:p>
    <w:p>
      <w:pPr>
        <w:autoSpaceDN w:val="0"/>
        <w:autoSpaceDE w:val="0"/>
        <w:widowControl/>
        <w:spacing w:line="24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War has broken out in Europe and the prospect is terrible to contemplate.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war has been taking its heavy toll of human life during the past year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Abyssinia, Spain and China. Innumerable innocent men, women and children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bombed to death from the air in open cities, cold-blooded massacres, torture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utmost humiliation have followed each other in quick succession during these years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horror. That horror grows, and violence and the threat of violence shadow the world,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checked and ended, will destroy the precious inheritance of past ages.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horror has to be chcked in Europe and China, but it will not end till its root causes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Fascism and imperialism are removed. To that end, the Working Committee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give their co-operation. But it will be infinite tragedy if even this terrible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is carried on in the spirit of imperialism and for the purpose of retaining this </w:t>
      </w:r>
      <w:r>
        <w:rPr>
          <w:rFonts w:ascii="Times" w:hAnsi="Times" w:eastAsia="Times"/>
          <w:b w:val="0"/>
          <w:i w:val="0"/>
          <w:color w:val="000000"/>
          <w:sz w:val="18"/>
        </w:rPr>
        <w:t>stucture which is itself the cause of war and human degradation.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The Working Committee wish to declare that the Indian people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quarrel with the German people or the Japanese people or any other people. But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deep-rooted quarrel with systems which deny freedom and are based on 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aggression. They do not look forward to a victory of one people over another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dictated peace, but to a victory of real democracy for all the people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countries and a world freed from the nightmare of violence and imperialist </w:t>
      </w:r>
      <w:r>
        <w:rPr>
          <w:rFonts w:ascii="Times" w:hAnsi="Times" w:eastAsia="Times"/>
          <w:b w:val="0"/>
          <w:i w:val="0"/>
          <w:color w:val="000000"/>
          <w:sz w:val="18"/>
        </w:rPr>
        <w:t>oppression.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15. The Committee earnestly appeal to the Indian people to end all internal </w:t>
      </w:r>
      <w:r>
        <w:rPr>
          <w:rFonts w:ascii="Times" w:hAnsi="Times" w:eastAsia="Times"/>
          <w:b w:val="0"/>
          <w:i w:val="0"/>
          <w:color w:val="000000"/>
          <w:sz w:val="18"/>
        </w:rPr>
        <w:t>conflict and controversy and, in this grave hour of peril, to keep in readiness and hold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as a united nation, calm of purpose and determined to achieve the freedom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within the larger freedom of the world.</w:t>
      </w:r>
    </w:p>
    <w:p>
      <w:pPr>
        <w:autoSpaceDN w:val="0"/>
        <w:autoSpaceDE w:val="0"/>
        <w:widowControl/>
        <w:spacing w:line="274" w:lineRule="exact" w:before="3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September 14, 1939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23-9-1939</w:t>
      </w:r>
    </w:p>
    <w:p>
      <w:pPr>
        <w:autoSpaceDN w:val="0"/>
        <w:autoSpaceDE w:val="0"/>
        <w:widowControl/>
        <w:spacing w:line="266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XIV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A. I. C. C.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7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declaration of war in Europe has created an international situation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gravest import to the world and to India, and the A. I. C. C., charged with the heavy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of guiding the people of India in this moment of world crisis,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sought guidance from the principles and declarations of the Congress in considering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grave situation. The Congress has been guided throughout by its objective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achieving the independence of the Indian people and the establishment of a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 State in India wherein the rights and interests of all minorities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preserved and safeguarded. The means it has adopted in its struggles and activities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peaceful and legitimate, and it has looked upon war and violence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horror and as opposed to progress and civilization. In particular, the Congress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itself opposed to all imperialist wars and to the domination of one country </w:t>
      </w:r>
      <w:r>
        <w:rPr>
          <w:rFonts w:ascii="Times" w:hAnsi="Times" w:eastAsia="Times"/>
          <w:b w:val="0"/>
          <w:i w:val="0"/>
          <w:color w:val="000000"/>
          <w:sz w:val="18"/>
        </w:rPr>
        <w:t>over another.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the repeated declarations of the Congress in regard to war,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have declared India a belligerent country without the consent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people and various far-reaching measures have been hurried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and promulgated in the form of ordinances, vitally affecting them and </w:t>
      </w:r>
      <w:r>
        <w:rPr>
          <w:rFonts w:ascii="Times" w:hAnsi="Times" w:eastAsia="Times"/>
          <w:b w:val="0"/>
          <w:i w:val="0"/>
          <w:color w:val="000000"/>
          <w:sz w:val="18"/>
        </w:rPr>
        <w:t>circumscribing and limiting the powers of the Provincial Governments.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C. C., however, does not wish to take any final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precipitately and without giving every opportunity for the war and peace aims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to be clarified, with particular reference to India.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approves of and endorses the statement issued by the Working Committee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14, 1939, on the war crisis, and repeats the invitation contained therein to </w:t>
      </w:r>
      <w:r>
        <w:rPr>
          <w:rFonts w:ascii="Times" w:hAnsi="Times" w:eastAsia="Times"/>
          <w:b w:val="0"/>
          <w:i w:val="0"/>
          <w:color w:val="000000"/>
          <w:sz w:val="18"/>
        </w:rPr>
        <w:t>the British Government to state their war and peace aims.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Committee condemns Fascism and Nazi aggression, it is convinced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peace and freedom can only be established and preserved by an extension of </w:t>
      </w:r>
      <w:r>
        <w:rPr>
          <w:rFonts w:ascii="Times" w:hAnsi="Times" w:eastAsia="Times"/>
          <w:b w:val="0"/>
          <w:i w:val="0"/>
          <w:color w:val="000000"/>
          <w:sz w:val="18"/>
        </w:rPr>
        <w:t>democracy to all colonial countries and by the application of the principle of self-</w:t>
      </w:r>
      <w:r>
        <w:rPr>
          <w:rFonts w:ascii="Times" w:hAnsi="Times" w:eastAsia="Times"/>
          <w:b w:val="0"/>
          <w:i w:val="0"/>
          <w:color w:val="000000"/>
          <w:sz w:val="18"/>
        </w:rPr>
        <w:t>determination to them so as to eliminate imperialist control. In particular, India must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a Friend”, on or after 10-10-1939; “Statement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Press”, 28-9-1939; 13-10-1939; and 18-10-1939.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76 : 31 MAY, 1939 - 15 OCTOBER, 1939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declared an independent nation, and at present application must be given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status to the largest possible extent. The A. I. C. C. earnestly trusts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will be made by the British Government in any statement that it may </w:t>
      </w:r>
      <w:r>
        <w:rPr>
          <w:rFonts w:ascii="Times" w:hAnsi="Times" w:eastAsia="Times"/>
          <w:b w:val="0"/>
          <w:i w:val="0"/>
          <w:color w:val="000000"/>
          <w:sz w:val="18"/>
        </w:rPr>
        <w:t>make in regard to its war and peace aims.</w:t>
      </w:r>
    </w:p>
    <w:p>
      <w:pPr>
        <w:autoSpaceDN w:val="0"/>
        <w:autoSpaceDE w:val="0"/>
        <w:widowControl/>
        <w:spacing w:line="280" w:lineRule="exact" w:before="6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desires to declare afresh that Indian freedom must be based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democracy and unity and the full recognition and protection of the rights of all </w:t>
      </w:r>
      <w:r>
        <w:rPr>
          <w:rFonts w:ascii="Times" w:hAnsi="Times" w:eastAsia="Times"/>
          <w:b w:val="0"/>
          <w:i w:val="0"/>
          <w:color w:val="000000"/>
          <w:sz w:val="18"/>
        </w:rPr>
        <w:t>minorities to which the Congress has always pledged itself.</w:t>
      </w:r>
    </w:p>
    <w:p>
      <w:pPr>
        <w:autoSpaceDN w:val="0"/>
        <w:autoSpaceDE w:val="0"/>
        <w:widowControl/>
        <w:spacing w:line="280" w:lineRule="exact" w:before="6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approves of the formation by the Working Committee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Emergency Sub-Committee and authorizes the Working Committee to take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steps as may be necessary to give effect to this resolution and to their statement on </w:t>
      </w:r>
      <w:r>
        <w:rPr>
          <w:rFonts w:ascii="Times" w:hAnsi="Times" w:eastAsia="Times"/>
          <w:b w:val="0"/>
          <w:i w:val="0"/>
          <w:color w:val="000000"/>
          <w:sz w:val="18"/>
        </w:rPr>
        <w:t>the war crisis.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14-10-1939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7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384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