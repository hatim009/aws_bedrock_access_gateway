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AMRIT KAUR</w:t>
      </w:r>
    </w:p>
    <w:p>
      <w:pPr>
        <w:autoSpaceDN w:val="0"/>
        <w:autoSpaceDE w:val="0"/>
        <w:widowControl/>
        <w:spacing w:line="212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SEGAON, WARDHA,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Octorber 21,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certainly provided me with excellent material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Mahadev will see your letter. I shall make judicious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of it. You must then do a little propaganda work, even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papers and invite other women to do likewise. If you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realize your dignity and privilege, and make full use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mankind, you will make it much better than it is. But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in enslaving you and you have proved willing slaves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and the slave-holders have become one in the crime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humanity. My special function from childhood,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>say, has been to make woman realize her dignity. I was once slave-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 myself but Ba proved an unwilling slave and thus opened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to my mission. Her task was finished. Now I am in search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would realize her mission. Are you that woman,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be one?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Shummy will be happy and healthy going to Europe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go without you, why should you not accompany him?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more. Gave you a long letter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2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you should write to Natesan without doubt.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3597. Courtesy: Amrit Kaur. Also G.N. 6406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you, though I have been unable to wirte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of late. Are you aware, or aren’t you, that you have taken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 much greater burden by asking to be released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conditions? You do not intend to become a self-indulgent person.</w:t>
      </w:r>
    </w:p>
    <w:p>
      <w:pPr>
        <w:autoSpaceDN w:val="0"/>
        <w:autoSpaceDE w:val="0"/>
        <w:widowControl/>
        <w:spacing w:line="220" w:lineRule="exact" w:before="2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“Obscene Advertisements”, 14-11-1936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traceable.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self-control and you want to make progress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Take it that if you forget this, you will have invited </w:t>
      </w:r>
      <w:r>
        <w:rPr>
          <w:rFonts w:ascii="Times" w:hAnsi="Times" w:eastAsia="Times"/>
          <w:b w:val="0"/>
          <w:i w:val="0"/>
          <w:color w:val="000000"/>
          <w:sz w:val="22"/>
        </w:rPr>
        <w:t>perpetual discord.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11757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some post. Rajkumari’s letter, which I send you,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read. It should be returned as I shall want it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it is going to be a question what to write and what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Both the patients are fine— subnormal. Mirabehn’s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>has toned down today. I give her curds.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a wire to Shivprasad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also stating who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Take it for certain that you will be there.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Raja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Write to S. saying that I have written to Raja.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see how I may write on Premchandji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suggest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Viyogi Hari, he might draft a brief note. We take no editorial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letters. Lallubhai’s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case, however, deserves to be considered.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part, I propose to leave here at six o’clock. No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made from there. The luggage will be carried in the cart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shall walk as much as I can; I am feeling strong enough.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climb on to the cart if I feel it necessary. On my way I shall stop to</w:t>
      </w:r>
    </w:p>
    <w:p>
      <w:pPr>
        <w:autoSpaceDN w:val="0"/>
        <w:autoSpaceDE w:val="0"/>
        <w:widowControl/>
        <w:spacing w:line="220" w:lineRule="exact" w:before="22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Shivprasad Gupta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traceable.</w:t>
      </w:r>
    </w:p>
    <w:p>
      <w:pPr>
        <w:autoSpaceDN w:val="0"/>
        <w:autoSpaceDE w:val="0"/>
        <w:widowControl/>
        <w:spacing w:line="228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recently died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Kamala’s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son. I shall peep into Maganwadi if there is time.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if you wish suggest any change in this. The patients are fine.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RADHAKRISHNA BAJAJ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RADHAKISAN,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the news about Vinay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good if Kamala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wish to see comes here. If I go there myself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away in a few minutes since here I shall be busy working till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There is no reason for Kamala to confine herself where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Read this letter to Kamala if you think it proper and send her or </w:t>
      </w:r>
      <w:r>
        <w:rPr>
          <w:rFonts w:ascii="Times" w:hAnsi="Times" w:eastAsia="Times"/>
          <w:b w:val="0"/>
          <w:i w:val="0"/>
          <w:color w:val="000000"/>
          <w:sz w:val="22"/>
        </w:rPr>
        <w:t>bring her yourself.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STATEMENT TO THE PRESS</w:t>
      </w:r>
    </w:p>
    <w:p>
      <w:pPr>
        <w:autoSpaceDN w:val="0"/>
        <w:autoSpaceDE w:val="0"/>
        <w:widowControl/>
        <w:spacing w:line="212" w:lineRule="exact" w:before="1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WARDHAGANJ,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1936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I am overwhelmed with messages of birthday greetings.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me to send acknowledgments to these kind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take this opportunity for thanking them all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 for their good wishes.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23-10-1936</w:t>
      </w:r>
    </w:p>
    <w:p>
      <w:pPr>
        <w:autoSpaceDN w:val="0"/>
        <w:autoSpaceDE w:val="0"/>
        <w:widowControl/>
        <w:spacing w:line="220" w:lineRule="exact" w:before="17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Kamala Nevatia, Jamnalal Bajaj’s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Kamala Nevatia’s son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AMTUSSALAAM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I had Kanti’s letter expressing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on the Rentia Baras Day. It is not worth sending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bother him since he has no time to spare.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went to hospital. Khurshedbehn had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me. I should of course be glad if you helped her.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never undertake a pilgrimage.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prevailing in places of pilgrimage. I know several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to Mecca Sharif. I couldn’t see that they had regained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by going there. But since you have the faith, why should I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By all means go, and return more firm of mind, healthier and </w:t>
      </w:r>
      <w:r>
        <w:rPr>
          <w:rFonts w:ascii="Times" w:hAnsi="Times" w:eastAsia="Times"/>
          <w:b w:val="0"/>
          <w:i w:val="0"/>
          <w:color w:val="000000"/>
          <w:sz w:val="22"/>
        </w:rPr>
        <w:t>(free from attachment). What more need I say?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Kashi today. I shall spend two days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 few hours in Rajkot. I reach Ahmedabad on the 30th.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here are now free form fever. Get well soon.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G.N.359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TALK WITH AN ENGLISHMAN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24,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friendly Englishman asked Gandhiji the other day a question which rather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surprised me: “You are a Gujarati, you belong to Gujarat. Why should you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selected a Marathi-speaking part for your work and experiments? And why Wardha of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places?” Gandhiji was no less surprised, but he calmly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belong to Gujarat, I belong to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I selected because it afforded so many facilities for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Jamnalal Bajaj who is interested in my programme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experiments, and he gave me his valuable garden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garden-house for the Village Industries Association of which I made </w:t>
      </w:r>
      <w:r>
        <w:rPr>
          <w:rFonts w:ascii="Times" w:hAnsi="Times" w:eastAsia="Times"/>
          <w:b w:val="0"/>
          <w:i w:val="0"/>
          <w:color w:val="000000"/>
          <w:sz w:val="22"/>
        </w:rPr>
        <w:t>Wardha the headquarters.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24-10-1936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Extracted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ALL-ROUND RISE?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Sri Krishnadas Gandhi of Maharashtra Charkha Sangh informs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rise in the spinners’ wage has necessitated a rise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twisters’ wage. Experiments are therefore now being made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raising the price of khadi the efficiency of the twister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so as to enable her to make 3 as per day. He has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using the double spindle Magan Rentiyo for the purpose.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engaged in khadi production will work with the spirit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fires Krishnadas Gandhi and a few such workers, we shall attain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rise in wages in all the departments of khadi without putting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strain upon the consumers purse. And if we succeed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wage to all the khadi artisans, we shoud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 level for all other village industries. What is needed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spirit that will take nothing for granted, that will brook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of body or mind, that will have an undying faith in its </w:t>
      </w:r>
      <w:r>
        <w:rPr>
          <w:rFonts w:ascii="Times" w:hAnsi="Times" w:eastAsia="Times"/>
          <w:b w:val="0"/>
          <w:i w:val="0"/>
          <w:color w:val="000000"/>
          <w:sz w:val="22"/>
        </w:rPr>
        <w:t>mission. All work is dead without faith.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24-10-1936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BUFFALO v. COW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engaged in saving the cow from the swift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that awaits her if measures are not taken betimes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are often confronted with the question whether, apart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sentiment, the buffalo is not the cheaper animal to keep.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layman I have always hazarded the opinion that the cow is the cheaper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keep, at any rate in the long run, that it is impossible to save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animals, and that if we would but concentrate attention on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cow, the buffalo will take care of herself. But if the cow goes,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will never be able to take the cow’s place and the struggling,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farmer will have in the deprivation of the cow and her 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 a handicap that will leave him prostrate.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this important problem will get some help 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opinion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Sardar Datar Singh M.D.D.(Eng.)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Montgomery Dairy Farm sent to me by a friend.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24-10-1936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source has “even apart”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Not reproduced here. It gave reasons why the buffalo was not an economical </w:t>
      </w:r>
      <w:r>
        <w:rPr>
          <w:rFonts w:ascii="Times" w:hAnsi="Times" w:eastAsia="Times"/>
          <w:b w:val="0"/>
          <w:i w:val="0"/>
          <w:color w:val="000000"/>
          <w:sz w:val="18"/>
        </w:rPr>
        <w:t>animal.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16" w:right="139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LETTER TO MARGARETE SPIEGEL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 THE TRAIN,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and Nanavati had been ill, and so the delay in replying.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now better. I am on my way to Benares. I return to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5th November. I reach Ahmedabad on 30th and [shall]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days at least. I hope you understand my corrections.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need milk and butter and so do you need fruit. Take it as </w:t>
      </w:r>
      <w:r>
        <w:rPr>
          <w:rFonts w:ascii="Times" w:hAnsi="Times" w:eastAsia="Times"/>
          <w:b w:val="0"/>
          <w:i w:val="0"/>
          <w:color w:val="000000"/>
          <w:sz w:val="22"/>
        </w:rPr>
        <w:t>medicine to save more expenses.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JETHALAL G. SAMPAT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free time, as I was busy nursing Mirabehn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Nanavati. Now they are better. I have found some time in the train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Kashi. I have read your letters. I have decided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Member myself. Let us see what happens. I shall write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at the opportune moment. I could never abandon this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bring the craftsmen to the Exhibition.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for bringing them will have to be borne by you.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not to spend more than Rs.5,000 for the Exhibition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all who come will meet their own expenses. The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expenses of their lodging and boarding. If there is any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these expenses are met, it will be distributed among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incurred the expenses. If you bring any tools 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made, I shall arrange for thier sale up to Rs. 200 at a profit of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over their cost price. This would give you a net profit of Rs. </w:t>
      </w:r>
      <w:r>
        <w:rPr>
          <w:rFonts w:ascii="Times" w:hAnsi="Times" w:eastAsia="Times"/>
          <w:b w:val="0"/>
          <w:i w:val="0"/>
          <w:color w:val="000000"/>
          <w:sz w:val="22"/>
        </w:rPr>
        <w:t>40. I am interested in testing the strength of the Gandhi tools. I am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addressee’s letter dated October 1, 1936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in Gujarati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5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making other arrangements. You must also find out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at Jalgaon and other places. How can I have the time for it?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76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10" w:val="left"/>
              </w:tabs>
              <w:autoSpaceDE w:val="0"/>
              <w:widowControl/>
              <w:spacing w:line="248" w:lineRule="exact" w:before="24" w:after="0"/>
              <w:ind w:left="24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return to Segaon between 5th and 9th November.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9857. Courtesy: Narayan J. Sampat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PURUSHOTTAM K. JERAJANI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1936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3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KAKUBHAI,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your letter, I have written about silk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get no free moment at all while in Segaon.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I, therefore, possibly write even a postcard to you?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saleshave been wonderful. Go on writing to me when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 W. 10839. Courtesy: Purushottam K. </w:t>
      </w: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SPEECH AT BHARAT MATA MANDIR, BANARAS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contains no image of any God or Goddess.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relief map of India made of marble stone in it. I hope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which will serve as a cosmopolitan platform for people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castes and creeds including Harijans, will go a great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religious unity, peace and love in the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hardly express my sentiments in declaring open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shrine. I have left Segaon, and my dear patients and my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village, to come to Kashi in obedience to the irresistible call of love—</w:t>
      </w:r>
      <w:r>
        <w:rPr>
          <w:rFonts w:ascii="Times" w:hAnsi="Times" w:eastAsia="Times"/>
          <w:b w:val="0"/>
          <w:i w:val="0"/>
          <w:color w:val="000000"/>
          <w:sz w:val="22"/>
        </w:rPr>
        <w:t>love which, in Saint Mirabai’s language, is as soft and fragile as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Silk and Cotton”, 7-11-1936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performed the opening ceremony in the afternoon before a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of over 25,000 people which included Hindus, Muslims, Sikhs, Parsis, </w:t>
      </w:r>
      <w:r>
        <w:rPr>
          <w:rFonts w:ascii="Times" w:hAnsi="Times" w:eastAsia="Times"/>
          <w:b w:val="0"/>
          <w:i w:val="0"/>
          <w:color w:val="000000"/>
          <w:sz w:val="18"/>
        </w:rPr>
        <w:t>Jains , Buddhists and Harijans from all parts of the country.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 thread, but as strong as life itself. It draws men together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miles, and I could not possibly resist Shivprasad’s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I am in no way worthy of opening the shrine,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Shivprasad’s affection has made me forget my limitations.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Shivprasad lives on the bank of the Ganga which purifies his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in his heart flows another Ganga—that of emotion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One can fly on the wings of emotion and imagination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up to Heaven, and also sink to hell when they are unhealthy.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Shivprasad’s pure and noble imagination has prompted him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shrine of Mother India and to dedicate a portion of his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making. In the temple about to be opened he has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shape to his imagination which he conceived in Prof. Karve’s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for Widows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rallied craftsmen, sculptors and engineers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appreciate his sentiment. There was a time when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despaired of life, but God has enabled him to live to see his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shape.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asked to perform the opening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and as I listened to the chanting of the Vedic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a verse in our morning prayer which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now for 20 years: ‘Mother Earth, Spouse of Vishnu, ocean-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clad and mountain-breasted, I bow to Thee. Forgive me the touch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feet.’ It is this Mother Earth to the service and devotion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dedicating ourselves today. The Mother who gave us birth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die some day; not so the Universal Mother who bears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sustains us. She must die some day, but when she passed away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all her children also along with her. She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 life-long dedication. Shivprasad had dedicated this shrine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worship by all, irrespective of creed. He had imposed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whatsoever. Everyone who loved Mother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the shrine to offer his or her worship according to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light and capacity. Therefore, I could not resist Shivprasad’s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affectionate summons. Let us all forget our divisions and differences,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reprot here has: “Gandhiji added that he was not fit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the opening ceremony of the temple, but as Pandit Malaviya’s blessings </w:t>
      </w:r>
      <w:r>
        <w:rPr>
          <w:rFonts w:ascii="Times" w:hAnsi="Times" w:eastAsia="Times"/>
          <w:b w:val="0"/>
          <w:i w:val="0"/>
          <w:color w:val="000000"/>
          <w:sz w:val="18"/>
        </w:rPr>
        <w:t>were with him he set his hands to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Shivprasad Gupta had seen a relief map of India at Karve’s Home for Widows </w:t>
      </w:r>
      <w:r>
        <w:rPr>
          <w:rFonts w:ascii="Times" w:hAnsi="Times" w:eastAsia="Times"/>
          <w:b w:val="0"/>
          <w:i w:val="0"/>
          <w:color w:val="000000"/>
          <w:sz w:val="18"/>
        </w:rPr>
        <w:t>in Poona.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follows is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“closing”.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them at her feet and bring the purest of our service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Shivprasad’s dream has, thank God, been realized. May God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fulfil his heart’s desire—the ceasing of the strife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warring creeds and opinions and interests and may He let him live </w:t>
      </w:r>
      <w:r>
        <w:rPr>
          <w:rFonts w:ascii="Times" w:hAnsi="Times" w:eastAsia="Times"/>
          <w:b w:val="0"/>
          <w:i w:val="0"/>
          <w:color w:val="000000"/>
          <w:sz w:val="22"/>
        </w:rPr>
        <w:t>long enough to see the fulfilment.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31-10-1936,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1-11-1936,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26-10-1936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SPEECH AT BANARAS</w:t>
      </w:r>
    </w:p>
    <w:p>
      <w:pPr>
        <w:autoSpaceDN w:val="0"/>
        <w:autoSpaceDE w:val="0"/>
        <w:widowControl/>
        <w:spacing w:line="270" w:lineRule="exact" w:before="8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1936</w:t>
      </w:r>
    </w:p>
    <w:p>
      <w:pPr>
        <w:autoSpaceDN w:val="0"/>
        <w:autoSpaceDE w:val="0"/>
        <w:widowControl/>
        <w:spacing w:line="260" w:lineRule="exact" w:before="82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strikes me as peculiarly inappropriate to ask a man like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wholly unfit for the task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neither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scholar nor a poet. I do not even like celebrating jubilees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or small people. If we must celebrate somebody’s jubilee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so when he is no more among us.</w:t>
      </w:r>
    </w:p>
    <w:p>
      <w:pPr>
        <w:autoSpaceDN w:val="0"/>
        <w:autoSpaceDE w:val="0"/>
        <w:widowControl/>
        <w:spacing w:line="240" w:lineRule="exact" w:before="6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it as peculiarly inappropriate if not impertinent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present great men with a book of what I should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merit. I therefore refused to contribute anything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Commemoration Volume; but the word Mahatma covers a multitude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disqualifications and so, I suppose, I was asked to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Volume. It is my innermost conviction that a man cannot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or a Mahatma or an avatar so long as he is alive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Ramchandraji was not considered an avatar during his lifetime. </w:t>
      </w:r>
      <w:r>
        <w:rPr>
          <w:rFonts w:ascii="Times" w:hAnsi="Times" w:eastAsia="Times"/>
          <w:b w:val="0"/>
          <w:i w:val="0"/>
          <w:color w:val="000000"/>
          <w:sz w:val="22"/>
        </w:rPr>
        <w:t>Tulsidas’s birth anniversary was not celebrated when he was living.</w:t>
      </w:r>
    </w:p>
    <w:p>
      <w:pPr>
        <w:autoSpaceDN w:val="0"/>
        <w:autoSpaceDE w:val="0"/>
        <w:widowControl/>
        <w:spacing w:line="240" w:lineRule="exact" w:before="6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 who have made them avatars. After all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maxim,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work thou hast the right, not to the fruit thereof”,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peculiarly to poets and Mahatmas. I should therefore have a bone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with Maithilisharanji if he were to believe that he was a great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this anniversary should have been celebrated when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more. People would have then known that something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for honouring him. You will please forgive me. When </w:t>
      </w:r>
      <w:r>
        <w:rPr>
          <w:rFonts w:ascii="Times" w:hAnsi="Times" w:eastAsia="Times"/>
          <w:b w:val="0"/>
          <w:i w:val="0"/>
          <w:color w:val="000000"/>
          <w:sz w:val="22"/>
        </w:rPr>
        <w:t>Padmanarayanji came to Segaon I told him that it was not decent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a commemoration volume to Maithilisharan Gupta who had completed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fiftieth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 is se nten ce is  fr om Ma hade v De sai’s “We ekly  Le tter ” in  </w:t>
      </w:r>
      <w:r>
        <w:rPr>
          <w:rFonts w:ascii="Times" w:hAnsi="Times" w:eastAsia="Times"/>
          <w:b w:val="0"/>
          <w:i/>
          <w:color w:val="000000"/>
          <w:sz w:val="18"/>
        </w:rPr>
        <w:t>Ha rija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31 -10- 193 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37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about collecting opinions on a reputed poet. Such a poet’s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call for an expression of opinions. If ever I had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an opinion on Gurudev or Malaviyaji or Dwivediji,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under pressure. If you ask me, I have never felt like writing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great 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did so on former occasions is no reason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repeat the mistake. If you also press me I might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you too, but not willingly. I know Maithilisharanji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Even if I refused to write about him he would not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me. I had the honour of having his hospitality in Chirgaon.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poet writes under inspiration and not to the dictation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He therefore does not write for applause. His work is its own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compensation.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Sampadakke Pachchis Varsh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86,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31-10-1936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MIRABEHN</w:t>
      </w:r>
    </w:p>
    <w:p>
      <w:pPr>
        <w:autoSpaceDN w:val="0"/>
        <w:autoSpaceDE w:val="0"/>
        <w:widowControl/>
        <w:spacing w:line="212" w:lineRule="exact" w:before="1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KASHI,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before now. I have just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news from Munnalal about you both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 are well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and body. It is a matter of joy that our weaknesses exhibit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a warning to us. Therefore the memory of the last day’s </w:t>
      </w:r>
      <w:r>
        <w:rPr>
          <w:rFonts w:ascii="Times" w:hAnsi="Times" w:eastAsia="Times"/>
          <w:b w:val="0"/>
          <w:i w:val="0"/>
          <w:color w:val="000000"/>
          <w:sz w:val="22"/>
        </w:rPr>
        <w:t>incident should bring you joy only.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Prabha is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826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6366. Courtesy: Mirabehn. Also G.N. 9832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just got the wire about you. Keep growing day after day. Do</w:t>
      </w:r>
    </w:p>
    <w:p>
      <w:pPr>
        <w:autoSpaceDN w:val="0"/>
        <w:autoSpaceDE w:val="0"/>
        <w:widowControl/>
        <w:spacing w:line="220" w:lineRule="exact" w:before="4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These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reference is to the illness of Mirabehn and Amritlal Nanavati.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is here. Take up the </w:t>
      </w:r>
      <w:r>
        <w:rPr>
          <w:rFonts w:ascii="Times" w:hAnsi="Times" w:eastAsia="Times"/>
          <w:b w:val="0"/>
          <w:i/>
          <w:color w:val="000000"/>
          <w:sz w:val="22"/>
        </w:rPr>
        <w:t>dilruba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returns.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came at the expected time. Be patient in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do. There my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8594. Also C.W. 7002.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LETTER TO MOTILAL 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 A MOVING TRAIN,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affectionate wire as also your letter about the debt.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I can afford to be satisfied till the whole debt is paid.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for your consideration the latest letter from Annada Babu.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[a]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serious matter if the kahdi delivered has not been priced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rate. And how should you ask for a certficate till the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discharged or a settlement arrived at to the satisfaction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11047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Illegible in the source.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Of the Pravartak Sangh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the source the letter is damaged here.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EDMOND AND YVONNE PRIVATE</w:t>
      </w:r>
    </w:p>
    <w:p>
      <w:pPr>
        <w:autoSpaceDN w:val="0"/>
        <w:autoSpaceDE w:val="0"/>
        <w:widowControl/>
        <w:spacing w:line="212" w:lineRule="exact" w:before="8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AS AT SEGAON, WARDHA,</w:t>
      </w:r>
    </w:p>
    <w:p>
      <w:pPr>
        <w:autoSpaceDN w:val="0"/>
        <w:autoSpaceDE w:val="0"/>
        <w:widowControl/>
        <w:spacing w:line="212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C.P. INDIA,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BHAKTI AND ANAND,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dear letter has just come into my hands.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included yourselves among those to whom my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>sparing me was addressed. Letters from informal friends and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 like you living in distant lands are always welcome.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come again to India owing to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you there is no cause for regret. Where hearts are one,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separation is of no moment.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ahimsa are truer than many so called scientific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they are difficult to put into practice. And then too,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difficult as they seem if there is the proper previous preparation.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care to give this most important thing in life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a part of our leisure hours. Our valuations need revising.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Mira, of whose serious illness you must have read, is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wood. She is still weak.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being written in a moving train.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2338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MIRABEHN</w:t>
      </w:r>
    </w:p>
    <w:p>
      <w:pPr>
        <w:autoSpaceDN w:val="0"/>
        <w:autoSpaceDE w:val="0"/>
        <w:widowControl/>
        <w:spacing w:line="212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 THE TRAIN,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2nd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travelling and only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never out of my mind. Hope the progress of both continues.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very busy day in Delhi doing quiet work. Ba is with us.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with Devdas. It is delightfully cool in Delhi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>Devdas is much better.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06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Tomorrow Rajkot. 30th Ahmedabad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6367. Courtesy: Mirabehn. Also G.N. 9833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first having been written on October 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SYED MAHMUD</w:t>
      </w:r>
    </w:p>
    <w:p>
      <w:pPr>
        <w:autoSpaceDN w:val="0"/>
        <w:autoSpaceDE w:val="0"/>
        <w:widowControl/>
        <w:spacing w:line="212" w:lineRule="exact" w:before="1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 THE TRAIN,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MAHMUD,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in a moving train. I hope you got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to you on a cursory glance at your note.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it carefully. There is one very big historical error in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evidently think that the vast majority of Mussalmans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and their descendants. The truth is just the opposite.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are converts and their descendants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inheritors of the Vedic civilization and culture. And why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immigrants take pride in the achievements of the ancestors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inhabitants? Your note contains several other glaring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inaccuracies and faulty conclusions or inferences. I detect much haste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preparation. I wish I had time to point out these.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should reread your note and perhaps you will detect some </w:t>
      </w:r>
      <w:r>
        <w:rPr>
          <w:rFonts w:ascii="Times" w:hAnsi="Times" w:eastAsia="Times"/>
          <w:b w:val="0"/>
          <w:i w:val="0"/>
          <w:color w:val="000000"/>
          <w:sz w:val="22"/>
        </w:rPr>
        <w:t>errors yourself.</w:t>
      </w:r>
    </w:p>
    <w:p>
      <w:pPr>
        <w:autoSpaceDN w:val="0"/>
        <w:autoSpaceDE w:val="0"/>
        <w:widowControl/>
        <w:spacing w:line="26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conclude, I should even now refuse to go to heaven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nor has my effort for unity abated in any way. Only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is different but deeper and more substantial. The result is in </w:t>
      </w:r>
      <w:r>
        <w:rPr>
          <w:rFonts w:ascii="Times" w:hAnsi="Times" w:eastAsia="Times"/>
          <w:b w:val="0"/>
          <w:i w:val="0"/>
          <w:color w:val="000000"/>
          <w:sz w:val="22"/>
        </w:rPr>
        <w:t>God’s lap.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5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G.N.5078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KANU GANDHI</w:t>
      </w:r>
    </w:p>
    <w:p>
      <w:pPr>
        <w:autoSpaceDN w:val="0"/>
        <w:autoSpaceDE w:val="0"/>
        <w:widowControl/>
        <w:spacing w:line="212" w:lineRule="exact" w:before="1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 THE TRAIN, PALANPUR,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2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your fellow-students you alone seem to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so far. I believe that you have thereby lost nothing whatever.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you the strength to remain firm for ever.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live long.</w:t>
      </w:r>
    </w:p>
    <w:p>
      <w:pPr>
        <w:autoSpaceDN w:val="0"/>
        <w:tabs>
          <w:tab w:pos="5730" w:val="left"/>
        </w:tabs>
        <w:autoSpaceDE w:val="0"/>
        <w:widowControl/>
        <w:spacing w:line="23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Syed Mahmud”, 19-10-1936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MUNNALAL G. SHAH</w:t>
      </w:r>
    </w:p>
    <w:p>
      <w:pPr>
        <w:autoSpaceDN w:val="0"/>
        <w:autoSpaceDE w:val="0"/>
        <w:widowControl/>
        <w:spacing w:line="318" w:lineRule="exact" w:before="22" w:after="0"/>
        <w:ind w:left="459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THE TRAIN,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8, 1936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must be working without strain. Both of you men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trust, cheerful. Yesterday I waited for your letter and telegram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but neither came. Now I shall see what I hear from you at </w:t>
      </w:r>
      <w:r>
        <w:rPr>
          <w:rFonts w:ascii="Times" w:hAnsi="Times" w:eastAsia="Times"/>
          <w:b w:val="0"/>
          <w:i w:val="0"/>
          <w:color w:val="000000"/>
          <w:sz w:val="22"/>
        </w:rPr>
        <w:t>Rajkot. I am not writing separately to Nanavati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Balwantsinha must be doing well and I expect you both have </w:t>
      </w:r>
      <w:r>
        <w:rPr>
          <w:rFonts w:ascii="Times" w:hAnsi="Times" w:eastAsia="Times"/>
          <w:b w:val="0"/>
          <w:i w:val="0"/>
          <w:color w:val="000000"/>
          <w:sz w:val="22"/>
        </w:rPr>
        <w:t>mixed as well with each other as milk and sugar.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8593. Also C.W. 7001.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ADDRESS TO HARIJAN WORKERS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RAJKOT,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1936</w:t>
      </w:r>
    </w:p>
    <w:p>
      <w:pPr>
        <w:autoSpaceDN w:val="0"/>
        <w:autoSpaceDE w:val="0"/>
        <w:widowControl/>
        <w:spacing w:line="260" w:lineRule="exact" w:before="13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to them that in view of cases of impurity of Harijan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come to his notice, he had been confirmed in his conviction that no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ashrams should look to the central office for any financial help; that they may be,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would; under the discipline and control of the Central Body;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impurity had so far alarmed him that he had not the courage to ask individuals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these institutions financially. It was the clearest duty of those in charge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institutions to put the public at ease about the purity of the institutions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they approached them for financial help.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7-11-1936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digit is illegible in the source. Gandhiji was at Delhi on the 27th. This </w:t>
      </w:r>
      <w:r>
        <w:rPr>
          <w:rFonts w:ascii="Times" w:hAnsi="Times" w:eastAsia="Times"/>
          <w:b w:val="0"/>
          <w:i w:val="0"/>
          <w:color w:val="000000"/>
          <w:sz w:val="18"/>
        </w:rPr>
        <w:t>was evidently written the next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following two items have been extracted from Mahadev Desai’s</w:t>
      </w:r>
      <w:r>
        <w:rPr>
          <w:rFonts w:ascii="Times" w:hAnsi="Times" w:eastAsia="Times"/>
          <w:b w:val="0"/>
          <w:i w:val="0"/>
          <w:color w:val="000000"/>
          <w:sz w:val="18"/>
        </w:rPr>
        <w:t>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SPEECH AT VITHAL KANYA VIDYALAYA HOSTEL,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NADIAD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1936</w:t>
      </w:r>
    </w:p>
    <w:p>
      <w:pPr>
        <w:autoSpaceDN w:val="0"/>
        <w:autoSpaceDE w:val="0"/>
        <w:widowControl/>
        <w:spacing w:line="24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not to have been asked to speak on this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my presence is enough to show that the institution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blessings. Besides, I already blessed the institution when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lay the foundation stone. But now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speak, let me say that my blessings are conditional.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impress on those in charge of this institution, the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that the institution will not last without a moral foundation.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should all be selfless workers and the education imparted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should be true education, that is to say, which draws out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character of the taught. Every one of us has good inherent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soul, it needs to be drawn out by the teachers, and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can perform this sacred function whose own character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unsullied, who are always ready to learn and to grow from perfection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perfection. The girls also will have to be receptive,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showing themselves off but of enabling their teachers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best in themselves. I have had bitter experience of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character and therefore hesitate to bless newly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I am even doubtful about the teachers needing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Some of them, I dare say, think of me a back number,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spirit of the age and modern tendencies and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to speak to the modern youth. Well, let those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>like that reject what I have said.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7-11-1936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TALK WITH STUDENTS</w:t>
      </w:r>
    </w:p>
    <w:p>
      <w:pPr>
        <w:autoSpaceDN w:val="0"/>
        <w:autoSpaceDE w:val="0"/>
        <w:widowControl/>
        <w:spacing w:line="212" w:lineRule="exact" w:before="1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NADIAD,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1936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girls of the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gathered in the afternoon to give Gandhiji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yarn spun on the occasion of his birthday. There were boys, too, of the Vallabh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Vidyalaya of Bochasan. The girls gave 122,475 yards of yarn but, what is more, 60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took pledge to spin 100,000 yards during the year for their own clothing needs.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Jamnalal Bajaj declared open the hostel.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May 31;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Inauguration of Vithal Kanya Vidyalaya, Nadiad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Vithal Kanya Vidyalaya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You know that Seth Jamnalal Bajaj has opened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 today. You must try to be worthy of that good man. You </w:t>
      </w:r>
      <w:r>
        <w:rPr>
          <w:rFonts w:ascii="Times" w:hAnsi="Times" w:eastAsia="Times"/>
          <w:b w:val="0"/>
          <w:i w:val="0"/>
          <w:color w:val="000000"/>
          <w:sz w:val="22"/>
        </w:rPr>
        <w:t>perhaps know that he is a good man?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[GIRLS:] Oh, yes.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‘oh, yes’ but ‘yes, please’.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‘Yes, please,’ they shouted in a chorus.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if he is a good man, what about the rest?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Everyone is good.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including you?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good, too.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All, without exception? Are you sure?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Sir.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then, now tell me if any of you tell lies.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‘We do,’ said some of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Always or on occasions?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certain occasions.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don’t you quarrel?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Always?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‘Yes’, which was drowned in hearty laughter.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but I must say that you are good, because you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you sometimes tell lies and quarrel amongst yourselves.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 of us are also good only in that sense and no other.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those who go about saying that everyone must tell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but who, themselves never do so?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hypocrites.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That’s perfect. Let us never be hypocrites. Now,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You have taken a pledge to spin 100,000 yards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year. What if you break the pledge?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‘No fear,’ they emphatically protested.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if you do?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‘We know we will not,” they rejoined with even greater emphasis.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supposing you do?</w:t>
      </w:r>
    </w:p>
    <w:p>
      <w:pPr>
        <w:autoSpaceDN w:val="0"/>
        <w:autoSpaceDE w:val="0"/>
        <w:widowControl/>
        <w:spacing w:line="310" w:lineRule="exact" w:before="1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(One voice) ‘Fasting !’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fast? I or you?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We of course.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Fasting on milk and fruit?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Sir, We shall take only water.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how many days will you fast?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long as we do not finish our promised quota.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Splendid. But know that there are reporters here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publish this talk of ours and you will have to rue it if you fail.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came the turn of Vallabh Vidyalaya boys—boys of the Dharala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community who are being taught and given their board and lodging free. The teacher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presented to Gandhiji cloth woven out of the yarn spun from slivers carded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12th of October, from cotton purchased out of the wages they had earned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carding. The teacher said that the boys did cleaning and sweeping of the streets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day?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we did so on Gandhiji’s birthday.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tell you, if you do it every day you will make Bochasan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village from the standpoint of sanitation and you may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 Sardar Vallabhbhai Patel. Even if you fail to be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you will have done something good. But you may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that if you do not do this street cleaning, you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Sardar Vallabhbhai.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But,’said one of the boys, ‘ours is a bad village. It does not deserve these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heroic measures. We may clean the streets, but they will go on spoiling them.’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now, don’t say so. All villages are like that, and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persevere the more, the more they persist in defiling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streets. And you must not forget that you belong to the village.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7-11-1936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SPEECH AT MUNICIPAL GIRLS’ SCHOOL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6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AHMEDABAD,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1936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in Segaon. I am not interested in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used to take interest in them before my life turned in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direction.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that women’s education should aid development of womanhood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whereby women might lead pure life.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31-10-1936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At the inauguration of the building.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VOLUNTEER BHANGIS</w:t>
      </w:r>
    </w:p>
    <w:p>
      <w:pPr>
        <w:autoSpaceDN w:val="0"/>
        <w:autoSpaceDE w:val="0"/>
        <w:widowControl/>
        <w:spacing w:line="260" w:lineRule="exact" w:before="2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word Bhangi frighten any reader as it does many.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[The] Bhangi is probably the most useful member of society.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depends more upon proper sanitation than perhaps on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Needless to say I am not thinking of the Bhangi caste.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purely of the occupation that the word ‘Bhangi’ connotes.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scavenger’s or the cleaner’s as a noble ‘profession’, nobler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professions known as ‘honourable’. They may easily </w:t>
      </w:r>
      <w:r>
        <w:rPr>
          <w:rFonts w:ascii="Times" w:hAnsi="Times" w:eastAsia="Times"/>
          <w:b w:val="0"/>
          <w:i w:val="0"/>
          <w:color w:val="000000"/>
          <w:sz w:val="22"/>
        </w:rPr>
        <w:t>become dishonourable; this never can.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Shri Appa Patwardhan who is an M.A.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 of a corps of volunteer Bhangis which he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for attending to the sanitation of the Congress camp at Faizpur.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before the Reception Committee was whether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Bhangis or to have the sanitation attended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Someone pointed out that at the previous Congress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was done by the town Bhangis. But the volunteer scheme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day. The task could not have been allotted to fitter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has qualified himself for it by long previous training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by his love of the most despised member of society.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has not been purely sentimental. He has done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side by side with Bhangis, and he knows that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is as much a science as any other. He has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for the free services of two hundred persons not under 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age for the work. They must be willing and ready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cleaning of latrines and the whole camp while the Congress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lasts. They must be zealous youths who won’t neglect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them for the sake of seeing the tamasha 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at work. Theirs will be the privilege of making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delegates possible by attending to their sanitary comforts.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is a bee-hive of good hardy workers.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for the province to supply two hundred good and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to do the work. Not that young men from other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apply. But for the sake of economy, if nothing more,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have young men from the province and, better still, the taluq </w:t>
      </w:r>
      <w:r>
        <w:rPr>
          <w:rFonts w:ascii="Times" w:hAnsi="Times" w:eastAsia="Times"/>
          <w:b w:val="0"/>
          <w:i w:val="0"/>
          <w:color w:val="000000"/>
          <w:sz w:val="22"/>
        </w:rPr>
        <w:t>or the district in which the Congress is held.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WHOSE IS THE HUMILIATION?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long letter of a worker among Harijans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paragraph: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growing discontent on the part of educated Harijans to call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Hindus. Because if they say they are Hindus, they have to disclose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caste also, and the inferiority complex makes this unpleasant. They would rather call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Christians than undergo humiliation by calling themselves Hindus. Why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may we not then ask them to become Sikhs or Buddhists and end the humiliation?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Sikhs and Buddhists are as good as Hindus.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gives up his case when he says that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Buddhists are as good as Hindus. For if that is so, there is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prompt Harijans or anyone else in the direction. Any Hindu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himself a follower of any one of the innumerable Hindu sects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remain Hindu. And why should a Hindu disclose his caste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want to or if he has renounced caste? Many Hindus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caste. I have endeavoured to show that caste is no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Hinduism. Varna is not caste, it is class. A man may call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i.e., a teacher of religion, if he is one in fact; or a Kshatriya,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a soldier, if he is one; or a Vaishya, i.e., a merchant or a farmer,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that; or a Shudra, i.e., an employee, if he is one. These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castes but classes and have reference to callings.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class as untouchable. Hence an untouchable is not bound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one. He may say if he wishes that Hindu society has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such but he does not recognize that distinction. I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been classified by Hindu society as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 caste, I am not that, as I do not believe in caste, but that if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myself anything more than mere Hindu, I am a Harijan by choice, </w:t>
      </w:r>
      <w:r>
        <w:rPr>
          <w:rFonts w:ascii="Times" w:hAnsi="Times" w:eastAsia="Times"/>
          <w:b w:val="0"/>
          <w:i w:val="0"/>
          <w:color w:val="000000"/>
          <w:sz w:val="22"/>
        </w:rPr>
        <w:t>having made, so far as in me lies, common cause with Harijans.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is there any humiliation in a Harijan disclosing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 made by Hindu Society? Surely the humiliation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that reduces its members to the condition of helots, consigned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ghettos and shunned by society. The very education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him proud of the fact that he can truthfully call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even though so-called higher castes have denied their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lives and persecuted him in a manner beyond description.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destroyed root and branch and Hinduism lives,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historian will assign the place of honour to Harijans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stood by their faith in spite of heartless persecution by their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fellows. Each time, therefore, a Harijan has to say what he is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 society, the humiliation is not his but of his persecutors—the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caste Hindus.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31-10-1936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SPEECH AT LABOURERS’ MEETING, AHMEDABAD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1918 some workers had become indifferent and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weakened. To carry on a strike for twenty-one days—remaining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peaceful, not even throwing a little stone at anyone—is a hard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You passed through the test lasting 21 days.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somewhat. Do you know what I had to do then and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were? For 21 days you carried the banner on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the words” Unbreakable Vow”. Every day I asked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God and do everything with Him as your witness;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would have come for a person like me to die. 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banner, so in the heart, “Unbreakable Vow” was written. You had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heart but you played your part well. Anyone who wishes to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should take it only after due deliberation and recognizing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One should know one’s own capacity and, as the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goes, “You should stretch yourself according to the length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bedspread.” Do I need to explain this to labourers? For you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huddle up when you go to sleep. Everyone should have a seven-foot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bed; the labourer’s may well be made of coir strings and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have silk webbing. The rich may have a painted cot and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[made of] babul wood, but everyone needs to stretch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length while sleeping. I can see that this is not the case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room in your house for such a bed? Some of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it, but the majority do not. And, moreover, even if there is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such bed, the houses are not big enough to hold beds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wife, children, sister, and so on. You live in hovels.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live huddled up as one does when shivering with cold.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room enough even to stretch your legs. At present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everywhere. Here too we are able to huddle up. We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soar high into the skies. Means have been invented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thousands of people with an explosion from the sky,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such power. We should not even wish for it. Even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acquire the strength to destroy everything by a whiff,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refuse such strength. But we should have the strength to keep a </w:t>
      </w:r>
      <w:r>
        <w:rPr>
          <w:rFonts w:ascii="Times" w:hAnsi="Times" w:eastAsia="Times"/>
          <w:b w:val="0"/>
          <w:i w:val="0"/>
          <w:color w:val="000000"/>
          <w:sz w:val="22"/>
        </w:rPr>
        <w:t>pledge, if we have taken one. It is enough if we secure this strength.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children of the earth and it is only if we keep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 that we can live on this earth preserving our self-respect.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for twenty years that capacity to keep your vow. If tomorrow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this capacity which is your capital, you shall have lost your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earnings. It would be an asset if you could keep it unto death;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all your achievements will come to nothing. Today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multi-millionaires who become insolvent and take poison to 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Isn’t that so? A vow is worth more than a hundred millions.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can never be measured. You treasured that capital for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With the interest on it, it must have now doubled or trebled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We, however, cannot live on interest. We should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have. It is enough that our principle remains intact.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capital is lost you will become bankrupt.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facing you seems to be this: whether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in strength or the mill-owners. If the mill-owners 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against arbitration, you may have to resort to a strike.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want to try your strength. Now I should like to suggest to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that if you grow in strength, they have nothing to be afraid of. </w:t>
      </w:r>
      <w:r>
        <w:rPr>
          <w:rFonts w:ascii="Times" w:hAnsi="Times" w:eastAsia="Times"/>
          <w:b w:val="0"/>
          <w:i w:val="0"/>
          <w:color w:val="000000"/>
          <w:sz w:val="22"/>
        </w:rPr>
        <w:t>If they grow in strength you have everything to be afraid of.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see what differentiates us from the mill-owners.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lies in their wealth.Ours in our capacity to work.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 strength of money we have the strength of labour. They </w:t>
      </w:r>
      <w:r>
        <w:rPr>
          <w:rFonts w:ascii="Times" w:hAnsi="Times" w:eastAsia="Times"/>
          <w:b w:val="0"/>
          <w:i w:val="0"/>
          <w:color w:val="000000"/>
          <w:sz w:val="22"/>
        </w:rPr>
        <w:t>depend upon their money, we upon our labour. If labour did not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capital, not a single mill could function. If you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 in their mills, your brothers will go and work there.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procure workers with the help of money, threats,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or force. But the co-operation of labour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secured. Otherwise their mills will come to a standstill. It is labour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the key. The labour union may not have it but you,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do have it.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there may be crores of you, what could you do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capital? What could you achieve if you had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the talent to use them? You will also need people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mills. I should not be able to run the industry even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a crore of rupees. I would know how to use the sum for </w:t>
      </w:r>
      <w:r>
        <w:rPr>
          <w:rFonts w:ascii="Times" w:hAnsi="Times" w:eastAsia="Times"/>
          <w:b w:val="0"/>
          <w:i w:val="0"/>
          <w:color w:val="000000"/>
          <w:sz w:val="22"/>
        </w:rPr>
        <w:t>Harijan work or for producing khadi. But I cannot run a model mill.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paragraph that follows is from Mahadev Desai’s “Weekly Letter”  in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well happen that a mill-owner might hand over a mill to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with him to do so. But even if someone did it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capacity to run it. I wish you to acquire this capacity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But in twenty years you have not acquired it, and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you may not be able to do so. It may well happen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may learn the trick and make the others his slaves.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class as a whole does not have this ability today.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 have now developed this capacity, you will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leader. I do not think you have it. And the day you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cease to be two isms. If you have it today, you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capitalists. Capital and labour will become one when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your own capital. I am imagining a time when we shall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such a situation through a vow and this would be done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the heads of capitalists. Let those who preach class war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will. If I appreciated what they said, I would become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However, even if I came to profess class wars I would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have to bring in many of my fads such as non-violence,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on. To me, of course, these are invaluable principles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fads.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fight mill-owners, we are not to bear them ill will.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fight them, we should do so in the same way as we would fight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mother, wife or children. We should struggle against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and for the same reason, as lovingly and reluctantly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as much respect and politeness as we do against our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The lessons which you learnt twenty years ago have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in mind. Mill-owners belong to the opposite camp.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consider others besides them. Those who are known to all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blacklegs are traitors. Within no time they undo the labour of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fighting them, we should plead with them, reason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may well happen that they do not listen to you. It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walk away after hearing you; it would be even better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over to your side, but even if they do not, we have to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is another union here. It has sent me an open letter.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is that you should merge in that union. Otherwise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two unions. I agree that in a place like Ahmedabad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two unions. It is easy to undo the work you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twenty years; it is not so easy to carry it on. If you wish to undo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Sabarmati is handy. It may be that one may become a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quicker in the new union, you may even achieve some success,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yield to that temptation. The protagonists of class war may claim </w:t>
      </w:r>
      <w:r>
        <w:rPr>
          <w:rFonts w:ascii="Times" w:hAnsi="Times" w:eastAsia="Times"/>
          <w:b w:val="0"/>
          <w:i w:val="0"/>
          <w:color w:val="000000"/>
          <w:sz w:val="22"/>
        </w:rPr>
        <w:t>that co-operation is harmful. For us, co-operation is the first lesson.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non-co-operation with the Government was advocated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>implied that there could be no co-operation in future. In fact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the Government was launched so that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at last become possible. The day the Government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the people we should certainly co-operate with it.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people—mill-owners—can become our friends, but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give up their ism.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with you is a lifelong one. If unfortunately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non-co-operate, it should only be in order to return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If we do not co-operate, both the parties will suffer.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put to hardship for nothing and the mill-owners too will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loss. It is my desire that Ahmedabad should become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it is today and the prestige this city has today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multiplied. It is a heterogeneous place. It is my function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harmony among its varied elements. It is the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all. It is not for us to accentuate distinctions; it could be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war enthusiasts. We should on our part plead with them to bear </w:t>
      </w:r>
      <w:r>
        <w:rPr>
          <w:rFonts w:ascii="Times" w:hAnsi="Times" w:eastAsia="Times"/>
          <w:b w:val="0"/>
          <w:i w:val="0"/>
          <w:color w:val="000000"/>
          <w:sz w:val="22"/>
        </w:rPr>
        <w:t>with a single union.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one of the arbitrators and as such I may 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justice or injustice. After all I am an optimist.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obliged to resort to a strike.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mill-owners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their reason into the Sabarmati that they would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it out. If for twenty years they regarded this course of action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harmful, would it become all right overnight? I shall strain every nerve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avert a crisis. However, what shall I do if the strain tells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nerves? I shall then understand that God is going to give us a test.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wants to see whether or not the labourers keep their vow.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will it be known whether your pledge was a flute made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carrot, which could be eaten if it did not work, or a real flute. Will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drunkard, a gambler or a dissolute character be able to keep his vow?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after all your servants. We shall suffer for your sake.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blows along with you, if that becomes necessary.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happen that we shall be spared and you alone will be beaten.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beaten, we will nurse you. You yourselves will have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burden. We are only going to help you when you bear that</w:t>
      </w:r>
    </w:p>
    <w:p>
      <w:pPr>
        <w:autoSpaceDN w:val="0"/>
        <w:autoSpaceDE w:val="0"/>
        <w:widowControl/>
        <w:spacing w:line="220" w:lineRule="exact" w:before="38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reprots here: “ He was optimistic. He believed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not have to go on strike. Sheth Kasturbhai Lalbhai, the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Mill-owners’ Association, was going to see him today.”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Whatever you do, do it intelligently and not through blind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believed that the key to swaraj lay with the labourers; but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is not with them alone. Swaraj will not come so long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is not wiped out. The magic cure for achieving this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Segaon—in the villages. It is a village of six hundred people.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every four persons there are Harijans. It has no railway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settled there because I believe it is untouched and not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pleasure. The happiness of the poor,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pleasure. They do not get even </w:t>
      </w:r>
      <w:r>
        <w:rPr>
          <w:rFonts w:ascii="Times" w:hAnsi="Times" w:eastAsia="Times"/>
          <w:b w:val="0"/>
          <w:i/>
          <w:color w:val="000000"/>
          <w:sz w:val="22"/>
        </w:rPr>
        <w:t>rotlo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if they do, it is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quality, unbuttered and savoured with dirty salt. I can testify to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find out how we can rid them of thier misery. How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while sitting here? You are in a much better position than they.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chawls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 schools, no hospitals like yours.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Mirabehn, no doctor would be available if we looked for one. 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there would be patients suffering from infectious diseases, and </w:t>
      </w:r>
      <w:r>
        <w:rPr>
          <w:rFonts w:ascii="Times" w:hAnsi="Times" w:eastAsia="Times"/>
          <w:b w:val="0"/>
          <w:i w:val="0"/>
          <w:color w:val="000000"/>
          <w:sz w:val="22"/>
        </w:rPr>
        <w:t>we lying between them. My faith, however, grows day after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Segaon hold the key to your liberation.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aware of your plight. Those who have this awareness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But one who is not conscious of his plight is truly unhappy.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himself a slave but knows not that he is one. His predicament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if you put ghee on his bread, he will get stomachache.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farther from Segaon. you find the villages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exploited. If I find the magic cure, I shall achieve everything.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fond of making speeches. If you depend upon me, I shall prove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support. You will have to forget me. I am going farther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farther away, and my interest in you is drying up because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key. I shall have to go far to find that key. For me,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happiness. There is only one joy for me and that is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God. This will be possible when I become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I can be one with the whole world if I can merge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of a poor country. This is my defence before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running away only to find the right key. I have been a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years. I am a villager by temperament. I am therfore happy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afford what I can. Today I am being tested.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 shall be able to live for a year in Segaon, how then </w:t>
      </w:r>
      <w:r>
        <w:rPr>
          <w:rFonts w:ascii="Times" w:hAnsi="Times" w:eastAsia="Times"/>
          <w:b w:val="0"/>
          <w:i w:val="0"/>
          <w:color w:val="000000"/>
          <w:sz w:val="22"/>
        </w:rPr>
        <w:t>can I advise others?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Tenement houses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run far away. I have now served you notice not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me. Even if I have a telegram that I am needed, I may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Even if the mill-owners request me to come, I may say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comes to Segaon will get whatever services I can give.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at Segaon. Even if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throw stones at me, my place will be there. At first,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let me have water, now we are on slightly better terms.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is not clear. I am not the person to run away from the thorny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I shall sleep there as I would on a bed of flowers if I could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You have to depend upon your own strength. You shall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fight with God’s strength; if you fight with mine, you will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ditch. We are all servants, we serve to the best of our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depend upon your own and God’s strength.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8-11-1936,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7-11-1936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SPEECH AT GUJARATI SAHITYA PARISHAD</w:t>
      </w:r>
    </w:p>
    <w:p>
      <w:pPr>
        <w:autoSpaceDN w:val="0"/>
        <w:autoSpaceDE w:val="0"/>
        <w:widowControl/>
        <w:spacing w:line="212" w:lineRule="exact" w:before="16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AHMEDABAD,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1936</w:t>
      </w:r>
    </w:p>
    <w:p>
      <w:pPr>
        <w:autoSpaceDN w:val="0"/>
        <w:autoSpaceDE w:val="0"/>
        <w:widowControl/>
        <w:spacing w:line="26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Bhai Munshi told you was not quite ture. He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in 1925 I resolutely turned down the offer and refused the president-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and further said that if such a request was repeated I would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 So far so good. But Munshi hastened to add that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I had accepted the presidentship as resolutely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it earlier. But this is not a fact, it is far from the truth.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not worthy of this honour and I am much less so now.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eager to accept this honour. However, I have accepted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reluctantly. I came because I was faced with a dilemma. When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I expect to take work put some burden on me, I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myself to assume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accepting it I feel 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 sent word asking to be excused and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that they should go ahead with this session without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 Mahatma, who would accept this suggestion? Who knows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heart I may be a Mahatma ! However, to my own self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become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alpatma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 Mahatma’s word did not avail.</w:t>
      </w:r>
    </w:p>
    <w:p>
      <w:pPr>
        <w:autoSpaceDN w:val="0"/>
        <w:autoSpaceDE w:val="0"/>
        <w:widowControl/>
        <w:spacing w:line="220" w:lineRule="exact" w:before="2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On December 7, 1935;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Fulchand K. Shah”, 7-12-1935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with a small soul, as opposed to mahatma.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 fell ill and could not attend the session. And now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came up. Two of my friends in Segaon fell ill and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failed to go , I would now be an </w:t>
      </w:r>
      <w:r>
        <w:rPr>
          <w:rFonts w:ascii="Times" w:hAnsi="Times" w:eastAsia="Times"/>
          <w:b w:val="0"/>
          <w:i/>
          <w:color w:val="000000"/>
          <w:sz w:val="22"/>
        </w:rPr>
        <w:t>alpatma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/>
          <w:color w:val="000000"/>
          <w:sz w:val="22"/>
        </w:rPr>
        <w:t>alpatmas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say that a commitment made under certain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operative under certain other circu-mstances. But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keeping my word to the letter; so I have come.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have survived and I am sitting here.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that, before coming to the Conference,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all the literature and read it and prepare my speech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 all. Today, however, I am bankrupt. I could not prepare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sent word that they should not hope for a written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Segaon, I could not leave my patients unattended; I had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for some peace in Rajkot, where however, every minute was </w:t>
      </w:r>
      <w:r>
        <w:rPr>
          <w:rFonts w:ascii="Times" w:hAnsi="Times" w:eastAsia="Times"/>
          <w:b w:val="0"/>
          <w:i w:val="0"/>
          <w:color w:val="000000"/>
          <w:sz w:val="22"/>
        </w:rPr>
        <w:t>occupied. When I came here, I learnt that there was a conflagration—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dispute between the mill-owners and the labour was raging.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hoped that I would look through something at night. I even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material sorted out, but I was engaged in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right up to the time of my arrival here. Hence I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necessary preparation for an impromptu speech. Has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ever made a worse choice?</w:t>
      </w:r>
    </w:p>
    <w:p>
      <w:pPr>
        <w:autoSpaceDN w:val="0"/>
        <w:tabs>
          <w:tab w:pos="550" w:val="left"/>
          <w:tab w:pos="2730" w:val="left"/>
          <w:tab w:pos="293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said to be the twelfth session. But I am afraid I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the twelfth day 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Conference! That inauspicious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has fallen to my lot. I am however in fact lucky. Various kinds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hopes are kindled wherever I happen to go. It is hoped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give things a new form. And if this happens, will it not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doing away with the present idea of the session?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some Press clippings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Twelve amendments to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sent to me. Although I have gone through them,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without studying the constitution. Hence if some legal </w:t>
      </w:r>
      <w:r>
        <w:rPr>
          <w:rFonts w:ascii="Times" w:hAnsi="Times" w:eastAsia="Times"/>
          <w:b w:val="0"/>
          <w:i w:val="0"/>
          <w:color w:val="000000"/>
          <w:sz w:val="22"/>
        </w:rPr>
        <w:t>pundit raises any problem, I shall be perplexed.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twelve items before us on today’s agenda.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>is one of them. All these have to be completed before half past five.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pun is on </w:t>
      </w:r>
      <w:r>
        <w:rPr>
          <w:rFonts w:ascii="Times" w:hAnsi="Times" w:eastAsia="Times"/>
          <w:b w:val="0"/>
          <w:i/>
          <w:color w:val="000000"/>
          <w:sz w:val="18"/>
        </w:rPr>
        <w:t>barmun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as an adjective means ‘twelfth’ and as a noun</w:t>
      </w:r>
      <w:r>
        <w:rPr>
          <w:rFonts w:ascii="Times" w:hAnsi="Times" w:eastAsia="Times"/>
          <w:b w:val="0"/>
          <w:i w:val="0"/>
          <w:color w:val="000000"/>
          <w:sz w:val="18"/>
        </w:rPr>
        <w:t>‘the twelfth-day rites after death’.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had been much criticism in the Press about the so-called ‘undemocratic’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of the constitution of the Gujarati Literary Conference, and it was also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constitution was too rigid or too cleverly drafted by Munshi to permit any </w:t>
      </w:r>
      <w:r>
        <w:rPr>
          <w:rFonts w:ascii="Times" w:hAnsi="Times" w:eastAsia="Times"/>
          <w:b w:val="0"/>
          <w:i w:val="0"/>
          <w:color w:val="000000"/>
          <w:sz w:val="18"/>
        </w:rPr>
        <w:t>improvement.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these introductory remarks, I express my gratitude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burden imposed on me. Even if the master gives a kick,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apologizes to the former and admits that he had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 had to be kicked. My masters number 33 crores.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elected me to serve them but I regard myself as their servant.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are included in those crores. And, you are doubly my 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elected me. However, I have come in the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some how put up with me.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unable to go through what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about me and the Press-clippings which were sent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however, read the lettters which I get. I should read them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courtesy. I am regarded as a democrat and I am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these people put their faith in me. They pleaded that Munshi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responsible for the constitution of the Conference, that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his monopoly. As he is a legal expert, he has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it that we cannot alter a single brick. Something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however, if I can shift one or two bricks. I may effect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by exercising pressure, willingly or otherwise. Besides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some other suggestions too. I have not been able to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suggestions.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am a democrat and as such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democratic and what not. Even when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consitution was drafted, someone objected that they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four annas as membership fee. I told them that if they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objection to paying the fee, they need not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Congress. Supposing we had a people’s bank—not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type of a business concern, but a real people’s bank—how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run it on democ-ratic principles? We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there men not democrati-cally elected, but men of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 and character, ready to work for the people’s welfare.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instance of High Courts, which we will have even under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Must the constitution of a High Court also be democratic?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under true democracy there will be institutions which,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democracy itself, will have to be run on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lines. I do know where democracy can function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cannot. Similarly, literary conferences too cannot be run on wholly </w:t>
      </w:r>
      <w:r>
        <w:rPr>
          <w:rFonts w:ascii="Times" w:hAnsi="Times" w:eastAsia="Times"/>
          <w:b w:val="0"/>
          <w:i w:val="0"/>
          <w:color w:val="000000"/>
          <w:sz w:val="22"/>
        </w:rPr>
        <w:t>democratic lines.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 ing paragr aph has been taken from the Englis h versio 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 hed in </w:t>
      </w:r>
      <w:r>
        <w:rPr>
          <w:rFonts w:ascii="Times" w:hAnsi="Times" w:eastAsia="Times"/>
          <w:b w:val="0"/>
          <w:i/>
          <w:color w:val="000000"/>
          <w:sz w:val="18"/>
        </w:rPr>
        <w:t>Harija 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joking, I want to talk to you of serious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telling you of such things, should I make you cry?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seriousness. I should be incapable of such seriousness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about to be hanged. Hence, even if I make you laugh,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listen to me in all seriousness.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a democrat, I say such conferences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on democratic lines. They may have the spirit of democracy,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its procedures. I shall be dead by the time the children,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old men who are now regarded as totally illiterate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meaning of democracy. But those who will be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should remember that democratic practices cannot apply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instituion. If they were applied, it would cease to be democracy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mobocracy. Hence I must say all this in all humility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wirtten to me asking me to make these changes if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This however does not mean that the present consitution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creation of Munshi is his monopoly. I have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consitution. I am famous for drawing up consitutions at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But I am hardly a legal expert! Hence my language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villager, but I can mould it so that both legal experts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man can understand it. I have not yet mortgaged my senses,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therefore say that Munshi has no monopoly in this constitution.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it has been framed with such consummate cleverness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may change a comma or colon in it. I refuse to believe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constitution has ever been drafted. There is no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one may not drive a coach and four if one so wills.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of a perfect constitution having ever been drafted.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is the attribute of the Almighty, and yet what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democrate He is! What an amount of wrong and humbug He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part! He even suffers us, insignificant creatures of His,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His very existence, though He is in every atom about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us and within us. But He has reserved to Himself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manifest to whomsoever He chooses. He is a Being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 and other organs, yet He can be seen by him to whom </w:t>
      </w:r>
      <w:r>
        <w:rPr>
          <w:rFonts w:ascii="Times" w:hAnsi="Times" w:eastAsia="Times"/>
          <w:b w:val="0"/>
          <w:i w:val="0"/>
          <w:color w:val="000000"/>
          <w:sz w:val="22"/>
        </w:rPr>
        <w:t>He chooses to reveal Himself.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 subject nation and Munshi is one of us. Munshi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conjure into being a constitution of the kind you suggest. But even in </w:t>
      </w:r>
      <w:r>
        <w:rPr>
          <w:rFonts w:ascii="Times" w:hAnsi="Times" w:eastAsia="Times"/>
          <w:b w:val="0"/>
          <w:i w:val="0"/>
          <w:color w:val="000000"/>
          <w:sz w:val="22"/>
        </w:rPr>
        <w:t>Russia, Italy and elsewhere there is no constitution which cannot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two paragraphs that follow have been taken from the English version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altered. Constitutions may indeed be upheld by force of arms,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flawless constitution is an impossibility. I shall therefore make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in order to help you to introduce whatever changes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 necessary. All that will be under the constituion.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me to suggest a proper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/>
          <w:color w:val="000000"/>
          <w:sz w:val="22"/>
        </w:rPr>
        <w:t>media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suggestion for those who wish to make changes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this Parishad. Worth-while amendments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within these two days. However reluctantly, I am the president.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President’s prerogative. And, I am well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responsibilities, But who is the real president?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towards Anandshankarbhai: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Vice-president is the real person. I am only a figurehead.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written to me that he would spare me although I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Hence he will take care of all that is to be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cannot be amended in a couple of days. Nor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Anandshankarbhai with this responsibility. In order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may not come to nothing—and this shall not happen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am the President—I shall summon all the skill that I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amendment of the constitution. But I cannot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succeed. Whatever I shall point out will be in conformity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constitution. I would never say anything deceitful.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strength to tell the plain truth straight. I shall point out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which may be made in a straightforward manner,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be a hundred per cent straight.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my address. What should I say to the </w:t>
      </w:r>
      <w:r>
        <w:rPr>
          <w:rFonts w:ascii="Times" w:hAnsi="Times" w:eastAsia="Times"/>
          <w:b w:val="0"/>
          <w:i/>
          <w:color w:val="000000"/>
          <w:sz w:val="22"/>
        </w:rPr>
        <w:t>litterateurs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Of me. </w:t>
      </w:r>
      <w:r>
        <w:rPr>
          <w:rFonts w:ascii="Times" w:hAnsi="Times" w:eastAsia="Times"/>
          <w:b w:val="0"/>
          <w:i w:val="0"/>
          <w:color w:val="000000"/>
          <w:sz w:val="22"/>
        </w:rPr>
        <w:t>Sir Chinubhai has already said that I am neither a scholar nor a litera-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 figure. However, I am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Kulapati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Vidyapith; I was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in having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Jodanikosha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prepared.Sir Chinubhai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 in the past tense. I shall beg leave to inform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still exists and will continue to exist. It is not a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phase. The Vidyapith will continue to function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swaraj. The Vidyapith may become a mobile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like the Ashram. Someone happened to donate two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lakhs of rupees, and there was a building. But would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have functioned had this building not been there?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existed even when there were no funds. It was founded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past, it exists in the present and shall do so in the future. It has</w:t>
      </w:r>
    </w:p>
    <w:p>
      <w:pPr>
        <w:autoSpaceDN w:val="0"/>
        <w:autoSpaceDE w:val="0"/>
        <w:widowControl/>
        <w:spacing w:line="220" w:lineRule="exact" w:before="22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Chancellor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Gujarati Dictionary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transformations and these will continue. Gidwani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there, nor are 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Kaka. There are villagers in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only scholars run the Vidyapith? A man may well be a villager.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a villager at heart and not merely posing as one.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community in Kathiawar called Validas who will perform any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asked to perform. It is not people such as these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have the heart of a villager who can run the Vidyapith.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is not meant for the painted dolls and dandies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Bhai Ambalal’s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 joined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is not a ‘depot’ to which dolls would come to be decorated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be ‘delivered’ to their parents just as they had come,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their care. The Vidyapith has been formed to build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countrywomen. They do not know how to do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trying all the same. Of such people, it is said in the sixth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they will not ‘meet with a sad end’.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assurance and it must apply in the case of the faithful.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its contribution in the past, the Vidyapith has fully rewarded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donated funds to it. But, Sir Chinubhai, I wish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Vidyapith has fully rewarded donors, you will see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continue to do so in the 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with regard to the Conference. What should it do?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should I have of it? Kaka had written nine pages for my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this. Although I have gone through these, I cannot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Dr. Hariprasad wrote a letter, but it is running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It must be safe somewhere but I could not get at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for this place. I asked him to write it down again. 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and sent it to me but I received it after I had gone to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not brought it here. Hence, I cannot give anything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suggested. Such is my misfortune. Do I have the time to cook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the table? But, whatever I say just now is appropriate for me,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so. Because I speak what comes from my heart,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gilding my words.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Reception Committee has lightened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He has repeated to you what I had earlier told the Literary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 he did so on the assumption that perhaps I might have to</w:t>
      </w:r>
    </w:p>
    <w:p>
      <w:pPr>
        <w:autoSpaceDN w:val="0"/>
        <w:autoSpaceDE w:val="0"/>
        <w:widowControl/>
        <w:spacing w:line="220" w:lineRule="exact" w:before="22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Choithram Gidwani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J.B. Kripalani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Mridula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VI.40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whip you. But, would a devotee of non-violence resort to whipping?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possess a whip. I had then been only polite.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whose sake are we going to have our literature?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Kasturbhai &amp; Co.? For Ambalalbhai or Sir Chinubhai? Not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great gentry of Ahmedabad. They can afford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men and have great libraries in their homes. But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man at the well who with unspeakable abuse is goading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to pull the big leather-bucket? Years ago I had asked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Narasinharao,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 am sorry is too aged and ill to be here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midst, if he could give me something, some inspired tunes or ditties,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man at the well could lustily sing and forget for 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filthy abuse in which he indulged without knowing that it was abuse?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say to him? Anyone who is a poet should approach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is a novelist, he cannot do so. Only an extraordinary artist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persuade him. A couple of words here and a couple of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he would put the thing in a way that he will be able to catch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meaning. And, Ramanbhai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even alive today.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belonged to Kochrab, where we had the beginnings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Satyagr Ahashram. But Kochrab is no village, it is a slum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Jivanlalbhai had a bungalow there. Who else but a ghost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would go to live there? Moreover, who could have given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rent in those days? But they wanted me to stay there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Jivanlalbhai offered me his bungalow and Sheth Mangaldas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help. Now I have hundreds of such folks for whom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life-giving literature. How am I to do so? I live in Segaon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 a population of 600 a little over ten are literate,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fifty, very likely less. Of the ten or more who can 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scarcely three or four who can understand what they read, </w:t>
      </w:r>
      <w:r>
        <w:rPr>
          <w:rFonts w:ascii="Times" w:hAnsi="Times" w:eastAsia="Times"/>
          <w:b w:val="0"/>
          <w:i w:val="0"/>
          <w:color w:val="000000"/>
          <w:sz w:val="22"/>
        </w:rPr>
        <w:t>and among the women there is not one who is literate.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is absolutely untouched by Wardha.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farther away had that been the case. There we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malaria. But I have an understanding with malaria that it cannot stay </w:t>
      </w:r>
      <w:r>
        <w:rPr>
          <w:rFonts w:ascii="Times" w:hAnsi="Times" w:eastAsia="Times"/>
          <w:b w:val="0"/>
          <w:i w:val="0"/>
          <w:color w:val="000000"/>
          <w:sz w:val="22"/>
        </w:rPr>
        <w:t>on wherever I go. There are many puddles there. But I came across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with a sentence or </w:t>
      </w:r>
      <w:r>
        <w:rPr>
          <w:rFonts w:ascii="Times" w:hAnsi="Times" w:eastAsia="Times"/>
          <w:b w:val="0"/>
          <w:i w:val="0"/>
          <w:color w:val="000000"/>
          <w:sz w:val="18"/>
        </w:rPr>
        <w:t>two from the Gujarati.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Narasinharao Bholanath Divatia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Ramanbhai Nilkanth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some addition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person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a road built. People like Anandshankarbhai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visited the place under the conditions prevailing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Seventy-five per cent of the population are Harijans.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my position as </w:t>
      </w:r>
      <w:r>
        <w:rPr>
          <w:rFonts w:ascii="Times" w:hAnsi="Times" w:eastAsia="Times"/>
          <w:b w:val="0"/>
          <w:i/>
          <w:color w:val="000000"/>
          <w:sz w:val="22"/>
        </w:rPr>
        <w:t>Kulapati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Vidyapith. Now I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up a little library for them. The books had to be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their understanding, and so I begged a dozen school books </w:t>
      </w:r>
      <w:r>
        <w:rPr>
          <w:rFonts w:ascii="Times" w:hAnsi="Times" w:eastAsia="Times"/>
          <w:b w:val="0"/>
          <w:i w:val="0"/>
          <w:color w:val="000000"/>
          <w:sz w:val="22"/>
        </w:rPr>
        <w:t>from two or three girls who had no use for them.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make you laugh a great deal if I spoke to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of those worthless text-books and I could talk about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hours but we don’t have the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is a part of Maharashtra. There is not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illiteracy as in Gujarat, but Segaon is almost entirely illiterate.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 young 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an L.L.B. but who has forgotten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cast in his lot with me. He is from Gujarat but knows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Marathi. He goes to the village and reads to those who come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books whatever they can follow and digest. He takes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or two with him. But how is he to make them follow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newpapers? What do they know of Spain and of Russia? What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geography? The place which houses these books worth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half rupees is such that one cannot sit under the roof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monsoon. If anyone applied a match-stick, it would go up in flames.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really Mirabehn’s hut. Mirabehn is a self -sacrificing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foolish. I had told her that she would not be able to live in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defecated. I would live only on the outskirts.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pure air, pure water and pure food. That is my condition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a village. Fortunately the open place where I live is not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people for answering nature’s call. But in that hut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we set up a library.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 I to read to them? Munshi’s novels?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Krishnacharita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Sjt. Krishnalal Zaveri has translated from the Bengali?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book but I am afraid I cannot place it before these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folks. They would take time to understand it. This is unfortunate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but ought not you writers to know it from me? Who else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this?</w:t>
      </w:r>
    </w:p>
    <w:p>
      <w:pPr>
        <w:autoSpaceDN w:val="0"/>
        <w:autoSpaceDE w:val="0"/>
        <w:widowControl/>
        <w:spacing w:line="220" w:lineRule="exact" w:before="2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taken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with some extracts from the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that much as I should have loved to bring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Segaon boy here, I have not done so. I would have brought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paid his fare. But what would he do here? He would find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strange world. But I am here as his representative, as those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folks’ representative, unsolicited, unelected. That is true democracy.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one day ask you to go with me there. I am clearing the 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Of course the road is strewn with thorns, but I shall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thorns will not be without roses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speaking to you just now, I am put in mind of Dean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Farrar and his book on the life of Christ. I may fight the British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hate the English or their language. In fact I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literary treasures. And Dean Farrar’s book is one of the treasures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 language. You know how he laboured to produce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book? He read everything about Jesus in the English language,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went to Palestine, saw every place and spot in the Bible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identify, and then wrote the book in faith and prayer,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in England, in a language which all of them could understand.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in Dr. Johnson’s style but in the easy style of Dickens.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men like Farrar who will produce great literature for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folk? Our literary men will pore over Kalidasa and Bhavabhuti,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authors, and will give us imitations. I want them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study them and give something life-giving. If, while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works they develop consumption, sprue or blood-pressure,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be tempted to go on. If then they set out to write books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villages, their works will be as diseased as they are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have no use for such persons. They need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men such as described by Narmadashankar. Those who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in villages as true villagers are needed there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me who go there with their own thermos flasks; such </w:t>
      </w:r>
      <w:r>
        <w:rPr>
          <w:rFonts w:ascii="Times" w:hAnsi="Times" w:eastAsia="Times"/>
          <w:b w:val="0"/>
          <w:i w:val="0"/>
          <w:color w:val="000000"/>
          <w:sz w:val="22"/>
        </w:rPr>
        <w:t>persons can provide living literature to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Ravishankar Raval splash their brushes comfortably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Ahmedabad; what would they do if they went to the villages?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was happy and proud to see what I saw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this morning, and felt that I had not seen anything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before in Gujarat, let me tell you that I missed what I would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 that speaks. Why sould I need an artist to explain a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to me? Why should it not speak out to me itself? I tell you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mean. I saw in the Vatican art collection a stature of Christ on the </w:t>
      </w:r>
      <w:r>
        <w:rPr>
          <w:rFonts w:ascii="Times" w:hAnsi="Times" w:eastAsia="Times"/>
          <w:b w:val="0"/>
          <w:i w:val="0"/>
          <w:color w:val="000000"/>
          <w:sz w:val="22"/>
        </w:rPr>
        <w:t>Cross which simply captured me and kept me spell-bound. I saw it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 ago but it is still before me. There was no one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its charm to me. Here in Belur in Mysore, I saw in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 bracket in stone made of a little statuette which spoke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without anyone to help me to understand it. It was just a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half-naked, struggling with the folds of her clothes to extricate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shafts of Cupid who is after all lying defeated at her feet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a scorpion. I could see the agony on the form—the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of the stings of the scorpion. That at any rate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it, though Sjt. Ravishankar may have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>offer.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speak on to you for hours telling you what I want.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art and literature that can speak to the millions. I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outline of the picture. You will fill in the details. I have said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My heart is weeping at the present moment, but time has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enough not to break even when there are occasions for it. As I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Segaon and its skeletons.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 he did, however, break down! After a little pause he continued:</w:t>
      </w:r>
    </w:p>
    <w:p>
      <w:pPr>
        <w:autoSpaceDN w:val="0"/>
        <w:autoSpaceDE w:val="0"/>
        <w:widowControl/>
        <w:spacing w:line="260" w:lineRule="exact" w:before="1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think of Segaon and its folk, I can’t help saying that our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miserable affair. Principal Anandshankar Dhruva sent me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books, but none of them would do for them. What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them? And their women! Is there any relation, I wonder,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the Ahmedabad ladies I see in front of me?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women know no literature. They cannot even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Ramadhun with me. They simply know how to drudge and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Reckless of sun or rain, of snakes or scorpions, they fetch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cut grass and hew wood, and look upon me as their benefactor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them work and a few coppers. They don’t have an Ambalalbhai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them with a few coppers. What am I to take to these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sisters? Those dumb millions do not live in Ahmedabad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Indain villages. The five percent who are literate have a vocabulary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hundred words or two . I know what to take to them.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tell you. I am no speaker, neither is the pen my profession.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wirtten what I have, because I could not help it, and at one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dumb, so much so that my friends used to call me a dunce, until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courts where too it was with difficulty that I opened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lips. It is not my business to speak or to write. My business is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 and show them how to live. The key to swaraj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>the cities but in the villages, and so I have settled in a village—a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too, which I did not go seeking, but which came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I had not gone around looking for satyagraha.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women from this village gave their love to me much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If, however, I were to accept their love, my vow of faithfulness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would be put to shame; hence, I regard them as my mothers.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them as such and worship them as such. I invite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>temple of these mothers.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towards Keshavlal Dhruva: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Keshavlalbhai, I invite you too.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.] Then please grant me longer life as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I also must live equally long.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in our ages.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22-11-1936,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and 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14-11-1936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VITHAL L. PHADKE</w:t>
      </w:r>
    </w:p>
    <w:p>
      <w:pPr>
        <w:autoSpaceDN w:val="0"/>
        <w:autoSpaceDE w:val="0"/>
        <w:widowControl/>
        <w:spacing w:line="212" w:lineRule="exact" w:before="16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AHMEDABAD,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explain my predicament to the Harijan brethren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disappointed at my not coming. My soul is in Segaon,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because I had to. I will leave for Segaon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here is finished. I shall certainly try to come to Godhra if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grants me another opportunity.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putting away the money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brethren have raised for the temple. Only it should be seen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safe. It should bring in interest which should then be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principal. The simplest possible temple of my imagination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us to find a priest with a pure heart and the place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conducts the worship should be our temple. We may make this idea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 as we like. We should not be in a hurry to spend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a temple. It would be all right spending money,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any, on building a temple if it could be used as a place of worship,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paragraphs that follow have been taken from the Gujarati.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school, a meeting place for village elders and a public resthouse.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rest, if we would only realize it, we all carry a temple in our hearts.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2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3837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258"/>
        <w:gridCol w:w="3258"/>
      </w:tblGrid>
      <w:tr>
        <w:trPr>
          <w:trHeight w:hRule="exact" w:val="652"/>
        </w:trPr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34. SPEECH AT THE CONCLUDING SESSION OF THE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TWELFTH GUJARATI SAHITYA PARISHAD, AHMEDABAD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1936</w:t>
      </w:r>
    </w:p>
    <w:p>
      <w:pPr>
        <w:autoSpaceDN w:val="0"/>
        <w:autoSpaceDE w:val="0"/>
        <w:widowControl/>
        <w:spacing w:line="24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outset, I must thank you all. Ordinarily, a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expresses his gratitude, but I do not do so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tradition. I came here because of your love for me. I did not even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time which I should have given you. I made an extempore,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undigestedextempore, undigested and worthless speech.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beg your forgiveness. I express my heart-felt gratitude to you </w:t>
      </w:r>
      <w:r>
        <w:rPr>
          <w:rFonts w:ascii="Times" w:hAnsi="Times" w:eastAsia="Times"/>
          <w:b w:val="0"/>
          <w:i w:val="0"/>
          <w:color w:val="000000"/>
          <w:sz w:val="22"/>
        </w:rPr>
        <w:t>for having put up with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I do not like to read good essays.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which I cannot satisfy. A good many of these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extinguished, but those that are still alive will keep showing up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occasion so long as I have not been able to see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Anandshankarbhai told me that a poetry symposium was held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young men participated fully. I had wished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 on the archaeological work in Indore. But I neither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 nor attended the poetry symposium. What can it be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on your part that you have put up with all these failings of </w:t>
      </w:r>
      <w:r>
        <w:rPr>
          <w:rFonts w:ascii="Times" w:hAnsi="Times" w:eastAsia="Times"/>
          <w:b w:val="0"/>
          <w:i w:val="0"/>
          <w:color w:val="000000"/>
          <w:sz w:val="22"/>
        </w:rPr>
        <w:t>mine?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hearing about the donations for prizes, I was reminded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Carnegie who endowed a large library in Scotland. Professors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Scotland told him: ‘If you want to make a donation, why insist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library? You know about business; what can you know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matters?’ I, too, would tell our philanthropists that if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sure that their money would be well spent they should give us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 without attaching any conditions.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have a spate of novels. Reading of novels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passion. These are sprouting like mushrooms. If you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 novel is written, I can tell you a good deal about it. But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described before civilized men and women. One’s imagin-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summary of the speech by Mahadev Desai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21-11-1936.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Gujarati Sahitya Parishad”, 23-10-1936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can run riot, it knows no restraints. However, we can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novels. The Gujarati language will not be widowed without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it is indeed in a state of widowhood. When I went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 took some Gujarati books with me. Taylor’s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 was one of them. I liked it very much. This time, too,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night before the Conference, I had taken it out in order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where was the time to read it? I remember the epilogue to that </w:t>
      </w:r>
      <w:r>
        <w:rPr>
          <w:rFonts w:ascii="Times" w:hAnsi="Times" w:eastAsia="Times"/>
          <w:b w:val="0"/>
          <w:i w:val="0"/>
          <w:color w:val="000000"/>
          <w:sz w:val="22"/>
        </w:rPr>
        <w:t>grammar. Taylor asks in it, “Who said that Gujarati was inade-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quate?’’“Gujarati, the accomplished daughter of Sanskrit, how could </w:t>
      </w:r>
      <w:r>
        <w:rPr>
          <w:rFonts w:ascii="Times" w:hAnsi="Times" w:eastAsia="Times"/>
          <w:b w:val="0"/>
          <w:i w:val="0"/>
          <w:color w:val="000000"/>
          <w:sz w:val="22"/>
        </w:rPr>
        <w:t>it be inadequate?” And he concluded: “ As the speaker, so the lang-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uage. “It is not its inherent poverty that Gujarati reflects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people speaking it. That poverty cannot be wiped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novels. Our language is hardly going to be redeemed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 increase of books like </w:t>
      </w:r>
      <w:r>
        <w:rPr>
          <w:rFonts w:ascii="Times" w:hAnsi="Times" w:eastAsia="Times"/>
          <w:b w:val="0"/>
          <w:i/>
          <w:color w:val="000000"/>
          <w:sz w:val="22"/>
        </w:rPr>
        <w:t>Nandabatrisi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live in a village and so I can acquaint you with my hunger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villager. While doing my matriculation I read a book on astronomy,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then asked me to look at the sky. Kakasaheb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interests. In Yeravda jail, he used to gaze at the stars every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wondered what he could be gazing at. But after his release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books on the subject. I wanted a Gujarati book and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one although worthless. But how could that appease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hunger? Could we not give to our villagers a book on astronomy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could understand?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not to speak of astronomy, do we even have books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geography which they could understand? The fact is that we have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paid any attention to the villages. Although we are dependent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for our food and clothing, we behave as if we were their masters.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have given no thought whatsoever to their requirements. Is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other country which is so impoverished that it carries on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business in a foreign language while ignoring its own? It is for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reason that our country continues to be poor and our language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 state of widowhood. There is not a single book in French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German, which soon after its publication is not translated into English.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Abridged versions of the best classics are produced in large numbers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children. Have we anything like that in Gujarati? If that were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case, I would bless it. I had wanted to introduce a resolution on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subject, but now I shall be content with merely making the suggestion.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entreat our writers to begin writing for our dumb masses rather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our city-dwellers. I am the self-appointed representative of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dumb public. On their behalf, I ask you to take a plunge into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field. You may be writing entertaining stories but these are not going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any impression upon their minds. We have a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workers. I asked its teacher to study the tools used in a craft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teaching it, to understand how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made.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your mind, you should study village implements,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good points and bad points and then write about them.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minds are fresh will find new things to see and to learn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It is not true that your mental development becomes stunned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go to the villages. My reply to those who say this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must have gone there with close minds. Actually the village, </w:t>
      </w:r>
      <w:r>
        <w:rPr>
          <w:rFonts w:ascii="Times" w:hAnsi="Times" w:eastAsia="Times"/>
          <w:b w:val="0"/>
          <w:i w:val="0"/>
          <w:color w:val="000000"/>
          <w:sz w:val="22"/>
        </w:rPr>
        <w:t>and not the city, is the place for the development of the mind.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something here which I said yesterday in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received a letter from Shrimati Lilavati Desai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Jyoti Sangh. Although I approve of the substance of the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its language. Its substance was that what was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was painful to them. The description of women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current literature was a destorted one. These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exasperation asked whether God had created them in order that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describe their bodies? When they were dead would they embalm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bodies? There was no reason to believe that they were created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and clean untensils. Someone had picked out some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quotations from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sent these to her. He had picked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disparaging things could be said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Some women, poor soul, themselves admitted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helpless, uncouth and like cattle—but for this reason, could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apply to all women? Why could not someone else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interpolated such ugly verses in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these women ask the question why they are not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really are. They are neither Rambhas, celestial maidens,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girls. They too are independent human beings like men.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latter describe them as if they were dolls? Why do not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their mothers when they talk of women?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large number of women stayed with me. In South Africa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father or brother of women belonging to about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There were pretty women as well as plain ones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Although these women were illiterate, I brought out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>in them and they went to jail as bravely as men.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 you to change your point of view. I am told that current literature is full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apotheosis of women. I do not want such worng apotheosis, such descriptions of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Carpenter’s tool used for trimming wood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eyes, nose, ears and other features. Do you ever describe your mother’s features?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suggest that before you put your pens to paper keep your mother before your eyes.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do that the literature which will flow from your pen will be like the rain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nurtures the thirsty mother earth. But today,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SABARMATI,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 work of removing untouchability seems to be insuperable. How exactly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we to tackle it?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Silent plodding. I better tell you how I am doing it in Segaon.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preach to them, but work away never thinking of the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condition is that you should not harbour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. I have made it a point to have as many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 as possible. They come as servants but they soon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brothers to us. We tolerate no distinction between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cannot present you with tangible results of this silent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safely say that there is a marked change for the better among </w:t>
      </w:r>
      <w:r>
        <w:rPr>
          <w:rFonts w:ascii="Times" w:hAnsi="Times" w:eastAsia="Times"/>
          <w:b w:val="0"/>
          <w:i w:val="0"/>
          <w:color w:val="000000"/>
          <w:sz w:val="22"/>
        </w:rPr>
        <w:t>all—Harijans and the orthodox Hindus.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It is not quite easy for the Harijans to leave their village where they feel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doing so, as in Kavitha. How can they get work?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still adhere to my advice. We should be ashamed of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stay on in the village and suffer the continuing persecution.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impossible for us to find work for them.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will migrate will never be large.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 Bhangis’ lot is pitiable in many places. How can they secure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elementary rights from Municipalities?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must know that they are not bound to serve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They may leave the work if the Municipality will not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But we have to settle down in their midst and educate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make reckless attempts to drive them to strike work.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taught to know that they have friends. Whilst they like others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right to go on strike, they should know its limitations. They</w:t>
      </w:r>
    </w:p>
    <w:p>
      <w:pPr>
        <w:autoSpaceDN w:val="0"/>
        <w:autoSpaceDE w:val="0"/>
        <w:widowControl/>
        <w:spacing w:line="22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Letter”. The questions were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group of Harijan workers of Gujarat and Kathiawar who were spending a month at </w:t>
      </w:r>
      <w:r>
        <w:rPr>
          <w:rFonts w:ascii="Times" w:hAnsi="Times" w:eastAsia="Times"/>
          <w:b w:val="0"/>
          <w:i w:val="0"/>
          <w:color w:val="000000"/>
          <w:sz w:val="18"/>
        </w:rPr>
        <w:t>Harijan Ashram, Sabarmati, learning carding and spinning.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from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>1915-48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5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taught to regard their work as equally dignified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social services. I have no doubt that they are the most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>social servants and deserve every assistance we can render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is the outlook, in view of the precarious financial position of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Ashrams and institutions today?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our financial position but our moral position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precarious. You know the instances of moral lapse that have occurred.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is the only social foundation. No movement or activity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sure foundation of purity of character of its workers, is 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coming to an end for want of funds. Then we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realize that we must not always depend only on our monied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We have to tap humbler resources. Our middle classes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classes support so many beggars, so many temples, why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support a few good workers? We must beg from door to door,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grain, beg copper coins, do as they do in Bihar and Maharashtra.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they have paisa funds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mushti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funds. It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form of propaganda among caste Hindus. But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depend on the singleness of your purpose,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the task and the purity of your character. People won’t </w:t>
      </w:r>
      <w:r>
        <w:rPr>
          <w:rFonts w:ascii="Times" w:hAnsi="Times" w:eastAsia="Times"/>
          <w:b w:val="0"/>
          <w:i w:val="0"/>
          <w:color w:val="000000"/>
          <w:sz w:val="22"/>
        </w:rPr>
        <w:t>give for such work unless they are sure of our selflessness.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the Harijans turned Christians who are today no better than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Everything will be all right the moment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disappears. When there is no untouchability, there will be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label themselves otherwise than as Hindus. I am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nominal Christians. If we put our own house in order, we need have </w:t>
      </w:r>
      <w:r>
        <w:rPr>
          <w:rFonts w:ascii="Times" w:hAnsi="Times" w:eastAsia="Times"/>
          <w:b w:val="0"/>
          <w:i w:val="0"/>
          <w:color w:val="000000"/>
          <w:sz w:val="22"/>
        </w:rPr>
        <w:t>no anxiety about Harijans changing religion as people change clothes.</w:t>
      </w:r>
    </w:p>
    <w:p>
      <w:pPr>
        <w:autoSpaceDN w:val="0"/>
        <w:tabs>
          <w:tab w:pos="633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it is impossible to get the caste Hindus’ 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antiuntouchability work, would it not be better to take up the village industries work?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a delusion. You may be sure that he who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on a pretext like that will be able to do less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work . You can’t settle down in a village and miss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Harijans who are the foundation of society.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28-11-1936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Literally, ‘a handful’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HUSAVAL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5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good in that you have been sendingme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receiving anything from me. I had simply no time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Segaon. And in Ahmedabad I was washed out. Last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hardly 3 hours’ sleep for I had to detrain at 12 p.m.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to see the Tyabjis and entrain at 2.30 a.m. for Surat.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for Baroda I had to revise Mahadev’s notes and so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sleep on the train. Thank God it is all over and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for the lost rest. For I have been sleeping off and on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8.30 a.m. I have commenced attending to correspondence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(4 p.m.).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chat with Lady Vidyagauri, Hansa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time to talk to Mridula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interview and not at all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matter. I have now written to 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S[hummy]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agreed to your being with me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Let us hope and pray that you would be all the better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for being with me. Ba’s hut is being built. She went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Delhi. She will leave A[hmedabad] today for Bombay and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week with Ramdas who is not keeping extra well.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about a week. Mahadev will also be going to Bombay tonight.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touch of fever. I have kept very fit in spite of overwork. I </w:t>
      </w:r>
      <w:r>
        <w:rPr>
          <w:rFonts w:ascii="Times" w:hAnsi="Times" w:eastAsia="Times"/>
          <w:b w:val="0"/>
          <w:i w:val="0"/>
          <w:color w:val="000000"/>
          <w:sz w:val="22"/>
        </w:rPr>
        <w:t>wish you were with me for some functions which were interesting.</w:t>
      </w:r>
    </w:p>
    <w:p>
      <w:pPr>
        <w:autoSpaceDN w:val="0"/>
        <w:autoSpaceDE w:val="0"/>
        <w:widowControl/>
        <w:spacing w:line="280" w:lineRule="exact" w:before="40" w:after="3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gone to Rajkot not to see my sister, though she,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had gone specially to see my aged cousin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Kanu’s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grandparents who gave all his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children for the cause.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29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Hansa Mehta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1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</w:t>
            </w:r>
          </w:p>
        </w:tc>
      </w:tr>
      <w:tr>
        <w:trPr>
          <w:trHeight w:hRule="exact" w:val="1810"/>
        </w:trPr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55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Mridula Sarabhai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The letter is not traceable.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5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The addressee’s brother, Col. Shumsher Singh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Khushalchand Gandhi and Devkunvar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ibid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Second son of Narandas Gandhi</w:t>
            </w:r>
          </w:p>
          <w:p>
            <w:pPr>
              <w:autoSpaceDN w:val="0"/>
              <w:autoSpaceDE w:val="0"/>
              <w:widowControl/>
              <w:spacing w:line="24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70: 21 OCT0BER, 1936 -  24 FEBRUARY, 1937</w:t>
            </w:r>
          </w:p>
        </w:tc>
        <w:tc>
          <w:tcPr>
            <w:tcW w:type="dxa" w:w="21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are going to stay with me in Faizpur.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Segaon patients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doing well. They require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nursing. For the most part they are now able to help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>What a trail we have all gone through. All’s well that ends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3750. Courtesy: Amrit Kaur. Also G.N. 6906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KASTURBHAI LALBHAI</w:t>
      </w:r>
    </w:p>
    <w:p>
      <w:pPr>
        <w:autoSpaceDN w:val="0"/>
        <w:autoSpaceDE w:val="0"/>
        <w:widowControl/>
        <w:spacing w:line="224" w:lineRule="exact" w:before="148" w:after="0"/>
        <w:ind w:left="47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papers concerning Gordhanbhai’s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He has no right to ask for the money. Assistance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for the labourers’ school in Nadiad but its [accounts]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scrutinized and the school should function under the supervision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Majoor Mahajan and your association. Such is my firm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suggests that, according to the resoultion passed, </w:t>
      </w:r>
      <w:r>
        <w:rPr>
          <w:rFonts w:ascii="Times" w:hAnsi="Times" w:eastAsia="Times"/>
          <w:b w:val="0"/>
          <w:i w:val="0"/>
          <w:color w:val="000000"/>
          <w:sz w:val="22"/>
        </w:rPr>
        <w:t>a trust-deed should immediately be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26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returning the papers.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MRIDULA SARABHAI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letter you had given me. Narmada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saw me. Both of them said they would come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try to understand each other and perhaps follow my suggestion,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they would break the marriage bond.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an unholy marriage. Their account of it suggests only that. </w:t>
      </w:r>
      <w:r>
        <w:rPr>
          <w:rFonts w:ascii="Times" w:hAnsi="Times" w:eastAsia="Times"/>
          <w:b w:val="0"/>
          <w:i w:val="0"/>
          <w:color w:val="000000"/>
          <w:sz w:val="22"/>
        </w:rPr>
        <w:t>Now, if Narmada wishes to live with you according to her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with you, have it in writing and then keep her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Narmada need not come to me at all. Of course, she does not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56" w:lineRule="exact" w:before="2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and Amritlal T. Nanavati;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 Kaur”, 5-10-1936,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Chhaganlal Joshi”, 5-10-1936, “Letter to Amrit Kaur”, 4-9-1936,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Amtussalaam”, 7-9-1936 and “Letter to Amtussalaam”, 13-10-1936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Ramnarayan Pathak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her own mind in the least.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told me that you had written a letter to Rajkumari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stay with you. She has not received the letter.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it is impossible that you would not even reply to her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insist that you should invite her if you have not done so.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at least write to 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Sharadabehn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Hansabehn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had come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me that you not only refuse to join them in their work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carry on a campaign against them. I told them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not joining them but that I was not aware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any campaign against them. If you think it is proper,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them in this connection or inform them about whatever you may </w:t>
      </w:r>
      <w:r>
        <w:rPr>
          <w:rFonts w:ascii="Times" w:hAnsi="Times" w:eastAsia="Times"/>
          <w:b w:val="0"/>
          <w:i w:val="0"/>
          <w:color w:val="000000"/>
          <w:sz w:val="22"/>
        </w:rPr>
        <w:t>be doing. Or you can write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understand the meaning of the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Pramodabehn’s temple. If you have understood it,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I did want to talk with you, but it could not be done.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W. 11202. Courtesy: Sarabhai Foundation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KANU GANDHI</w:t>
      </w:r>
    </w:p>
    <w:p>
      <w:pPr>
        <w:autoSpaceDN w:val="0"/>
        <w:autoSpaceDE w:val="0"/>
        <w:widowControl/>
        <w:spacing w:line="224" w:lineRule="exact" w:before="148" w:after="0"/>
        <w:ind w:left="479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4,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books, such as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don’t find </w:t>
      </w:r>
      <w:r>
        <w:rPr>
          <w:rFonts w:ascii="Times" w:hAnsi="Times" w:eastAsia="Times"/>
          <w:b w:val="0"/>
          <w:i/>
          <w:color w:val="000000"/>
          <w:sz w:val="22"/>
        </w:rPr>
        <w:t>Meghaduta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and the small pencil, too,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luggage. These are not things one should have to search for.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comes here she should bring no box, but only useful clothes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there are any woollens among my clothes there, I want them.</w:t>
      </w:r>
    </w:p>
    <w:p>
      <w:pPr>
        <w:autoSpaceDN w:val="0"/>
        <w:tabs>
          <w:tab w:pos="5690" w:val="left"/>
        </w:tabs>
        <w:autoSpaceDE w:val="0"/>
        <w:widowControl/>
        <w:spacing w:line="248" w:lineRule="exact" w:before="78" w:after="0"/>
        <w:ind w:left="5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20" w:lineRule="exact" w:before="56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Vidyagauri Nilkanth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Sharada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Hansa Mehta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PARIKSHITLAL L. MAJMUDAR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financial position of the Harijan Ashrams,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doing as I suggested in my reply. A defeatist outlook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lead us nowhere. Work should at once begin on the lines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and then it should be continued in the manner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charity box kept in Shriji’s temple. I hope you know of Shriji’s box.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eager to discuss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questions as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asked but I am not able to manage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4029. Also C. W. 140.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NARAHARI D. PARIKH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haste this time, and the crowds, were terrible. So, too,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accidents.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even have a look at the Ashram. How could I when </w:t>
      </w:r>
      <w:r>
        <w:rPr>
          <w:rFonts w:ascii="Times" w:hAnsi="Times" w:eastAsia="Times"/>
          <w:b w:val="0"/>
          <w:i w:val="0"/>
          <w:color w:val="000000"/>
          <w:sz w:val="22"/>
        </w:rPr>
        <w:t>my mind was in Segaon?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on receiving complaints from Rajaji. Give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letter. I have asked Joshi of Bhavnagar to discuss his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It will be very nice if there is something worth while in it. </w:t>
      </w:r>
      <w:r>
        <w:rPr>
          <w:rFonts w:ascii="Times" w:hAnsi="Times" w:eastAsia="Times"/>
          <w:b w:val="0"/>
          <w:i w:val="0"/>
          <w:color w:val="000000"/>
          <w:sz w:val="22"/>
        </w:rPr>
        <w:t>Ler me know.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Deliver the accompanying letters.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girls.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still pricks me that I was not able to spend some time with the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9099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9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670" w:val="left"/>
          <w:tab w:pos="4790" w:val="left"/>
          <w:tab w:pos="5730" w:val="left"/>
        </w:tabs>
        <w:autoSpaceDE w:val="0"/>
        <w:widowControl/>
        <w:spacing w:line="302" w:lineRule="exact" w:before="0" w:after="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42. LETTER TO AMRIT KAUR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5, 1936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returned yesterday in good order and condition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>found both the patients in a fit condition.</w:t>
      </w:r>
    </w:p>
    <w:p>
      <w:pPr>
        <w:sectPr>
          <w:pgSz w:w="9360" w:h="12960"/>
          <w:pgMar w:top="716" w:right="1402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Bhusaval.</w:t>
      </w:r>
    </w:p>
    <w:p>
      <w:pPr>
        <w:sectPr>
          <w:type w:val="continuous"/>
          <w:pgSz w:w="9360" w:h="12960"/>
          <w:pgMar w:top="716" w:right="1402" w:bottom="464" w:left="1440" w:header="720" w:footer="720" w:gutter="0"/>
          <w:cols w:num="2" w:equalWidth="0">
            <w:col w:w="3004" w:space="0"/>
            <w:col w:w="351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on the train and posted at</w:t>
      </w:r>
    </w:p>
    <w:p>
      <w:pPr>
        <w:sectPr>
          <w:type w:val="nextColumn"/>
          <w:pgSz w:w="9360" w:h="12960"/>
          <w:pgMar w:top="716" w:right="1402" w:bottom="464" w:left="1440" w:header="720" w:footer="720" w:gutter="0"/>
          <w:cols w:num="2" w:equalWidth="0">
            <w:col w:w="3004" w:space="0"/>
            <w:col w:w="351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time to say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3751. Courtesy: Amrit Kaur. Also G.N. 6907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AMTUSSALAAM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anxiously awaiting your letter which I got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myself and there was hardly a word which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decipher. Tell Bari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did get the honey but did not realize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sent by him. Hope he is all right.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what you say about your health. I told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to Segaon when you got well. How does it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Khurshedbehn’s work? I should be glad if you did.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give you the permission to come but I shall like it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Khurshedbehn’s work. What I should like most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fully recovered. Even the nails should be healthy.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other people’s sufferings if you yourself are healthy.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don’t regain health, you will make others suffer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pay a visit there. There is good news from Delhi. Manu </w:t>
      </w:r>
      <w:r>
        <w:rPr>
          <w:rFonts w:ascii="Times" w:hAnsi="Times" w:eastAsia="Times"/>
          <w:b w:val="0"/>
          <w:i w:val="0"/>
          <w:color w:val="000000"/>
          <w:sz w:val="22"/>
        </w:rPr>
        <w:t>is there.</w:t>
      </w:r>
    </w:p>
    <w:p>
      <w:pPr>
        <w:autoSpaceDN w:val="0"/>
        <w:autoSpaceDE w:val="0"/>
        <w:widowControl/>
        <w:spacing w:line="23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360</w:t>
      </w:r>
    </w:p>
    <w:p>
      <w:pPr>
        <w:autoSpaceDN w:val="0"/>
        <w:autoSpaceDE w:val="0"/>
        <w:widowControl/>
        <w:spacing w:line="220" w:lineRule="exact" w:before="28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3-11-1936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Abdul Bari, addressee’s brother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type w:val="continuous"/>
          <w:pgSz w:w="9360" w:h="12960"/>
          <w:pgMar w:top="7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44. LETTER TO J. P. BHANSALI</w:t>
      </w:r>
    </w:p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have your letter. I certainly do not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any of your vows. But a vow means a good vow, i.e., one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taken. Your vow to eat only uncooked starchy foods is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One who eats unripe bananas would be regarded a monster.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it is the same in the case of uncooked wheat.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withhold anything when you have entrusted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When you have enough faith to entrust your future to me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you entrust your present, too? I do expect penance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but from all. I am therefore, not asking you to pamper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 when I ask you without hesitation to make some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your diet. On the contrary I want you to build up your </w:t>
      </w:r>
      <w:r>
        <w:rPr>
          <w:rFonts w:ascii="Times" w:hAnsi="Times" w:eastAsia="Times"/>
          <w:b w:val="0"/>
          <w:i w:val="0"/>
          <w:color w:val="000000"/>
          <w:sz w:val="22"/>
        </w:rPr>
        <w:t>body so as to exact hard work from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AMRITLAL V. THAKKAR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of course get the Gujarati letter, but I got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today. The wire will be despatched tomorrow and this, too,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posted only tomorrow.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even writing a confidential letter is very risky.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want to do can be done only after the proclamation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issued. And even after it is, it will be befitting to have the celebration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Travancore. It would be too much to give it too big a publicity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State. However, we shall be able to organize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 if the proclamation is up to our expectations.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be, we should not be impatient. For my part I don’t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all temples will be thrown open. It will not be dharma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administrative measure if the main temples are not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Calculating policy has no place in dharma. We must show a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proportion.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 the Maharaja of Travancore, throwing open temples to Harijans: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 Example for Hindu Princes and Their Advisers”, 16-11-1936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Copy of the telegram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enclosed.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VAKIL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VAKIL,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your transparent letter just received.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touch with spiritualists for years including, I think, Rishi.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disbelieve their experiences. But I know that the spirits which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are themselves not infallible. They are blind guides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blind. It is of no moment that they say they are not harmed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conversations. That the spiritualists who hold them are harmed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daily. I have painful experiences of some of them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unhinged and those who seem to have retained their faculties have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suffered weakness of mind.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has faith in God, one should be independent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 than whom there are undoubtedly higher orders of beings.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these spirits is a hindrance between God and ourselves. I </w:t>
      </w:r>
      <w:r>
        <w:rPr>
          <w:rFonts w:ascii="Times" w:hAnsi="Times" w:eastAsia="Times"/>
          <w:b w:val="0"/>
          <w:i w:val="0"/>
          <w:color w:val="000000"/>
          <w:sz w:val="22"/>
        </w:rPr>
        <w:t>may not carry this argument any further.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know why your guide misguided you and </w:t>
      </w:r>
      <w:r>
        <w:rPr>
          <w:rFonts w:ascii="Times" w:hAnsi="Times" w:eastAsia="Times"/>
          <w:b w:val="0"/>
          <w:i w:val="0"/>
          <w:color w:val="000000"/>
          <w:sz w:val="22"/>
        </w:rPr>
        <w:t>became the cause of so much anxiety to others.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shall be treated as you desire. Do you wish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 from Mahadev, Pyarelal, and the like? Your wishes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strictly respected.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Lalji’s letter. Ponder over it. In the first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 has to divorce that girl. We should speak to her parents,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to the girl. We should speak to Lalji’s father also. I feel that it was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traceable.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on the part of Lakshmi to have spoken directly to Lalji.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we should agree to the proposal too readily. If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 rightly, the alliance won’t hurt me. I cannot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in. Make a through inquiry and write to me. Do consult </w:t>
      </w:r>
      <w:r>
        <w:rPr>
          <w:rFonts w:ascii="Times" w:hAnsi="Times" w:eastAsia="Times"/>
          <w:b w:val="0"/>
          <w:i w:val="0"/>
          <w:color w:val="000000"/>
          <w:sz w:val="22"/>
        </w:rPr>
        <w:t>Lakshmidas, Parikshitlal and others.</w:t>
      </w:r>
    </w:p>
    <w:p>
      <w:pPr>
        <w:autoSpaceDN w:val="0"/>
        <w:autoSpaceDE w:val="0"/>
        <w:widowControl/>
        <w:spacing w:line="22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9100</w:t>
      </w:r>
    </w:p>
    <w:p>
      <w:pPr>
        <w:autoSpaceDN w:val="0"/>
        <w:autoSpaceDE w:val="0"/>
        <w:widowControl/>
        <w:spacing w:line="292" w:lineRule="exact" w:before="362" w:after="0"/>
        <w:ind w:left="0" w:right="18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48. LETTER TO LALJIBHAI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LALJI,</w:t>
      </w:r>
    </w:p>
    <w:p>
      <w:pPr>
        <w:autoSpaceDN w:val="0"/>
        <w:autoSpaceDE w:val="0"/>
        <w:widowControl/>
        <w:spacing w:line="26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your letter to Naraharibhai. Tell him everything.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is not as easy as you think it is. The only thing you have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consideration is the well- being of the girl. You should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account the feelings of your parents and her parents.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be satisfied with the girl? What is your objection to her?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the dharma of self-restraint. Tell me, would I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if this contemplated union was in keeping with the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>propriety?</w:t>
      </w:r>
    </w:p>
    <w:p>
      <w:pPr>
        <w:autoSpaceDN w:val="0"/>
        <w:autoSpaceDE w:val="0"/>
        <w:widowControl/>
        <w:spacing w:line="23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3297</w:t>
      </w:r>
    </w:p>
    <w:p>
      <w:pPr>
        <w:autoSpaceDN w:val="0"/>
        <w:autoSpaceDE w:val="0"/>
        <w:widowControl/>
        <w:spacing w:line="292" w:lineRule="exact" w:before="60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49. TELEGRAM TO R. SRINIVASAN</w:t>
      </w:r>
    </w:p>
    <w:p>
      <w:pPr>
        <w:autoSpaceDN w:val="0"/>
        <w:autoSpaceDE w:val="0"/>
        <w:widowControl/>
        <w:spacing w:line="294" w:lineRule="exact" w:before="4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tabs>
          <w:tab w:pos="5250" w:val="left"/>
          <w:tab w:pos="6270" w:val="left"/>
        </w:tabs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ADVICE MISUNDERSTOOD. WHILST I REPEAT 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tabs>
          <w:tab w:pos="2250" w:val="left"/>
          <w:tab w:pos="48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HARIJANS I DARE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INTERFERE WITH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BODIES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APPROACHED BY HARIJANS FOR GUIDANCE DURING ELECTIONS. IT IS FOR YOU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PRODUCE ATMOSPHERE OF SUCH CONFIDENCE THAT NO MORE THAN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6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MOST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DESERVING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PANEL.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20-11-1936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V. L. Phadke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of November 6,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interference of the Congress in the Scheduled castes elections.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SILK AND COTTON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subtle rivalry going on just now between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silk and khadi hand-made from cotton.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is concerned the matter was settled long ago. Certified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were permitted to stock indigenous silk cloth only to attract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customers for khadi and to enable the stores to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for loss on khadi by charging fancy prices for silk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 was often overstepped by overzealous store-keepers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approval of the A.I.S.A. Now the manufacturers of silk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discovered that they can easily displace Andhra khadi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afford to undersell Andhra saris, and now silk merchants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defying the A.I.S.A. in pushing their wares.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said against these merchants for no one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 policy of the A.I.S.A. unless its virtue is recognized.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as elsewhere, too, perhaps, silk merchants have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business so as to lead the credulous public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the merchants, are doing their business with the 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A.I.S.A. and in the interest of khadi.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necessary, therefore, to warn the public against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by such devices. The public should know that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adopted no arbitrary policy. Trade in indigenous silk had not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when khadi revival was ushered in. Khadi can give employment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whereas silk hardly to more than a few thousand. Khadi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both the poor and the rich. Silk is a necessity for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few who, in order to nourish a religious sentiment, insist on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on certain occasions. Hence when it is a question of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silk and khadi, naturally those who have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at heart will always choose khadi. And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All-India Spinners’ Association requires it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 always to khadi made of cotton. I say khadi made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avoid confusion in the minds of those who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definition of khadi as being cloth hand-spun and hand-woven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cotton, silk or wool.This wide definition was and is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cover woollen and silken hand-spuns when the latter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not to supplant cotton hand-spuns but to supplement them. Thus </w:t>
      </w:r>
      <w:r>
        <w:rPr>
          <w:rFonts w:ascii="Times" w:hAnsi="Times" w:eastAsia="Times"/>
          <w:b w:val="0"/>
          <w:i w:val="0"/>
          <w:color w:val="000000"/>
          <w:sz w:val="22"/>
        </w:rPr>
        <w:t>in winter many people want the warmer woollen or silken stuff.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need run away with the idea that the policy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in these lines disregards the welfare of silk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Nothing can be farther from my thoughts than this.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if khadi dies, indigenous silk dies automatically.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 and the artificial imitation from the West will sweep every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cloth out of existence. It is the khadi spirit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Kashmir woollens and Bengal-Assam silks to hold their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far-seeing policy of the A.I.S.A. which in protecting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against all odds automatically protects indigenous hand-spuns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wool or silk. Put the three in competition with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dig the grave of all the three. Lastly, let it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cotton khadi lives but silk dies, the hands left idle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silk can easily take up cotton spinning and weaving,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 displaces cotton, it cannot employ the crores that will be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or chance of it due to the death of cotton khadi.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therefore, to be the obvious duty of all lovers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prefer cotton khadi always when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choice confronts them. It will be economical in the long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for the present dearer prices for fine cotton khadi than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corresponding fine silk wear.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ONE THING NEEDFUL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thing needful for effective Harijan service and,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all service of the poor, the forlorn, the helpless, is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character in the servant. Without it possession of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intellectual ability and administrative capacity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It may even prove a hindrance, whereas possession of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combined with love of such service will assuredly develop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 requisite intellectual and administrative capacity.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is prompted by the discovery of very painful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moral lapses on the part of two well-known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Harijans’ cause. They were both regarded by all who knew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suspicion and of unsullied character. They have both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into conduct unworthy of those occupying the positions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They were no doubt victims of lust that was hiding like a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in a dark corner of their hearts. But poor mortals that we are,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read into others’ hearts. We can but, and we must, judge other </w:t>
      </w:r>
      <w:r>
        <w:rPr>
          <w:rFonts w:ascii="Times" w:hAnsi="Times" w:eastAsia="Times"/>
          <w:b w:val="0"/>
          <w:i w:val="0"/>
          <w:color w:val="000000"/>
          <w:sz w:val="22"/>
        </w:rPr>
        <w:t>fellow men by their acts which we can see and handle. In these two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they are such as to make it impossible for them to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Harijan Sevak Sangh. This would be no punishment.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withdrawal would be necessary for the protection of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cause if not also for themselves. I can safely say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the Sangh to take any step against them.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will themselves retire from the Sangh and, I hope,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activity. The duty of service is denied to none.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a grievous moral fall but has come to his senses will serve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where he is placed. His very reformation will be a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But performance of such service that comes of itself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almost secretly is wholly different from being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enjoying all its privileges. For such re-entry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a complete restoration of public confidence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modern public life a tendency to ignore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 of a public worker so long as he works efficiently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 in an administrative machinery. It is said that everybody’s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is his own private concern. Though I have known this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often taken I have never been able to appreciate,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adopt, it. I have known the serious consequences overtaking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that have counted private character as a matter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Nevertheless the reader will have, observed that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purpose I have restrictecd the application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only to organizations like the Harijan Sevak Sangh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themselves trustees for the welfare of the dumb millions.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manner of doubt that possession of a spotless character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requisite of such service. Workers in the Harijan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khadi or for village industries must come in closest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unsophisticated, innocent, ignorant men and women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likened to children in intelligence. If they have not character,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fail in the end and for ever damn the cause they espouse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in which they are known. I write from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cases. Happily they are rare enough for the numbers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services, but frequent enough to call for publc warning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on the part of organizations and workers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services. These last cannot be too watchful or too exacting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7-11-1936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hope this will reach you in Simla.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joyous news that S[hummy] denied himself aspirin for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week and you were gracious enough to have only two tabloids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whole Simla season. Let us hope now you won’t need even </w:t>
      </w:r>
      <w:r>
        <w:rPr>
          <w:rFonts w:ascii="Times" w:hAnsi="Times" w:eastAsia="Times"/>
          <w:b w:val="0"/>
          <w:i w:val="0"/>
          <w:color w:val="000000"/>
          <w:sz w:val="22"/>
        </w:rPr>
        <w:t>two during your lifetime which extend to 100 years.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sales of khadi certainly went beyond even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All this due to the effort of a mere woman—frail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idiot mentally !!! No, wonder poor khadi workers in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trembling over the prospect of you absence during the next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season. But we need not worry about the future which is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a good account of yourself no matter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is so well that he is leaving today to pass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members of his family and friends whilst he is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He is a wonderful worker. Mira is chirpy. Balwant Singh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He must overwork himself and take chapati even when he must </w:t>
      </w:r>
      <w:r>
        <w:rPr>
          <w:rFonts w:ascii="Times" w:hAnsi="Times" w:eastAsia="Times"/>
          <w:b w:val="0"/>
          <w:i w:val="0"/>
          <w:color w:val="000000"/>
          <w:sz w:val="22"/>
        </w:rPr>
        <w:t>not.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extravagant in buying the thermos, the magnificent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apples. But you would not be a Rajkumari if you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extravagant. You are none the less so because you spend on others.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counted yourself a trustee, as you should, of all you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your body, you would be balanced in using them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trust. You may not philosophically smile this simple truth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value of a rupee in terms of the poor. It means 64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which millions do not have. Many in Segaon live on a rupee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i.e., only two meals a day costing one pice each. But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this much. How can you and I, knowing this as well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this, mis-spend a pice? Will you be wise for a while?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become the—or a—woman of my imagination,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 all your faculties, not excluding account-keeping. And </w:t>
      </w:r>
      <w:r>
        <w:rPr>
          <w:rFonts w:ascii="Times" w:hAnsi="Times" w:eastAsia="Times"/>
          <w:b w:val="0"/>
          <w:i w:val="0"/>
          <w:color w:val="000000"/>
          <w:sz w:val="22"/>
        </w:rPr>
        <w:t>how about your Hindi?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send me a good portable copy of Granth Sahib in </w:t>
      </w:r>
      <w:r>
        <w:rPr>
          <w:rFonts w:ascii="Times" w:hAnsi="Times" w:eastAsia="Times"/>
          <w:b w:val="0"/>
          <w:i w:val="0"/>
          <w:color w:val="000000"/>
          <w:sz w:val="22"/>
        </w:rPr>
        <w:t>Hindi with translation? No hurry and not an expensive volume. If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 cheap copy is beneath your princess-like dignity or your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capacity, you must leave this commission alone.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Ku[marappa]’s manuscript to Mira for criticism.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carefully and has given me her notes. She thought it was heavy,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terse enough, some parts not convincing. I am glad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it. I wanted to pass on M[ira]’s notes to Ku[marappa].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time. If it is not given to the printers, and I find the time,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go through the thing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Enough for the day.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7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OBBER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coming here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Isn’t this good paper?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3598, Courtesy: Amrit Kaur. Also G.N. 6407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53.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AMTUL SALAAM,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to send me through Bari or otherwise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with Urdu translation by return of post. If you cannot get hold </w:t>
      </w:r>
      <w:r>
        <w:rPr>
          <w:rFonts w:ascii="Times" w:hAnsi="Times" w:eastAsia="Times"/>
          <w:b w:val="0"/>
          <w:i w:val="0"/>
          <w:color w:val="000000"/>
          <w:sz w:val="22"/>
        </w:rPr>
        <w:t>of a spare copy, send me the one you have with translation.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are well now. Nanavati is leaving for Bombay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must have arrived there. You are not to go to see her.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her to call on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361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superscription is in Urdu.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SHANKERLAL BANKER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the notice issued on behalf of the Majoor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Mahajan. It is all right. Be very watchful of every step you take and </w:t>
      </w:r>
      <w:r>
        <w:rPr>
          <w:rFonts w:ascii="Times" w:hAnsi="Times" w:eastAsia="Times"/>
          <w:b w:val="0"/>
          <w:i w:val="0"/>
          <w:color w:val="000000"/>
          <w:sz w:val="22"/>
        </w:rPr>
        <w:t>having taken it you should not waver.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55. LETTER TO PRABHUDAYAL VIDYARTHI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Buy a Yeravda chakra if you can-get it cheap. Otherwise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one spinning-wheel ready for you. Cheap means for about a </w:t>
      </w:r>
      <w:r>
        <w:rPr>
          <w:rFonts w:ascii="Times" w:hAnsi="Times" w:eastAsia="Times"/>
          <w:b w:val="0"/>
          <w:i w:val="0"/>
          <w:color w:val="000000"/>
          <w:sz w:val="22"/>
        </w:rPr>
        <w:t>rupee and a half., Have you regained your strength?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BHARATAN KUMARAPPA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about to write to you about the permission given to Kanu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Co. to cook their food. But Kanu mentioned today your remark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him. Hence this letter now. Your remark was fully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request had come to me before I went to Benares. I pooh-poohed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then. It was repeated on my return with greater emphasis.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was indifferent health. I believed it and capitulated.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kitchen. They want no facilities involving expense. They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 separate kitchen building and they must not take in guests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account whatsoever. At the same time I have told Zaverbhai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rest content with the withdrawal of these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kitchen. He must so arrange that he can find suitable food </w:t>
      </w:r>
      <w:r>
        <w:rPr>
          <w:rFonts w:ascii="Times" w:hAnsi="Times" w:eastAsia="Times"/>
          <w:b w:val="0"/>
          <w:i w:val="0"/>
          <w:color w:val="000000"/>
          <w:sz w:val="22"/>
        </w:rPr>
        <w:t>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my position clear and sound?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3594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Novermber 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PRABHAVATI,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entirely stopped writing to me because of my tours.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on the 4th and am writing this after waiting for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patients are well. Nanavati left for Bombay yesterday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his family. Ba is in Bombay. Nimu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become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Vasumati has come to Segaon for a few days. Khan 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Mehrtaj are of course with me. Lilavati is at Maganwadi and will be at </w:t>
      </w:r>
      <w:r>
        <w:rPr>
          <w:rFonts w:ascii="Times" w:hAnsi="Times" w:eastAsia="Times"/>
          <w:b w:val="0"/>
          <w:i w:val="0"/>
          <w:color w:val="000000"/>
          <w:sz w:val="22"/>
        </w:rPr>
        <w:t>Segaon in about a week.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3485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nasty and of little faith. Why should you always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letters are welcome? Taken to its logical extent, it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always to wire whether your letter will be welcome. Why can </w:t>
      </w:r>
      <w:r>
        <w:rPr>
          <w:rFonts w:ascii="Times" w:hAnsi="Times" w:eastAsia="Times"/>
          <w:b w:val="0"/>
          <w:i w:val="0"/>
          <w:color w:val="000000"/>
          <w:sz w:val="22"/>
        </w:rPr>
        <w:t>you not take it for granted?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somehow or other you have succeeded in sending me an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 case! I shall prize it when I receive it and forgive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Nirmala Gandhi, wife of Ramdas Gandhi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sending the yarn which shall be looked after as desired by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must be in Wardha today.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was with you to supervise your packing. I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work of many of your things and ease your burden for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of your life. But now you must be in Jullundur unpacking.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Meher Taj is with me. She seems to be flourishing. Do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her and send her letter with 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3752. Courtesy: Amrit Kaur. Also G.N. 6908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NANDALAL BOSE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NANDA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wire from Shri Ambalal. What is to be done?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excuse the left-hand writing. The right needs rest.</w:t>
      </w:r>
    </w:p>
    <w:p>
      <w:pPr>
        <w:autoSpaceDN w:val="0"/>
        <w:autoSpaceDE w:val="0"/>
        <w:widowControl/>
        <w:spacing w:line="220" w:lineRule="exact" w:before="86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9796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VITHALDAS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VITHAL,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were surprised and happy to see the excellent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made in the spinning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on the occasion of Rentia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Barash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 you live long, make progress in the art of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true servant of the poor.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Bhadarva Vad  12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Gandhiji’s birthday according to the Vikram calendar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wrote to me.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Vithal is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Give him a spinning-wheel worth about Rs. 5 or khadi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the same value, whichever he prefers. If you find Rs. 5 too </w:t>
      </w:r>
      <w:r>
        <w:rPr>
          <w:rFonts w:ascii="Times" w:hAnsi="Times" w:eastAsia="Times"/>
          <w:b w:val="0"/>
          <w:i w:val="0"/>
          <w:color w:val="000000"/>
          <w:sz w:val="22"/>
        </w:rPr>
        <w:t>much, then make it 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Vallabh’s suggestion to take Balkrishna to Jamnagar.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accepted it deliberately as I like sun-bath treatment which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is given to everyone at Jamnagar. I would rather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Balkrishna was given drugs orally than through injections.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Balkrishna has no preference of his own, the whole burden rests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me. I thought it proper to accept the Jamnagar suggestion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happened to present itself. I thought it a duty to do at least this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Balkrishna, seeing that I had to do much more for others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showed themselves more impatient. Ultimately the hut is there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last resort. However, if Talwalkar insists and he is not cured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time, his treatment will have to be tried.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clarification about the purse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glad if you take up the khadi activity in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Patel was chosen because an uncle only in name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no uncle. If you take up the work in Kathiawar and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financial help from the central office of the Sangh,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organize your activities as you wish. You ought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zest and be able to see your way clearly. If you take up the work,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be able to get more help from the Indian States.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make Ramjibhai take interest in the work again. For my part </w:t>
      </w:r>
      <w:r>
        <w:rPr>
          <w:rFonts w:ascii="Times" w:hAnsi="Times" w:eastAsia="Times"/>
          <w:b w:val="0"/>
          <w:i w:val="0"/>
          <w:color w:val="000000"/>
          <w:sz w:val="22"/>
        </w:rPr>
        <w:t>I leave everything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recognize Tara. I shall of course write to her.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46" w:lineRule="exact" w:before="4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you put someone under Lakshmi Prasad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about medicinal herbs?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8510.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“Kathiawar Purse for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>”,  29-11-1936.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1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got your card at 7.15. I also had the note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Maganwadi. I shall see what to do about the honey and the bottle.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given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Khakharis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journey.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your diet gradually. I think your weight is all right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you should go up by at least 2 lb. per week.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getting fairly good fruit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here go on well. I allowed Mirabehn to have four </w:t>
      </w:r>
      <w:r>
        <w:rPr>
          <w:rFonts w:ascii="Times" w:hAnsi="Times" w:eastAsia="Times"/>
          <w:b w:val="0"/>
          <w:i/>
          <w:color w:val="000000"/>
          <w:sz w:val="22"/>
        </w:rPr>
        <w:t>Khakharis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evening.</w:t>
      </w:r>
    </w:p>
    <w:p>
      <w:pPr>
        <w:autoSpaceDN w:val="0"/>
        <w:autoSpaceDE w:val="0"/>
        <w:widowControl/>
        <w:spacing w:line="220" w:lineRule="exact" w:before="46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04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MRITLAL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HADARAN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B.B. &amp; 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10722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DISCUSSION WITH C.F. ANDREWS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9,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behaviour has been as bad as that of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the field to add to their numbers. What pains one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frantic attempt to exploit the weakness of Harijans. If they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‘Hinduism is a diabolical religion and you come to us,’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But they dangle earthly paradises in front of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promises to them which they can never keep.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deputation of Indian Christians came to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resolutions which they thought would please me,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>them: ‘This is no matter for bargain. You must say definitely that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Thin, crisp chapatis made out of wheat flour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Letter”. Andrews had just returned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visit to New Zealand, Fiji and Australia and had been, since his return,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with various missionaries. He wanted to know Gandhiji’s reaction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attitude of the missionaries.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</w:t>
      </w:r>
      <w:r>
        <w:rPr>
          <w:rFonts w:ascii="Times" w:hAnsi="Times" w:eastAsia="Times"/>
          <w:b w:val="0"/>
          <w:i/>
          <w:color w:val="000000"/>
          <w:sz w:val="18"/>
        </w:rPr>
        <w:t>Gandhi—1915-1948: A Detailed Chronology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Andrews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Segaon on November 9.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Amrit Kaur”, 9-11-1936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 was in Bangalore from 31-5-1936 to 13-6-1936.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to be settled by the Hindus themselves. Where is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talking of a sudden awakening of spiritual hunger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then trying to exploit a particular situation?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Harijans have no mind, no intelligence, no sense of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God and no-God. It is absurd for a single individual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taking all the Harijans with himself. Are they all bricks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moved from one structure to another? If Christian Missions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want to play the game, and for that matter Mussalmans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they should have no such idea as that of adding to their ranks </w:t>
      </w:r>
      <w:r>
        <w:rPr>
          <w:rFonts w:ascii="Times" w:hAnsi="Times" w:eastAsia="Times"/>
          <w:b w:val="0"/>
          <w:i w:val="0"/>
          <w:color w:val="000000"/>
          <w:sz w:val="22"/>
        </w:rPr>
        <w:t>whilst a great reform in Hinduism is going on’.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C.F.A. Let me ask one question. I said in Australia that all the talk of Dr.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Ambedkar and his followers was not in terms of religion, and I said also that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cruelty to bargain with unsophisticated people like the Harijans as they are in most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parts of India. Then came the London Missionary Society’s statement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Ezhavas in Travancore had asked for Christian instruction. I said then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Ezhavas were quite enlightened and if they had really asked to be instructed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Christianity, it would be an entirely different matter. Was I right?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 not think so. Whilst there are individual Ezhavas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doctors and barristers and so on, the vast majority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the same as the Harijans elsewhere. I can assure you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vast body of Ezhavas could have asked for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You should ascertain the fact from our principal workers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C.F.A. I see what you mean. Only I wanted to say that the London Missionary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 was a liberal body and would not make an irresponsible statement.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they at the centre cannot know, as the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>cannot know the truth of what is happening in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C.F.A. But that apart, I should like to discuss the fundamental position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you. What would you say to a man who after considerable thought and prayer said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could not have his peace and salvation except by becoming a Christian?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would say that if a non-Christian, say a Hindu,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Christian and made that statement, he should ask him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good Hindu rather than find goodness in change of faith.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C.F.A. I cannot in this go the whole length with you, though you know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position. I discarded the position that there is no salvation except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Christ long ago. But supposing the Oxford Group Movement people changed the life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your son, and he felt like being converted, what would you say?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would say that the Oxford Group may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>lives of as many as they like, but not their religion. They can draw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attention to the best in their respective religions and change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by asking them to live according to them. There came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the son of Brahmin parents, who said his reading of your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led him to embrace Christianity. I asked him if 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religion of his forefathers was wrong. He said ‘No.’ Then I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‘Is there any difficulty about your accepting the Bible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religious books of the world and Christ as one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teachers?’ I said to him that you had never through your books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take up the Bible and embrace Christianity, and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misread your book—unless of course your position is like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Maulana Mahomed Ali’s, viz., that a believing Mussalman, </w:t>
      </w:r>
      <w:r>
        <w:rPr>
          <w:rFonts w:ascii="Times" w:hAnsi="Times" w:eastAsia="Times"/>
          <w:b w:val="0"/>
          <w:i w:val="0"/>
          <w:color w:val="000000"/>
          <w:sz w:val="22"/>
        </w:rPr>
        <w:t>however bad his life, is better than a good Hindu.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C.F.A. I do not accept Maulana Mahomed Ali’s position at all. But I do say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if a person really needs a change of faith I should not stand in his way.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don’t you see that you do not even give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chance? You do not even cross-examine him. Supposing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and said he was captivated by a reading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wanted to declare himself a Hindu, I should say to him: ‘No.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the Bible also offers. You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attempt to find it out. Make the attempt and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Christian.’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C.F.A. I don’t know. If someone earnestly says that he will beocme a good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Christian, I should say, ‘You may become one’, though you know that I have in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life strongly dissuaded ardent enthusiasts who came to me. I said to them,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‘Certainly not on my account will you do anything of the kind.’ But human nature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require a concrete faith.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a person wants to believe in the Bible let him say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he disregard his own religion? This proselytization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mean no peace in the world. Religion is a very personal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by living the life according to our light, share the best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another, thus adding to the sum total of human effort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whether you are going to accept the position of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or of equality of all religions. My position is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religions are fundamentally equal. We must have the innate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other religions as we have for our own. Mind you, not </w:t>
      </w:r>
      <w:r>
        <w:rPr>
          <w:rFonts w:ascii="Times" w:hAnsi="Times" w:eastAsia="Times"/>
          <w:b w:val="0"/>
          <w:i w:val="0"/>
          <w:color w:val="000000"/>
          <w:sz w:val="22"/>
        </w:rPr>
        <w:t>mutual toleration, but equal respect.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28-11-1936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J.P. BHANSALI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BHANSALI,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enjoy writing to you. Do spin if your body can bear the strain.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moong </w:t>
      </w:r>
      <w:r>
        <w:rPr>
          <w:rFonts w:ascii="Times" w:hAnsi="Times" w:eastAsia="Times"/>
          <w:b w:val="0"/>
          <w:i w:val="0"/>
          <w:color w:val="000000"/>
          <w:sz w:val="22"/>
        </w:rPr>
        <w:t>and rice for the present.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MAGANBHAI P.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MAGANBHAI,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use your letter to the full. Get hold of </w:t>
      </w:r>
      <w:r>
        <w:rPr>
          <w:rFonts w:ascii="Times" w:hAnsi="Times" w:eastAsia="Times"/>
          <w:b w:val="0"/>
          <w:i w:val="0"/>
          <w:color w:val="000000"/>
          <w:sz w:val="22"/>
        </w:rPr>
        <w:t>Harbhai’s monthly and send it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 happy coincidence, just as I was leaving, Jivanji put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your work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Sukhmani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Kaka’s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Jivanno Anand.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Sukhmani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so engaged my attention that I could not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 write this after finishing it—except for the “Ashtapadis”.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that in the “Library”. What else could I have done?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reading the “Ashtapadis” too! But that I will do at my leisure.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exposition very much.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translation is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In the language of your essays I feel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lacking, though I cannot lay my finger on it. However I found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essays of Puran Singh and Vaswani quite pleasing.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 can tell why it should be so, or maybe it is only my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is, however, an unimportant point and your book is useful for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as also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raising a doubt about the words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McAuliffe puts into Guru Arjun’s mouth on the subject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McAuliffe has no doubt put in great labour into 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suspected him as far back as 1922 when I read all his chapters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Later I heard that it was thanks to him that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>became disunited. You should write a Sikh history if you have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illegible in the source.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can do the necessary reading. You have to read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literature on the subject for the purpose, move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ransack the library of the Khalsa community and meet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Joginder Singh. Probably you know that he is a great writer.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 to write a good history. I greatly appreciate your study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in </w:t>
      </w:r>
      <w:r>
        <w:rPr>
          <w:rFonts w:ascii="Times" w:hAnsi="Times" w:eastAsia="Times"/>
          <w:b w:val="0"/>
          <w:i/>
          <w:color w:val="000000"/>
          <w:sz w:val="22"/>
        </w:rPr>
        <w:t>Sukhmani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see that you are interested in the subject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may be able to undertake the task. A superficial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satisfy me. May be for many years to come this is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out for you. In that case “Better is death in the discharge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KANU GANDHI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1936</w:t>
      </w:r>
    </w:p>
    <w:p>
      <w:pPr>
        <w:autoSpaceDN w:val="0"/>
        <w:autoSpaceDE w:val="0"/>
        <w:widowControl/>
        <w:spacing w:line="212" w:lineRule="exact" w:before="5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3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daily.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When will you write to me? I have been expecting your letter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AMRIT KAUR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in a hurry to send me the shawl? Whenever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depend upon it I shall wear it. Therefore deliver it yourself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through someone who may be coming and save the postage </w:t>
      </w:r>
      <w:r>
        <w:rPr>
          <w:rFonts w:ascii="Times" w:hAnsi="Times" w:eastAsia="Times"/>
          <w:b w:val="0"/>
          <w:i w:val="0"/>
          <w:color w:val="000000"/>
          <w:sz w:val="22"/>
        </w:rPr>
        <w:t>for a better purpose.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be any party to your becoming a miser nor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criminal extravagance at the expense of the poor. But of all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things more when we meet.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35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one or two things missing in your beautiful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 case. One of the khaddar pieces was used to dress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Andrews’s hernia belt. Ba came in today. She is happy. Her cottage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steady progress. Andrews went to Nagpur and returns on </w:t>
      </w:r>
      <w:r>
        <w:rPr>
          <w:rFonts w:ascii="Times" w:hAnsi="Times" w:eastAsia="Times"/>
          <w:b w:val="0"/>
          <w:i w:val="0"/>
          <w:color w:val="000000"/>
          <w:sz w:val="22"/>
        </w:rPr>
        <w:t>Saturday or thereabout.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original: C.W. 3753. Courtesy: Amrit Kaur. Also G.N. 6909</w:t>
      </w:r>
    </w:p>
    <w:p>
      <w:pPr>
        <w:autoSpaceDN w:val="0"/>
        <w:autoSpaceDE w:val="0"/>
        <w:widowControl/>
        <w:spacing w:line="292" w:lineRule="exact" w:before="60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LETTER TO MANU GANDHI</w:t>
      </w:r>
    </w:p>
    <w:p>
      <w:pPr>
        <w:autoSpaceDN w:val="0"/>
        <w:autoSpaceDE w:val="0"/>
        <w:widowControl/>
        <w:spacing w:line="270" w:lineRule="exact" w:before="2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gorwn lazy. Why don’t I have any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you? I could stay at Rajkot for just a few hours. I reached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and left at night. I had a long meeting with Bali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Aunt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had come. I missed you much at Ahmedabad. Ba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her. Lilavati too will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 today bringing Kana </w:t>
      </w:r>
      <w:r>
        <w:rPr>
          <w:rFonts w:ascii="Times" w:hAnsi="Times" w:eastAsia="Times"/>
          <w:b w:val="0"/>
          <w:i w:val="0"/>
          <w:color w:val="000000"/>
          <w:sz w:val="22"/>
        </w:rPr>
        <w:t>though she may perhaps have to go back on account of her brother.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 is here. She will leave for Bochasan in two or three days.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specially needed there and if you wish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may do so. A companion for the journey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get. Khan Saheb and Mehertaj are of course still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all right. Nanavati has gone to his brother’s at </w:t>
      </w:r>
      <w:r>
        <w:rPr>
          <w:rFonts w:ascii="Times" w:hAnsi="Times" w:eastAsia="Times"/>
          <w:b w:val="0"/>
          <w:i w:val="0"/>
          <w:color w:val="000000"/>
          <w:sz w:val="22"/>
        </w:rPr>
        <w:t>Malad.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1560. Courtesy: Manubehn S. Mashruwala</w:t>
      </w:r>
    </w:p>
    <w:p>
      <w:pPr>
        <w:autoSpaceDN w:val="0"/>
        <w:autoSpaceDE w:val="0"/>
        <w:widowControl/>
        <w:spacing w:line="220" w:lineRule="exact" w:before="13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Harilal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Balibehn M. Adalaja and Kumibehn T. Maniar, addressee’s aunts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sister Raliatbehn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Kanam Gandhi, Gandhiji’s grandson and Ramdas Gandhi’s son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36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DEVDAS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for Manudi. Send her here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particularly need her there. Read my letter to 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 will tell you if you do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Harilal’s latest exploit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attach any value to 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he is not getting any money from there either. Maybe, too,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tired of the whole thing. After I had torn up the letter it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probably you had not come across it, so I decided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the pieces.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about your health and Lakshmi’s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are well. Nimu has been quite ill at Bombay.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go for walks? Do you take your meals regularly?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do these two things.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2034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JAISUKHLAL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40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went through the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Ramjibhai’s new activity from beginning to end. He is hardworking.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his activities are bound to bear good fruit. I hope his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 has not diminished. I got the feeling that he was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somewhat. Show him this letter and ask him to write to me.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Umia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7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AISUKHLAL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AMBAG,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ATHIAWAD</w:t>
      </w:r>
    </w:p>
    <w:p>
      <w:pPr>
        <w:sectPr>
          <w:type w:val="continuous"/>
          <w:pgSz w:w="9360" w:h="12960"/>
          <w:pgMar w:top="716" w:right="1404" w:bottom="464" w:left="1440" w:header="720" w:footer="720" w:gutter="0"/>
          <w:cols w:num="2" w:equalWidth="0">
            <w:col w:w="3767" w:space="0"/>
            <w:col w:w="274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54"/>
        <w:ind w:left="14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404" w:bottom="464" w:left="1440" w:header="720" w:footer="720" w:gutter="0"/>
          <w:cols w:num="2" w:equalWidth="0">
            <w:col w:w="3767" w:space="0"/>
            <w:col w:w="27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Harilal Gandhi’s public statement of November 10, 1936, </w:t>
      </w:r>
      <w:r>
        <w:rPr>
          <w:rFonts w:ascii="Times" w:hAnsi="Times" w:eastAsia="Times"/>
          <w:b w:val="0"/>
          <w:i w:val="0"/>
          <w:color w:val="000000"/>
          <w:sz w:val="18"/>
        </w:rPr>
        <w:t>that he was seriously thinking of adopting  Hinduism again.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nephew and father of Manubehn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AMRITLAL T. NANAVATI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My right hand needs rest.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error a serious one. There is certainly no place for guess-work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food. One should know for certain every item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eats. If you have the necessary facility have hip-bath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then go out for a walk. Eat after that. Mirabehn has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at 5.45 a.m.; then walks two to three miles and after that she takes </w:t>
      </w:r>
      <w:r>
        <w:rPr>
          <w:rFonts w:ascii="Times" w:hAnsi="Times" w:eastAsia="Times"/>
          <w:b w:val="0"/>
          <w:i w:val="0"/>
          <w:color w:val="000000"/>
          <w:sz w:val="22"/>
        </w:rPr>
        <w:t>milk, etc.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keep up the quantity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and leafy vegetables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 and increase gradually the intake of milk and curd up to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Do not give up garlic. Take whatever honey is available there.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get it in the Khadi Bhandar. However, if grapes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honey is not so necessary. For my part, these days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jaggery, which you saw here, with water. I may be taking about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>of it. I like it, but you should do whatever suits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about Gajanan. Now we are finding things here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interesting. The experiments continue. Do not give up yours.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letter has no effect on me. The motive behind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money out of me. However, I would not be surprised if doing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come to his senses one day. Of course you did well in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 as I knew nothing of it before I got your letter.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10723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72. LETTER TO SUMANGAL PRAKASH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distressing letter. You may as well take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I could have people staying with me is past. Even Mahadev </w:t>
      </w:r>
      <w:r>
        <w:rPr>
          <w:rFonts w:ascii="Times" w:hAnsi="Times" w:eastAsia="Times"/>
          <w:b w:val="0"/>
          <w:i w:val="0"/>
          <w:color w:val="000000"/>
          <w:sz w:val="22"/>
        </w:rPr>
        <w:t>is not staying with me. It is impossible to have you staying at Segaon.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 in the source.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676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gain by staying at Maganwadi? In any case I am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drawn to crafts. It is my feeling that for getting rid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you should give up writing as a literary activity.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I would like to make a labourer of you. But you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your taste. It is also my feeling that you should get married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what self-control you can while leading a married life.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being what it is I see no other course. You have been partial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you have felt drawn to me. but this is attachment.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your ideal is somewhat different from mine. Therefore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to Wardha you will again become restless.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would be to forget me. If you cannot do so, keep your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and digest what you can.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loha bhasma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taken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prescribed doses, which are different for different people.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of a teacher. All teaching cannot be assimilated by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quantity. Very few people have gained anything by staying </w:t>
      </w:r>
      <w:r>
        <w:rPr>
          <w:rFonts w:ascii="Times" w:hAnsi="Times" w:eastAsia="Times"/>
          <w:b w:val="0"/>
          <w:i w:val="0"/>
          <w:color w:val="000000"/>
          <w:sz w:val="22"/>
        </w:rPr>
        <w:t>near me.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nothing about Dandekar. It will be no use speaking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Sethji now. But if you feel it is your duty to do anything in this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to him direct. I would not wish to make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letter, nor would you.</w:t>
      </w:r>
    </w:p>
    <w:p>
      <w:pPr>
        <w:autoSpaceDN w:val="0"/>
        <w:autoSpaceDE w:val="0"/>
        <w:widowControl/>
        <w:spacing w:line="220" w:lineRule="exact" w:before="6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Papers,.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73. TELEGRAM TO C.P. RAMASWAMI IYER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11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28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TENDER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HEARTY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HIGHNESS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</w:tr>
      <w:tr>
        <w:trPr>
          <w:trHeight w:hRule="exact" w:val="268"/>
        </w:trPr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MAHARAJA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PROCLAMATION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FREEDOM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HARIJANS.</w:t>
      </w:r>
    </w:p>
    <w:p>
      <w:pPr>
        <w:autoSpaceDN w:val="0"/>
        <w:autoSpaceDE w:val="0"/>
        <w:widowControl/>
        <w:spacing w:line="294" w:lineRule="exact" w:before="3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proclamation by the Travancore Durbar was issued on November 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the proclamation,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Example for Hindu Princes and </w:t>
      </w:r>
      <w:r>
        <w:rPr>
          <w:rFonts w:ascii="Times" w:hAnsi="Times" w:eastAsia="Times"/>
          <w:b w:val="0"/>
          <w:i w:val="0"/>
          <w:color w:val="000000"/>
          <w:sz w:val="18"/>
        </w:rPr>
        <w:t>Their Advicers”, 16-11-1936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12,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the Travancore Durbar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 on this overdue fulfilment of the duty of a Hindu Prince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conceived it to be. I hope that this good proclamation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out in letter and spirit so that Harijans may feel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real oneness with their caste brethren and I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 Princes will follow the noble example set by this far-off </w:t>
      </w:r>
      <w:r>
        <w:rPr>
          <w:rFonts w:ascii="Times" w:hAnsi="Times" w:eastAsia="Times"/>
          <w:b w:val="0"/>
          <w:i w:val="0"/>
          <w:color w:val="000000"/>
          <w:sz w:val="22"/>
        </w:rPr>
        <w:t>ancient Hindu State.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14-11-1936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CHI: AMTUL SALAAM,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do.? I do not remember anything about Harilal.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not write short letters?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may go to see Harilal. You can take Ramdas 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to accompany you. I hope no one will prevent you. In my eyes </w:t>
      </w:r>
      <w:r>
        <w:rPr>
          <w:rFonts w:ascii="Times" w:hAnsi="Times" w:eastAsia="Times"/>
          <w:b w:val="0"/>
          <w:i w:val="0"/>
          <w:color w:val="000000"/>
          <w:sz w:val="22"/>
        </w:rPr>
        <w:t>Harilal’s conversion is meaningless.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expect Kanti came to see you. It is not as if I forbade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you were no good, but he himself does not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does not wish to enter into argument with you. What then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in your insisting on seeing him? Think of Kanti’s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and calm down.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 would soon send for you if I could improve your health by </w:t>
      </w:r>
      <w:r>
        <w:rPr>
          <w:rFonts w:ascii="Times" w:hAnsi="Times" w:eastAsia="Times"/>
          <w:b w:val="0"/>
          <w:i w:val="0"/>
          <w:color w:val="000000"/>
          <w:sz w:val="22"/>
        </w:rPr>
        <w:t>having you with me, but I just don’t believe I can.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602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Harilal’s conversion. According to </w:t>
      </w:r>
      <w:r>
        <w:rPr>
          <w:rFonts w:ascii="Times" w:hAnsi="Times" w:eastAsia="Times"/>
          <w:b w:val="0"/>
          <w:i/>
          <w:color w:val="000000"/>
          <w:sz w:val="18"/>
        </w:rPr>
        <w:t>Gandhi—1915-</w:t>
      </w:r>
      <w:r>
        <w:rPr>
          <w:rFonts w:ascii="Times" w:hAnsi="Times" w:eastAsia="Times"/>
          <w:b w:val="0"/>
          <w:i/>
          <w:color w:val="000000"/>
          <w:sz w:val="18"/>
        </w:rPr>
        <w:t>1948</w:t>
      </w:r>
      <w:r>
        <w:rPr>
          <w:rFonts w:ascii="Times" w:hAnsi="Times" w:eastAsia="Times"/>
          <w:b w:val="0"/>
          <w:i w:val="0"/>
          <w:color w:val="000000"/>
          <w:sz w:val="18"/>
        </w:rPr>
        <w:t>, Harilal became converted to Hinduism again about this date.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AN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miracle in Travancore is mainly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women, or if you please, to the influence of one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Highness the Maharani of Travancore. When I was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met the Maharani. She was determined to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purest act of justice, and it is she who is really at the back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Maharaja’s decision. It was a most courageous act to issue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and still more courageous to carry it out to the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 could not have done it without the support of his </w:t>
      </w:r>
      <w:r>
        <w:rPr>
          <w:rFonts w:ascii="Times" w:hAnsi="Times" w:eastAsia="Times"/>
          <w:b w:val="0"/>
          <w:i w:val="0"/>
          <w:color w:val="000000"/>
          <w:sz w:val="22"/>
        </w:rPr>
        <w:t>mother. So I see the hand of woman in this miracle.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temples would not have been 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widest co-operation of the caste Hindus. It is a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power of non-violence. I had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would at least have to post a strong police force at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and that at least a few heads would be broken.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with the biggest State temple, the one that the Maharaja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There was no political pressure here. It could not be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million people. I had no idea that there were nearly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in Travancore. I only knew that ten years ago our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severely hammered for even crossing a forbidden road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at Vaikom. Now the humblest of the humble have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Vaikom temple without the slightest difficulty. The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enthuse me, though it was a solid thing. For I had feared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might be a political motive behind it. But all my fears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dispelled. That the orthodoxy, who used to swear by the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ritual and made so much of the efficacy of temple worship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by even the shadow of a pariah, would fall 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proclamation, is a thing I was not prepared for, so soon at any rate. </w:t>
      </w:r>
      <w:r>
        <w:rPr>
          <w:rFonts w:ascii="Times" w:hAnsi="Times" w:eastAsia="Times"/>
          <w:b w:val="0"/>
          <w:i w:val="0"/>
          <w:color w:val="000000"/>
          <w:sz w:val="22"/>
        </w:rPr>
        <w:t>But God has made possible what man could not have done.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IV, pp. 103-5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identity of the interviewer, an American woman, is not given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>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proclamation issued by the Maharaja of Travancore,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throwing open all State temples to Harijans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“Speech At Trivandrum”, 10-10-1927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77. LETTER TO AMTUSSALAAM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I feel very sorry for Bari’s health.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of his ill-health? I got the honey and fruit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Koran. Why did you send the fruit? If you have so much money, why </w:t>
      </w:r>
      <w:r>
        <w:rPr>
          <w:rFonts w:ascii="Times" w:hAnsi="Times" w:eastAsia="Times"/>
          <w:b w:val="0"/>
          <w:i w:val="0"/>
          <w:color w:val="000000"/>
          <w:sz w:val="22"/>
        </w:rPr>
        <w:t>don’t you send it to me?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very good if you can settle the quarrel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Make an effort. May God help you. How foolish you are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 you were bad when you were told not to write to Kanti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him? Of late I have neither written to him nor got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For my part I know no Diwali and how could there be any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where a holi is raging? I do not like festivals at all. Are we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the festivals?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think about you. You should stay there,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and then come to me. Where else can you be treated?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prepared to go to Bangalore, I can arrange for that.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get medical aid there. But you will not get anywhere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available in Bombay. Do not even think of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Ramzan fast. Get well and then observe as many fasts as you like.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allowed you to obrerve the Ramzan fast at Segaon,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recovered fully. I shall write a letter to Dinshaw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him. What was the point in deciding to go to Mecca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up soon after? I think now you have the answers to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OBSCENE ADVERTISEMENTS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sending me a cutting from a well-known magazine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the advertisement of a most objectionable book writes: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Amrit Kaur;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 Kaur”, 21-10-1936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67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enclosed came under my eye when glancing over the pages of 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. . . I do not know if you get this magazine. I do not suppose you ever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have time to glance at it even if it is sent to you. Once before I spoke to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you about ‘obscene advertisements’. I do so wish you would write about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 some time. That books of the type advertised are flooding the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market today is only too true, but should responsible journals like . . 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encourage their sale? My woman’s modesty is so utterly repelled by these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things that I cannot write to anyone but you. To think that what God has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given to woman with intent for an express purpose should be advertised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abuse is too degrading for words. . . . I wish you would write about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responsibility of leading Indian newspapers and journals in this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respect. This is not the first by any means that I could have sent to you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criticism.</w:t>
      </w:r>
    </w:p>
    <w:p>
      <w:pPr>
        <w:autoSpaceDN w:val="0"/>
        <w:autoSpaceDE w:val="0"/>
        <w:widowControl/>
        <w:spacing w:line="260" w:lineRule="exact" w:before="106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advertisement I do not propose to reproduce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except to tell the reader that it describes as obscenely as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suggestive contents of the book advertised. Its title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Sexual </w:t>
      </w:r>
      <w:r>
        <w:rPr>
          <w:rFonts w:ascii="Times" w:hAnsi="Times" w:eastAsia="Times"/>
          <w:b w:val="0"/>
          <w:i/>
          <w:color w:val="000000"/>
          <w:sz w:val="22"/>
        </w:rPr>
        <w:t>Beauty of the Female Form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advertising firm tells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give away free to the buyer two more books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</w:t>
      </w:r>
      <w:r>
        <w:rPr>
          <w:rFonts w:ascii="Times" w:hAnsi="Times" w:eastAsia="Times"/>
          <w:b w:val="0"/>
          <w:i/>
          <w:color w:val="000000"/>
          <w:sz w:val="22"/>
        </w:rPr>
        <w:t>knowledge for the Bride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Sexual Embrace or How to Please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Your Partner.</w:t>
      </w:r>
    </w:p>
    <w:p>
      <w:pPr>
        <w:autoSpaceDN w:val="0"/>
        <w:autoSpaceDE w:val="0"/>
        <w:widowControl/>
        <w:spacing w:line="260" w:lineRule="exact" w:before="8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in relying on me in any way to affect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advertisers of such books or to move the editors or publishers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purpose of making their productions yield profits,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relies on a broken reed. No amount of appealing by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publishers of the objectionable books or advertisements of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any use. But what I would like to tell the writer of the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learned sisters like her is to come out in the open and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is peculiarly and specially theirs. Very often a bad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a person and he or she in course of time begins to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badness. To call a woman member of ‘the weaker sex’ is a lible.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way is woman the weaker sex I do not know.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 is that she lacks the brute instinct of man or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it in the same measure as man, the charge may be admitted.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woman becomes, as she is, the nobler sex. If she is weak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striking, she is strong in suffering. I have described woman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 of sacrifice and ahimsa. She has to learn not to 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protect her virtue or her honour. I do not know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a man having ever protected the virtue of a woman. 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even if he would. Rama certainly did not protect the virtue of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Sita, nor the five Pandavas of Draupadi. Both these noble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their own virtue by the sheer force of their purity.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loses honour or self-respect but by his consent. A woman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loses her honour or virtue because a brute renders her senseless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ravishes her than a man loses his because a wicked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administers to him a stupefying drug and makes him do what she </w:t>
      </w:r>
      <w:r>
        <w:rPr>
          <w:rFonts w:ascii="Times" w:hAnsi="Times" w:eastAsia="Times"/>
          <w:b w:val="0"/>
          <w:i w:val="0"/>
          <w:color w:val="000000"/>
          <w:sz w:val="22"/>
        </w:rPr>
        <w:t>likes.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remarkable that there are no books written in praise of 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beauty. But why should there always be literature to excite the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of man? May it be that woman likes to live up to the titles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has chosen to bestow upon her? Does she like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her form exploited by man? Does she like to look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form before man and why? These are questions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sisters to ask themselves. If these advertisements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litreature offend them, they must wage a relentless war against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stop them in a moment. Would that woman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she has latent in her for good if she has also for mischief.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her power to make the world more livable both for herself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partner, whether as father, son or husband, if she would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herself as weak and fit only to serve as a doll for man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If society is not to be destroyed by insane wars of nations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and still more insane wars on its moral foundations,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will have to play her part not manfully, as some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but womanfully. She won’t better humanity by vying with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ability to destroy life mostly without purpose. Let it be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wean the erring man from his error which will envelop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ruin that of woman also. This wretched advertisement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straw showing which way the wind is blowing. It is a shameless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woman. It would not leave alone even “the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>female form of savage races of the world”.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14-11-1936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TEMPLE-ENTRY</w:t>
      </w:r>
    </w:p>
    <w:p>
      <w:pPr>
        <w:autoSpaceDN w:val="0"/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co-worker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worker in the Harijan cause came in the other day and wanted money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Harijan temple and school in Phagwara (Jullundur) District). I resolutely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 money for a ‘temple’, because I am dead against the building of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such, especially exclusive ones for the Harijans, for it is one form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perpetuating their ‘untouchability’, and just as he was vehemently arguing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 the postman brought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 theme.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a godsend. Some sanatanists, I understand, are trying to induce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to build a temple for themselves, so that they need not then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into existing temples. The Harijans really need protection in this </w:t>
      </w:r>
      <w:r>
        <w:rPr>
          <w:rFonts w:ascii="Times" w:hAnsi="Times" w:eastAsia="Times"/>
          <w:b w:val="0"/>
          <w:i w:val="0"/>
          <w:color w:val="000000"/>
          <w:sz w:val="18"/>
        </w:rPr>
        <w:t>respect and your article has not come a bit too soon.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 huge discussion the other day with a mutual acquaintance about </w:t>
      </w:r>
      <w:r>
        <w:rPr>
          <w:rFonts w:ascii="Times" w:hAnsi="Times" w:eastAsia="Times"/>
          <w:b w:val="0"/>
          <w:i w:val="0"/>
          <w:color w:val="000000"/>
          <w:sz w:val="18"/>
        </w:rPr>
        <w:t>your advocating ‘temple-entry’ for Harijans. The friend maintained: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‘(a) The Mahatma never goes to worship in a temple himself; why,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he encourage Harijans to do so? For advocating ‘temple-entry’ is an </w:t>
      </w:r>
      <w:r>
        <w:rPr>
          <w:rFonts w:ascii="Times" w:hAnsi="Times" w:eastAsia="Times"/>
          <w:b w:val="0"/>
          <w:i w:val="0"/>
          <w:color w:val="000000"/>
          <w:sz w:val="18"/>
        </w:rPr>
        <w:t>indirect means of encouraging worship in temples.</w:t>
      </w:r>
    </w:p>
    <w:p>
      <w:pPr>
        <w:autoSpaceDN w:val="0"/>
        <w:autoSpaceDE w:val="0"/>
        <w:widowControl/>
        <w:spacing w:line="260" w:lineRule="exact" w:before="40" w:after="0"/>
        <w:ind w:left="550" w:right="4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Our ‘temples’ are in the vast majority of cases solely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 for priests who are incapable of earning an honest living in any </w:t>
      </w:r>
      <w:r>
        <w:rPr>
          <w:rFonts w:ascii="Times" w:hAnsi="Times" w:eastAsia="Times"/>
          <w:b w:val="0"/>
          <w:i w:val="0"/>
          <w:color w:val="000000"/>
          <w:sz w:val="18"/>
        </w:rPr>
        <w:t>other way. Why encourage them?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To every priest in charge of such temples the entrance of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mean more money because no one can go to a temple without putting in a </w:t>
      </w:r>
      <w:r>
        <w:rPr>
          <w:rFonts w:ascii="Times" w:hAnsi="Times" w:eastAsia="Times"/>
          <w:b w:val="0"/>
          <w:i w:val="0"/>
          <w:color w:val="000000"/>
          <w:sz w:val="18"/>
        </w:rPr>
        <w:t>pice (minimum).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(d) Why impoverish the Harijan community?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Why can’t the Mahatma teach Harijans to worship in the open air as </w:t>
      </w:r>
      <w:r>
        <w:rPr>
          <w:rFonts w:ascii="Times" w:hAnsi="Times" w:eastAsia="Times"/>
          <w:b w:val="0"/>
          <w:i w:val="0"/>
          <w:color w:val="000000"/>
          <w:sz w:val="18"/>
        </w:rPr>
        <w:t>he does himself?’</w:t>
      </w:r>
    </w:p>
    <w:p>
      <w:pPr>
        <w:autoSpaceDN w:val="0"/>
        <w:autoSpaceDE w:val="0"/>
        <w:widowControl/>
        <w:spacing w:line="260" w:lineRule="exact" w:before="40" w:after="0"/>
        <w:ind w:left="550" w:right="3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if these questions have been specifically put to you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and whether you have ever answered them and think it worth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so. I do feel, however, that Harijans must not be allowed to build </w:t>
      </w:r>
      <w:r>
        <w:rPr>
          <w:rFonts w:ascii="Times" w:hAnsi="Times" w:eastAsia="Times"/>
          <w:b w:val="0"/>
          <w:i w:val="0"/>
          <w:color w:val="000000"/>
          <w:sz w:val="18"/>
        </w:rPr>
        <w:t>separate temples for themselves and that the removal of the ban on temple-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will purify the caste Hindu only. The Harijan has to raise himself in </w:t>
      </w:r>
      <w:r>
        <w:rPr>
          <w:rFonts w:ascii="Times" w:hAnsi="Times" w:eastAsia="Times"/>
          <w:b w:val="0"/>
          <w:i w:val="0"/>
          <w:color w:val="000000"/>
          <w:sz w:val="18"/>
        </w:rPr>
        <w:t>other ways with his own as well as our help.</w:t>
      </w:r>
    </w:p>
    <w:p>
      <w:pPr>
        <w:autoSpaceDN w:val="0"/>
        <w:autoSpaceDE w:val="0"/>
        <w:widowControl/>
        <w:spacing w:line="260" w:lineRule="exact" w:before="7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contains the answer, too, to the questions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Nevertheless it invites publicity and discussion.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have been often raised and equally often discussed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columns in some shape or other.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who wanted a donation for a separate temple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and the one who put the various conundrums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of the letter reproduced above, missed the main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temple-entry. The demand for opening all temples to the Harijans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not because the Harijans desire entry, or that when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thrown open to them they will become changed beings. The </w:t>
      </w:r>
      <w:r>
        <w:rPr>
          <w:rFonts w:ascii="Times" w:hAnsi="Times" w:eastAsia="Times"/>
          <w:b w:val="0"/>
          <w:i w:val="0"/>
          <w:color w:val="000000"/>
          <w:sz w:val="22"/>
        </w:rPr>
        <w:t>demand is made for the purification of caste Hindus. It is made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“Task before Harijan  Sevaks”,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“Task Before Harijan Sevaks”, </w:t>
      </w:r>
      <w:r>
        <w:rPr>
          <w:rFonts w:ascii="Times" w:hAnsi="Times" w:eastAsia="Times"/>
          <w:b w:val="0"/>
          <w:i w:val="0"/>
          <w:color w:val="000000"/>
          <w:sz w:val="18"/>
        </w:rPr>
        <w:t>10-10-1936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Harijans are deprived wrongfully of a right that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Hindu. Even though not a single Harijan enters Hindu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caste Hindus to throw them open to their brethren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It is the truest sign of removal of untouchability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 heart. The other disabilities have undoubtedly to go,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one remains untouchability does not die. The civil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in course of time, whether caste Hindus wish it or not,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cannot be opened without their free will.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Harijan from drawing water from a public well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at a public school equal treatment with the other pupils.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do so today in a vast majority of cases, only because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too timid to assert his legal right. He has reason to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hurt and worse from the caste Hindus. But as he grows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strength, he will certainly assert himself and exercise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which, owing to his helplessness, he has been hitherto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Not so, however, about temple-entry. If Harijans in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marched to a temple, they would be prevented by law from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temple. Hence the necessity for agitation by caste Hindu </w:t>
      </w:r>
      <w:r>
        <w:rPr>
          <w:rFonts w:ascii="Times" w:hAnsi="Times" w:eastAsia="Times"/>
          <w:b w:val="0"/>
          <w:i w:val="0"/>
          <w:color w:val="000000"/>
          <w:sz w:val="22"/>
        </w:rPr>
        <w:t>reformers for opening their temples to Harijans.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temples designed specially for Harijans,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such projects. But there have always been reservations.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oppose a movement among Harijans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a temple accessible to both themselves and the 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would I oppose the building of such temples by caste Hindus.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 I do not always oppose the building of temples as such.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they play an important and useful part in the lives of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people.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go to the orthodox temples is irrelevant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before us. In order to prove my belief in temples, I need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 myself. Surely it is enough that I believe in God and offer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not as a mere formality but as an integral part of my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Of course I go out of my way to invite Harijans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open-air worship. I do so, however, not to wean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visit orthodox temples.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in the temples there undoubtedly is. The illiteracy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cruel ignorance of the priests in charge of most temples is </w:t>
      </w:r>
      <w:r>
        <w:rPr>
          <w:rFonts w:ascii="Times" w:hAnsi="Times" w:eastAsia="Times"/>
          <w:b w:val="0"/>
          <w:i w:val="0"/>
          <w:color w:val="000000"/>
          <w:sz w:val="22"/>
        </w:rPr>
        <w:t>deplorable. But that is a reason for their reformation, not condemn-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to destruction. Nor need Harijans pay anything to the priests.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visit temples without paying even a pie. I verily believe that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the opening of temples to Harijans,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succeeds, as it must some day not far distant, will sweep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>clean of any of their glaring abuses.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14-11-1936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DISCUSSION WITH JOHN R. MOTT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13/14,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JOHN MOTT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have been one that has given a great initiative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you have put your life-blood into it, you have suffered and triumphed,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 you to help me to a profound understanding of what the issues are and tell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I may help, for I do not want to hinder. What is happening in India is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profound effect on the world. We are in front of forces the influence of which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difficult to prophesy or predict. Give me your own diagnosis of the problem.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So far as I am concerned with the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it is one of life and death for Hinduism. As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repeatedly, if untouchability lives Hinduism perishes, and even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perishes; but if untouchability is eradicated from the Hindu heart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branch, then Hinduism has a definite message for the world.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the first thing to hundreds of audiences, but not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Now that is the utterance of a man who accepts Truth as God.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no exaggeration. If untouchability is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the latter is a spent bullet. But untouchability is hideous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My motive in launching the [anti-] untouchability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clear. What I am aiming at is not every Hindu touching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but every touchable Hindu driving untouchability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heart, going through a complete change of heart. Inter-dining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intermarrying is not the point. I may not dine with you, but I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harbour the feeling that if I dined with you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polluted. If I was a woman to be married, I should not say ‘I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 man because he is an untouchable.’ I am making this clear to </w:t>
      </w:r>
      <w:r>
        <w:rPr>
          <w:rFonts w:ascii="Times" w:hAnsi="Times" w:eastAsia="Times"/>
          <w:b w:val="0"/>
          <w:i w:val="0"/>
          <w:color w:val="000000"/>
          <w:sz w:val="22"/>
        </w:rPr>
        <w:t>you because in the programme of the Harijan Sevak Sangh we say we</w:t>
      </w:r>
    </w:p>
    <w:p>
      <w:pPr>
        <w:autoSpaceDN w:val="0"/>
        <w:autoSpaceDE w:val="0"/>
        <w:widowControl/>
        <w:spacing w:line="220" w:lineRule="exact" w:before="26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report “Dr. Mott’s Visit”. John Mott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evangelist, a prominent Y.M.C.A. leader and Chairman,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Missionary Council.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gives no date.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“Letter to Amrit Kaur”,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14-11-1936, where Gandhiji says: “I gave over four hours to Dr. or Mr. Mott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between yesterday and today”. Mahadev Desai’s evidence seems to contradict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He says: This talk was taking place exactly at the moment when the Travancore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 was being issued” which was on the  12. But Mahadev Desai was writing </w:t>
      </w:r>
      <w:r>
        <w:rPr>
          <w:rFonts w:ascii="Times" w:hAnsi="Times" w:eastAsia="Times"/>
          <w:b w:val="0"/>
          <w:i w:val="0"/>
          <w:color w:val="000000"/>
          <w:sz w:val="18"/>
        </w:rPr>
        <w:t>several days after the talks.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don’t ask the orthodox Hindus to inter-dine or intermarry with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‘untouchables’. Many of us have no scruples about inter-dining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intermarriage. That untouchability is an ancient custom I admit,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such things intertwined with Hinduism because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religion, even a prehistoric religion. Instead of being the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it threatens to be, I want it to be a living faith, so that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>exist side by side with other religions of 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this he explained, the genesis of the Harijan Sevak Sangh, and how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be a member of the Sangh, and yet that he had directed and guided the policy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Sangh.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world looks upon you,” said Dr. Mott, “as a front-line prophet,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conscience, initiator and warrior, and we pray that you may be spared long for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fateful period in the life of the world.”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conversation led to the genesis of the Yeravda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beginning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declaration, at the Round Table Conference, to lay down his life to stop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vivisection of Hinduism.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2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had no political axe to grind, I have none. Nor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a political motive. For instance, the Pact has been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bombshell thrown in the midst of Bengalis. They have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problem which has been rendered difficult by the </w:t>
      </w:r>
      <w:r>
        <w:rPr>
          <w:rFonts w:ascii="Times" w:hAnsi="Times" w:eastAsia="Times"/>
          <w:b w:val="0"/>
          <w:i w:val="0"/>
          <w:color w:val="000000"/>
          <w:sz w:val="22"/>
        </w:rPr>
        <w:t>Yeravda Pact. The original Premier’s ‘Award’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it was called,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 seats to the Harijans than the Pact gives. It is almost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number. But I said Hinduism loses nothing if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seats were captured by the Harijans. I would not alter a comma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Pact unless the Harijans themselves wanted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JOHN MOTT</w:t>
      </w:r>
      <w:r>
        <w:rPr>
          <w:rFonts w:ascii="Times" w:hAnsi="Times" w:eastAsia="Times"/>
          <w:b w:val="0"/>
          <w:i w:val="0"/>
          <w:color w:val="000000"/>
          <w:sz w:val="18"/>
        </w:rPr>
        <w:t>: Removal of untouchability is the business of your life-time.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importance of this movement lies beyond the frontiers of India, and yet there are few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subjects on which there is more confusion of thought. Take for instance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missionaries and missionary societies. They are not of one mind. It is highly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desirable that we become of one mind and find out how far we can help and not hinder.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am Chairman of the International Missionary Council which combines 300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missionary societies in the world. I have on my desk reports of these societies, and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say that their interest in the untouchables is deepening.I should be interested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September 1932 between Hindu leaders and the Depressed Classes;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LI, Appendix II.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West Minster School”,13-11-1931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announced the British Government’s scheme of providing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 for the Depressed classes.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Ramsay Macdonald”, </w:t>
      </w:r>
      <w:r>
        <w:rPr>
          <w:rFonts w:ascii="Times" w:hAnsi="Times" w:eastAsia="Times"/>
          <w:b w:val="0"/>
          <w:i w:val="0"/>
          <w:color w:val="000000"/>
          <w:sz w:val="18"/>
        </w:rPr>
        <w:t>18-8-1932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38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would feel free to tell me where, if anywhere, the missionaries have gone along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 lines. Their desire is to help and not to hinder.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saying that the activities of the missionaries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have hurt me. They with the Mussalmans and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as soon as Dr. Ambedkar threw the bombshell,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an importance out of all proportion to the weight it carried,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ensued a rivalry between these organizations.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Muslim organizations doing this, as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have been quarrelling. The Sikh intervention is an enigma.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Christian mission claims to be a purely spiritual effort. It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find Christian bodies vying with the Muslims and Sikhs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add to the numbers of their fold. It seemed to me an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and a travesty of religion. They even proceeded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secret conclaves with Dr. Ambedkar. I should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appreciated your prayers for the Harijans, but instead you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to those who had not even the mind and intelligence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talked; they have certainly not the intelligence to </w:t>
      </w:r>
      <w:r>
        <w:rPr>
          <w:rFonts w:ascii="Times" w:hAnsi="Times" w:eastAsia="Times"/>
          <w:b w:val="0"/>
          <w:i w:val="0"/>
          <w:color w:val="000000"/>
          <w:sz w:val="22"/>
        </w:rPr>
        <w:t>distinguish between Jesus and Mohammed and Nanak and so on.</w:t>
      </w:r>
    </w:p>
    <w:p>
      <w:pPr>
        <w:autoSpaceDN w:val="0"/>
        <w:autoSpaceDE w:val="0"/>
        <w:widowControl/>
        <w:spacing w:line="24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Mott referred to the Archbishop of Canterbury’s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talks he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with him, and other bishops and missionary leaders in England, and emphasized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fact that the Christians should in no way seem to be bidding with others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souls of the Indian people. He said he had a reassurance from the Free as well 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 Church leaders, but in the secular papers it had got abroad that Dr. Ambedkar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hand over 50 million people to those who were prepared to accept them.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sensed that it might mean a tremendous disservice. He said: “The most trustworthy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leaders of Protestant missionary forces would give to what you have said great heed.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do believe increasingly in work for the untouchables. Tell us what we can wisely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and what we cannot wisely do.”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this desire of Dr. Ambedkar is concerned,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whole movement with utter calmness and indifference.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answer to Dr. Ambedkar’s appeal and if the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take the final step and come to you, you can take such steps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conscience suggests. But today it seems unseemly and precipitate </w:t>
      </w:r>
      <w:r>
        <w:rPr>
          <w:rFonts w:ascii="Times" w:hAnsi="Times" w:eastAsia="Times"/>
          <w:b w:val="0"/>
          <w:i w:val="0"/>
          <w:color w:val="000000"/>
          <w:sz w:val="22"/>
        </w:rPr>
        <w:t>to anticipate what Dr. Ambedkar and Harijans are going to do.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Deenabandhu Andrews referred with condemnation to the Lucknow Conference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Dr. Mott said that what the Conference did was not authoritative.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“What Is a Miracle?”, 19-12-1936.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becomes authoritative owing to the silence of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If they had disowned all that happened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but those who met at Lucknow perhaps felt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voicing the views of the missionary bodies who, in their opinion, were </w:t>
      </w:r>
      <w:r>
        <w:rPr>
          <w:rFonts w:ascii="Times" w:hAnsi="Times" w:eastAsia="Times"/>
          <w:b w:val="0"/>
          <w:i w:val="0"/>
          <w:color w:val="000000"/>
          <w:sz w:val="22"/>
        </w:rPr>
        <w:t>not moving fast enough.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</w:t>
      </w:r>
      <w:r>
        <w:rPr>
          <w:rFonts w:ascii="Times" w:hAnsi="Times" w:eastAsia="Times"/>
          <w:b w:val="0"/>
          <w:i w:val="0"/>
          <w:color w:val="000000"/>
          <w:sz w:val="18"/>
        </w:rPr>
        <w:t>. But there was a disclaimer.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If there was, it did not travel beyond the English Channel.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</w:t>
      </w:r>
      <w:r>
        <w:rPr>
          <w:rFonts w:ascii="Times" w:hAnsi="Times" w:eastAsia="Times"/>
          <w:b w:val="0"/>
          <w:i w:val="0"/>
          <w:color w:val="000000"/>
          <w:sz w:val="18"/>
        </w:rPr>
        <w:t>. But there is a deplorable confusion of thought and divided counsel even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amongst friends. The Devil would like nothing better. My life has been mostly spent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intellectual classes, and I feel very much conscience-moved to help in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cited the example of good Christians helping by working under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banner. There was Mr. Keithahn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trying hard to smooth the path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untouchables. There were Miss Barr and Miss Madden who had thrown themselves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the rural reconstruction movement. He then adverted to the problem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where an indecent competition was going on for enticing away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Ezhavas from the Hindu fold.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Ezhavas in Travancore want temple-entry. But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asking me whether they want temple-entry. Even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it, I must see that they enjoy the same rights as I enjoy,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there are straining every nerve to open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>doors.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must we not serve them?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 you will, but not make conversion the price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agree that we ought to serve them whether they become Christians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not. Christ offered no inducements. He offered service and sacrifice.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Christians want to associate themselves with this reform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they should do so without any idea of conversion.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</w:t>
      </w:r>
      <w:r>
        <w:rPr>
          <w:rFonts w:ascii="Times" w:hAnsi="Times" w:eastAsia="Times"/>
          <w:b w:val="0"/>
          <w:i w:val="0"/>
          <w:color w:val="000000"/>
          <w:sz w:val="18"/>
        </w:rPr>
        <w:t>. Apart from this unseemly competition, should they not preach the Gospel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its acceptance?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Would you, Dr. Mott, preach the Gospel to a cow? Well,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untouchables are worse than cows in understanding.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no more distinguish between the relative merits of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Christianity than a cow. You can only preach through </w:t>
      </w:r>
      <w:r>
        <w:rPr>
          <w:rFonts w:ascii="Times" w:hAnsi="Times" w:eastAsia="Times"/>
          <w:b w:val="0"/>
          <w:i w:val="0"/>
          <w:color w:val="000000"/>
          <w:sz w:val="22"/>
        </w:rPr>
        <w:t>your life. The rose does not say: ‘Come and smell me.’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R. R. Keithahn, an American missionary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Christ said: ‘Preach and Teach,’ and also that Faith cometh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hearing, and hearing by the word of God. There was a day when I was an unbeliver.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J. E. K. Studd of Cambridge, a famous cricketer, visited my University 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evangelistic mission and cleared the air for me. His life and splendid example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have answered my question and met my deepest need, but I listened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converted. First and foremost we must live the life; but then by wise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sympathetic unfolding of essential truth we must shed light on processes and  actions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attitudes, and remove intellectual difficulties so that it may lead us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which is freedom indeed. You do not want the Christians to withdraw </w:t>
      </w:r>
      <w:r>
        <w:rPr>
          <w:rFonts w:ascii="Times" w:hAnsi="Times" w:eastAsia="Times"/>
          <w:b w:val="0"/>
          <w:i w:val="0"/>
          <w:color w:val="000000"/>
          <w:sz w:val="18"/>
        </w:rPr>
        <w:t>tomorrow?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 But I do not want you to come in the way of our work,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help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J.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whole Christian religion is the religion of sharing our life, and how </w:t>
      </w:r>
      <w:r>
        <w:rPr>
          <w:rFonts w:ascii="Times" w:hAnsi="Times" w:eastAsia="Times"/>
          <w:b w:val="0"/>
          <w:i w:val="0"/>
          <w:color w:val="000000"/>
          <w:sz w:val="18"/>
        </w:rPr>
        <w:t>can we share without supplementing our lives with words?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what they are doing in Travancore is correct?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difference of degree in what you say and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but there is no difference of quality. If you must share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Harijans, why don’t you share it with Thakkarbapa and Mahadev?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go to the untouchables and try to exploit this </w:t>
      </w:r>
      <w:r>
        <w:rPr>
          <w:rFonts w:ascii="Times" w:hAnsi="Times" w:eastAsia="Times"/>
          <w:b w:val="0"/>
          <w:i w:val="0"/>
          <w:color w:val="000000"/>
          <w:sz w:val="22"/>
        </w:rPr>
        <w:t>upheaval? Why not come to us instead?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whole current discussion since the Ambedkar declaration has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badly mixed with other unworthy motives, which must be eliminated. Jesus said: ‘Ye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witnesses unto Me’. A good Christian has to testify what he has experienced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own life or as a result of his own observation. We are not true as His followers,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are not true witnesses of Christ. He said: ‘Go and teach and help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>mists and lead them out into larger light.’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5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Deenabandhu Andrews here asked to be permitted to put forward a concordat.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said: “There are fundamental differences between you and the missionaries, and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the friend of missionaries. But you feel that they are not playing the game.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want the leaders of the Church to say: ‘We do not want to fish in troubled waters;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do nothing to imply that we are taking advantage of a peculiar situation that </w:t>
      </w:r>
      <w:r>
        <w:rPr>
          <w:rFonts w:ascii="Times" w:hAnsi="Times" w:eastAsia="Times"/>
          <w:b w:val="0"/>
          <w:i w:val="0"/>
          <w:color w:val="000000"/>
          <w:sz w:val="18"/>
        </w:rPr>
        <w:t>has arisen’.”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it is a matter which admits of any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It is a deeply religious problem and each should do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If your conscience tells you that the present effort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mission, you need not give any quarter to Hindu reformers.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state my belief that what the missionaries are doing today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show spirituality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talks reproduced above took place on the 13th. What follows is a report </w:t>
      </w:r>
      <w:r>
        <w:rPr>
          <w:rFonts w:ascii="Times" w:hAnsi="Times" w:eastAsia="Times"/>
          <w:b w:val="0"/>
          <w:i w:val="0"/>
          <w:color w:val="000000"/>
          <w:sz w:val="18"/>
        </w:rPr>
        <w:t>of the talk on the 14th.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are the governing ideals and aims of this Indian Village Industries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movement? What is the object of your settling down in this little village?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immediate object of my stay in Segaon is to remove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my ability the appalling ignorance, poverty and the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appalling insanitation of the Indian villages. All these really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one another. We seek to remove ignorance not through imparting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the alphabet by word of mouth, but by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object-lessons in sanitation, by telling them what is happening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world, and so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you are doing here has great industrial significance. Japan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as high a rate of literacy as any country in the world is not exempt from the sins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industrialism.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not seeking to industrialize the village.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revive the village after the ancient pattern, i. e., to revive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hand- ginning, and its other vital handicrafts.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movement is an offshoot of the spinning movement. So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ignorance in 1908 that I mixed up the spinning-wheel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loom in my small book on Indian Home Rule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the cause of your greatest concern, your heaviest burden?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greatest worry is the ignorance and poverty of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and the way in which they have been neglected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especially the neglect of the Harijans by the Hindus.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neglect is unwarranted by any of the scriptures.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custodians of a great religion and yet we have been guilty of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constitutes our greatest shame. Had I not been a believer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 ways of Providence, a sensitive man like me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 raving maniac.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affords you the greatest hope and satisfaction?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Faith in myself born of faith in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</w:t>
      </w:r>
      <w:r>
        <w:rPr>
          <w:rFonts w:ascii="Times" w:hAnsi="Times" w:eastAsia="Times"/>
          <w:b w:val="0"/>
          <w:i w:val="0"/>
          <w:color w:val="000000"/>
          <w:sz w:val="18"/>
        </w:rPr>
        <w:t>. In moments when your heart may sink within you, you hark back to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 in God?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That is why I have always described myself as an </w:t>
      </w:r>
      <w:r>
        <w:rPr>
          <w:rFonts w:ascii="Times" w:hAnsi="Times" w:eastAsia="Times"/>
          <w:b w:val="0"/>
          <w:i w:val="0"/>
          <w:color w:val="000000"/>
          <w:sz w:val="22"/>
        </w:rPr>
        <w:t>irrepressible optimist.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 am I . Our difficulties are our salvation. They make us hark back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God.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Yes. My difficulties have strengthened my faith which rises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to every difficulty, and remains undimmed. My darkest hour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Hind Swaraj,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which, however, was written in 1909 and not in 1908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when I was in Bombay a few months ago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the hour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Whilst I was asleep I suddenly felt as though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woman. Well a man who had tried to rise superior to the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for nearly 40 years was bound to be intensely pained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this frightful experience. I ultimately conquered the feeling,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face to face with the blackest moment of my life and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succumbed to it, it would have meant my absolute undoing.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stirred to the depths because strength and peace come from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continence. Many Christian friends are jealous of the peace I possess.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from God who has blessed me with the strength to battle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temptation.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agree. ‘Blessed are the pure in heart, for they shall see God.’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talk now was switched on to subjects vastly different—those of current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politics and other subjects. But Gandhiji would not allow a discussion on current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 in the columns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 I am therefore reluctantly obliged to omit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important part of the discussion.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</w:t>
      </w:r>
      <w:r>
        <w:rPr>
          <w:rFonts w:ascii="Times" w:hAnsi="Times" w:eastAsia="Times"/>
          <w:b w:val="0"/>
          <w:i w:val="0"/>
          <w:color w:val="000000"/>
          <w:sz w:val="18"/>
        </w:rPr>
        <w:t>. If money is to be given to India, in what ways can it be wisely given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causing any harm? Will money be of any value?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When money is given it can only do harm. It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earned when it is required. I am convinced that the American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money which has been voted for missionary societies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harm than good. You cannot serve God and mammon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fear is that mammon has been sent to serve India and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remained behind, with the result that He will one day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vengeance. When the American says, ‘I will serve you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money,’ I dread him. I simply say to him: ‘Send us your engineers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earn money but to give us the benefit of their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money is stored-up personality. It can be badly used as well as well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used. Through money you can get the services of a good engineer. But far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dangerous than money is human personality. It makes possible the good as well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bad use of money. Kagawa of Japan admits the use of money and machinery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attended with peril but insists, and I agree with him, that Christ is able to dominate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 the money and the machine.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made the distinction between money given and money </w:t>
      </w:r>
      <w:r>
        <w:rPr>
          <w:rFonts w:ascii="Times" w:hAnsi="Times" w:eastAsia="Times"/>
          <w:b w:val="0"/>
          <w:i w:val="0"/>
          <w:color w:val="000000"/>
          <w:sz w:val="22"/>
        </w:rPr>
        <w:t>earned. If an American says he wants to serve India, and you packed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January 1936.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“Nothing Without Grace”, 29-2-1936 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Kantak”, 21-5-1936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off here, I should say we had not earned his services. But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Pierre Ceresole who came at his own expense, but after our consent,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earthquake-stricken Bihar. We would love to have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Ceresoles as could possibly come to our help. No. It is my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based on experience that money plays the least part in </w:t>
      </w:r>
      <w:r>
        <w:rPr>
          <w:rFonts w:ascii="Times" w:hAnsi="Times" w:eastAsia="Times"/>
          <w:b w:val="0"/>
          <w:i w:val="0"/>
          <w:color w:val="000000"/>
          <w:sz w:val="22"/>
        </w:rPr>
        <w:t>matters of spirit.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money is the root of evil, we are living in a time when there is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 than ever was before.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Which means that there is more evil in 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J. M</w:t>
      </w:r>
      <w:r>
        <w:rPr>
          <w:rFonts w:ascii="Times" w:hAnsi="Times" w:eastAsia="Times"/>
          <w:b w:val="0"/>
          <w:i w:val="0"/>
          <w:color w:val="000000"/>
          <w:sz w:val="18"/>
        </w:rPr>
        <w:t>. This makes it supermely important that we study more profoundly than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 how to dominate this power both among the rich and the poor with spiritual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purpose, motive and passion 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greatest thing you have ever done is the observance of your Monday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silence. You illustrate thereby the storing up and releasing of power when needed.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place has it continued to have in the preparation of your spiritual tasks?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the greatest thing I have done, but it certainly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thing to me. I am now taking silence almost every day.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impose on myself silence for more days in the week than one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love it. In Yeravda Jail I once observed a 15 days’ silence.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seventh heaven during that period. But this silence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utilized to get through arrears of work. It is a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after all. The real silence should not be interrupted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notes to others and carrying on conversation through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notes interrupt the sacredness of the silence when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 music of the spheres. That is why I often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>silence is a fraud.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19-12-1936 and 26-12-1936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procure Ku.’s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 as revised by you and read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post the Granth Saheb, you may pack the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>shawl, if that will satisfy your soul. I understand that Granth Saheb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There is overwriting in the source; 24 seems to have been made 14; the book </w:t>
      </w:r>
      <w:r>
        <w:rPr>
          <w:rFonts w:ascii="Times" w:hAnsi="Times" w:eastAsia="Times"/>
          <w:b w:val="0"/>
          <w:i/>
          <w:color w:val="000000"/>
          <w:sz w:val="18"/>
        </w:rPr>
        <w:t>Letters to Amrit Kaur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gives the date 14-11-1936.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J.C. Kumarappa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Hindi characters with Hindi translation. If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Gurumukhi edition, you will have to send me a Gurumukhi primer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equivalent Hindi alphabet. I wish you could persuade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>Sikhs to take to the Devnagari script in the place of the Gurumukhi.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over four hours to Dr. or Mr. Mott with Andrews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3599. Courtesy: Amrit Kaur. Also G.N. 6408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Andrews has passed on your letter to me. I am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I have no recollection of ever having received any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microfild: Pyarelal Papers. Courtesy: Pyarelal.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83.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 sends me a pathetic letter covering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A.I.S.A. I want you to give him the satisfaction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business men give and is expected of them. Surely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like Ceasar’s wife above suspicion. The khadi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priced at more than the present market price and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cover the [final]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advance you should pay off the balance,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in easy but reasonable instalments.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11051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44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source, the letters are smudged here.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84, LETTER TO S. AMBUJAMMAL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you have anticipated me. I had fully intended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on my return to Segaon but you were crowded 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persisting with your translation of Tulsidas.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do you good and serve the Tamilians.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great load off the minds of you all if Kichi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banking job and keeps well. It is good that he is contented with </w:t>
      </w:r>
      <w:r>
        <w:rPr>
          <w:rFonts w:ascii="Times" w:hAnsi="Times" w:eastAsia="Times"/>
          <w:b w:val="0"/>
          <w:i w:val="0"/>
          <w:color w:val="000000"/>
          <w:sz w:val="22"/>
        </w:rPr>
        <w:t>his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the fruit regularly. Once a week is enough. If sour limes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cheap, you may add 2 doz. But you must send me the prices for </w:t>
      </w:r>
      <w:r>
        <w:rPr>
          <w:rFonts w:ascii="Times" w:hAnsi="Times" w:eastAsia="Times"/>
          <w:b w:val="0"/>
          <w:i w:val="0"/>
          <w:color w:val="000000"/>
          <w:sz w:val="22"/>
        </w:rPr>
        <w:t>my satisfaction.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SHIVABHAI G. PATEL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disappointment is not justified.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strives hard does succeed in the end. Do stick to the decision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Think twice before taking a decision and once it is taken stick </w:t>
      </w:r>
      <w:r>
        <w:rPr>
          <w:rFonts w:ascii="Times" w:hAnsi="Times" w:eastAsia="Times"/>
          <w:b w:val="0"/>
          <w:i w:val="0"/>
          <w:color w:val="000000"/>
          <w:sz w:val="22"/>
        </w:rPr>
        <w:t>to it. Vasumati spoke of those twelve things.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9517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Krishnaswami, the addressee’s son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65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SHRILAL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carefully. So far the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has not come into my hands; perhaps it is not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like your writing. Your views have become organized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find the way out. For the present do not insist on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without a servant. It facilitates things if we treat a servant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but as a companion and we get the desired help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takes time and unnecessary expenditure for half-baked, burdened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 persons like us to find companions. I on my part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such persons round me and if I do not have them, then I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no one for my experiments. . . .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women. I would prefer husbands and wives.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women can make their full contribution. But I feel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only goes on bearing children, she will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My idea of married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born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kinds of difficulties. If your group believes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birth-control, then it is obvious to me that you are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ruin. Moreover, a woman is not as well trained and educated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husband. Thus a woman is almost . . 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institution has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Courtsy: Pyrelal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GANGABEHN VAIDYA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immediately writing to Chowdhari at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that I have been given.</w:t>
      </w:r>
    </w:p>
    <w:p>
      <w:pPr>
        <w:autoSpaceDN w:val="0"/>
        <w:autoSpaceDE w:val="0"/>
        <w:widowControl/>
        <w:spacing w:line="240" w:lineRule="exact" w:before="54" w:after="42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the book sent by the Parsi sister.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did well in buying a cow. I am glad that you feel happy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sectPr>
          <w:pgSz w:w="9360" w:h="12960"/>
          <w:pgMar w:top="65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656" w:right="1404" w:bottom="464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27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656" w:right="1404" w:bottom="464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 6: 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145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word or two are illegible here.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VIYOGI HARI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Ghee should be eschewed unless you are sure of its quality.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used by those who can digest it. But the quantity of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be increased to make up for the lack of ghee.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effort pure ghee ought to be available. In the matter of spices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should be liberal. Students should go only as far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Give them black pepper if it seems necessary, even green chillies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habituated to them. But the value of simple pure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explained to them and they should go as far as they can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best for the students to grind the flour themselves;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cheaper, too, in the end.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fruit with Ganpat. I take it that it includes apples.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apples is exhausted. I have of course spoken to Kanu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oranges, as that man Satyanarayan fleeces us. His bill was exorbitant.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it. Do the oranges cost four rupees a hundred and bananas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annas for fifty? In spite of having been told not to, he has sent </w:t>
      </w:r>
      <w:r>
        <w:rPr>
          <w:rFonts w:ascii="Times" w:hAnsi="Times" w:eastAsia="Times"/>
          <w:b w:val="0"/>
          <w:i w:val="0"/>
          <w:color w:val="000000"/>
          <w:sz w:val="22"/>
        </w:rPr>
        <w:t>the fruit again. I have returned it. This is just for your information.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11503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7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65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AN EXAMPLE FOR HINDU PRINCES AND THEIR </w:t>
      </w:r>
      <w:r>
        <w:rPr>
          <w:rFonts w:ascii="Times" w:hAnsi="Times" w:eastAsia="Times"/>
          <w:b w:val="0"/>
          <w:i/>
          <w:color w:val="000000"/>
          <w:sz w:val="24"/>
        </w:rPr>
        <w:t>ADVISERS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Durbar have earned the congratulations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Hindu world and all thoughtful men by issuing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proclamation: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Profoundly convinced of the truth and validity of our religion, believing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it is based on Divine guidance and on all-comprehending toleration,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knowing that in its practice it has throughout the centuries adapted itself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need of the changing times, solicitous that none of our Hindu subjects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should, be reason of birth, caste or community, be denied the consolation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solace of the Hindu faith, we have decided and hereby declare, ordain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command that, subject to such rules and conditions as may be laid down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imposed by us for preserving their proper atmosphere and maintaining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rituals and observances, there should henceforth be no restriction placed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Hindu by birth or religion on entering or worshipping at temples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controlled by us and our Government.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has been long overdue. But better late than never.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without pride that the way for the great step was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gentle but persistent efforts of the Travancore branch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 headed by Shri K. Parameswaran Pillai.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the Sangh had awakened the conscience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had sent numerous petitions to the Durbar praying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the State temples to Harijans on the same terms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caste Hindus. Untouchability, though an excrescence,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such hold of the Hindu world that whenever a Hindu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and declares against it, he excites admiration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and becomes the object of fierce criticism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orthodox. This is much more so when the action is taken by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authority as H. H. the Maharaja of Travancore, an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 State. Let us hope all criticism will be hushed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this well thought out, deliberate act of piety and justice.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hope, too, that no attempt will be made to whittle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hard-earned freedom of Harijans by hedging it round by any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one Hindu and another. If the proclamation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Though this was first published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17, </w:t>
      </w:r>
      <w:r>
        <w:rPr>
          <w:rFonts w:ascii="Times" w:hAnsi="Times" w:eastAsia="Times"/>
          <w:b w:val="0"/>
          <w:i w:val="0"/>
          <w:color w:val="000000"/>
          <w:sz w:val="18"/>
        </w:rPr>
        <w:t>it is clear from the following item  that it was ready for release on the 16th.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anything it means that in the temples conducted under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aegis Harijans will offer worship precisely on the same terms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caste Hindus so called. In other words, in the house of God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henceforth there will be no distinction between man and </w:t>
      </w:r>
      <w:r>
        <w:rPr>
          <w:rFonts w:ascii="Times" w:hAnsi="Times" w:eastAsia="Times"/>
          <w:b w:val="0"/>
          <w:i w:val="0"/>
          <w:color w:val="000000"/>
          <w:sz w:val="22"/>
        </w:rPr>
        <w:t>man, there will be no Harijans and no high caste, all will be Harijans—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God. If these are not the implications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proclamation, it is nothing but a mere scrap of paper. But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to doubt its sincerity or suspect any mental reservations.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has a large and important Christian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missions are flirting with Harijans, rightly no doubt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standpoint, they are spending money on them and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hope of real freedom and equality of social status. It is beside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discussion that for Harijans there is no social equality, no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anywhere except when it is first obtained in Hinduism.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thinking of individuals. I am thinking of the whole mass.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are so intertwined with the other Hindus that unless they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with them instead of remaining serfs which they are,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label can avail anything. But this apart, let us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proclamation will be narrowly watched and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sister communities. It therefore behoves the State authorities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caste Hindus to give full effect to the letter and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proclamation.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duty of working the proclamation, however, devolves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 upon the reformers and Harijans. They should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freedom in a religious, becoming and humble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should see to it that Harijans enter these temples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ablutions and in a clean condition. I know that this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 observed more in the breach than in the performance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temple-going caste Hindus. Harijans may not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 manners of caste Hindus. They should take pride in setting a </w:t>
      </w:r>
      <w:r>
        <w:rPr>
          <w:rFonts w:ascii="Times" w:hAnsi="Times" w:eastAsia="Times"/>
          <w:b w:val="0"/>
          <w:i w:val="0"/>
          <w:color w:val="000000"/>
          <w:sz w:val="22"/>
        </w:rPr>
        <w:t>good example in cleanliness both of body and heart.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proclamation should have no political significance,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I regard it as the performance of a purely religious duty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And it should be so taken and so treated by all the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State. To give it any other colour will be to destroy its great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purpose and effect.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 example of Travancore will prove infectious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othere Hindu States will follow suit. There is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not. It is the privilege and duty of a Hindu prince to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 religious codes which are not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principles of Hinduism as derived from the Vedas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demanded by the spirit of the times. This must be true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progressive and living religions. This rule accounts for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inconsistencies of the different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obvious departures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original tenets as even a careless student will detect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Hindu princes do not perform this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function, it is not so much their fault as of the lost Brahminhood.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Brahminical spirit was restored, princes would be </w:t>
      </w:r>
      <w:r>
        <w:rPr>
          <w:rFonts w:ascii="Times" w:hAnsi="Times" w:eastAsia="Times"/>
          <w:b w:val="0"/>
          <w:i/>
          <w:color w:val="000000"/>
          <w:sz w:val="22"/>
        </w:rPr>
        <w:t>rishis,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from the revenues the honest minimum necessary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 commission for their labours on behalf of the ryots,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their revenue in trust for the ryots. They would not have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as they possess today and feel independent of their ryots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wishes.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we reach the ideal state outlined here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generation or ever, surely there is nothing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princes from following the example set by Travancore,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hastening the day of the total removal of untouchability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and helping to save it from certain destruction.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responsible Hindus in every Hindu State to approach their </w:t>
      </w:r>
      <w:r>
        <w:rPr>
          <w:rFonts w:ascii="Times" w:hAnsi="Times" w:eastAsia="Times"/>
          <w:b w:val="0"/>
          <w:i w:val="0"/>
          <w:color w:val="000000"/>
          <w:sz w:val="22"/>
        </w:rPr>
        <w:t>princes and their advisers to initiate the overdue reform.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21-11-1936</w:t>
      </w:r>
    </w:p>
    <w:p>
      <w:pPr>
        <w:autoSpaceDN w:val="0"/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91. TELEGRAM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 LUCKY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156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NECESSITY ALL-INDIA DAY. YOU SHOULD CONGRA- TULATE DURBAR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>
        <w:trPr>
          <w:trHeight w:hRule="exact" w:val="252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CAPACITY.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RELEASING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</w:tr>
      <w:tr>
        <w:trPr>
          <w:trHeight w:hRule="exact" w:val="268"/>
        </w:trPr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“HARIJAN” </w:t>
            </w:r>
          </w:p>
        </w:tc>
        <w:tc>
          <w:tcPr>
            <w:tcW w:type="dxa" w:w="656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APPEALING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PRINCES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TRAVANCORE.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7981. Courtesy: G. D. Birla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Prema’s letter. Keshu has sent me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Do you believe that Lakshmidas is unjust to him? Can Keshu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 patent in his indivdual capacity? Isn’t what Lakshmidas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of Arjun correct? Is Lakshmidas jealous of you or Keshu? 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partial? Which are the special points about Keshu’s machine?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 any points from the machine which Lakshmidas has made? I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to believe that Keshu is prejudiced against Lakshmidas.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throw whatever light you can on the matter.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Consider this as a footnote to Lilavati’s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is happy here. He has taken upon himself a big job.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 to it his life will certainly be rewarded.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pester </w:t>
      </w:r>
      <w:r>
        <w:rPr>
          <w:rFonts w:ascii="Times" w:hAnsi="Times" w:eastAsia="Times"/>
          <w:b w:val="0"/>
          <w:i w:val="0"/>
          <w:color w:val="000000"/>
          <w:sz w:val="22"/>
        </w:rPr>
        <w:t>him for coming there.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8512.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at all. I have received your letter.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permission to come here for improving your health.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give the accompanying to Jayaprakash. Ba and Lilavati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Kanu has come from Bombay. Manu is in Delhi. She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yet come. Vasumati has left today.</w:t>
      </w:r>
    </w:p>
    <w:p>
      <w:pPr>
        <w:autoSpaceDN w:val="0"/>
        <w:autoSpaceDE w:val="0"/>
        <w:widowControl/>
        <w:spacing w:line="22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3486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MATHURADAS,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in what context, I like to have your letters. I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give my opinion. I do not come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Even newspapers I read only casually. Nevertheless if I am </w:t>
      </w:r>
      <w:r>
        <w:rPr>
          <w:rFonts w:ascii="Times" w:hAnsi="Times" w:eastAsia="Times"/>
          <w:b w:val="0"/>
          <w:i w:val="0"/>
          <w:color w:val="000000"/>
          <w:sz w:val="22"/>
        </w:rPr>
        <w:t>asked, I say what I feel.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everyone believes that proposing Vallabhbhai’s name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proper. There would be no difficulty at all if Rajaji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agreeable. There is already talk of having Rajendra Babu for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I am not particular about anyone. When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 name, I had only the country’s good in mind. Now let us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happens. The children will be doing well.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Parts of this letter have already been reproduced in “Letter to Mathuradas </w:t>
      </w:r>
      <w:r>
        <w:rPr>
          <w:rFonts w:ascii="Times" w:hAnsi="Times" w:eastAsia="Times"/>
          <w:b w:val="0"/>
          <w:i w:val="0"/>
          <w:color w:val="000000"/>
          <w:sz w:val="18"/>
        </w:rPr>
        <w:t>Trikumji”, 16-11-1936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96. LETTER TO JAYAPRAKASH NARAYAN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Prabha in Benares. It gave me much pain to see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very weak. She appeared to be in a much worse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than before. If it is possible, send her here for a few months.</w:t>
      </w:r>
    </w:p>
    <w:p>
      <w:pPr>
        <w:autoSpaceDN w:val="0"/>
        <w:autoSpaceDE w:val="0"/>
        <w:widowControl/>
        <w:spacing w:line="22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1936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Diwali card. But for whom is it Diwali?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 Holi burning there. Who can remain untouched by its sparks?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Jijima? Her illness has been prolonged. It is better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along with the appointment of the Constitution Committee.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serve us well if the work begins.</w:t>
      </w:r>
    </w:p>
    <w:p>
      <w:pPr>
        <w:autoSpaceDN w:val="0"/>
        <w:autoSpaceDE w:val="0"/>
        <w:widowControl/>
        <w:spacing w:line="22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7610. Courtesy: K. M. Munshi.</w:t>
      </w:r>
    </w:p>
    <w:p>
      <w:pPr>
        <w:autoSpaceDN w:val="0"/>
        <w:autoSpaceDE w:val="0"/>
        <w:widowControl/>
        <w:spacing w:line="220" w:lineRule="exact" w:before="15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27th which appears to be a slip, for Jijima had died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date;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K. M. Munshi”, 20-11-1936 Also, Diwali was on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14.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AMRITLAL T. NANAVATI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Vasumati had left. So the address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of the relatives could not be given. I am sending Kanu </w:t>
      </w:r>
      <w:r>
        <w:rPr>
          <w:rFonts w:ascii="Times" w:hAnsi="Times" w:eastAsia="Times"/>
          <w:b w:val="0"/>
          <w:i w:val="0"/>
          <w:color w:val="000000"/>
          <w:sz w:val="22"/>
        </w:rPr>
        <w:t>your address.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fruits are pomegranate, custard-apple, pineapple, </w:t>
      </w:r>
      <w:r>
        <w:rPr>
          <w:rFonts w:ascii="Times" w:hAnsi="Times" w:eastAsia="Times"/>
          <w:b w:val="0"/>
          <w:i/>
          <w:color w:val="000000"/>
          <w:sz w:val="22"/>
        </w:rPr>
        <w:t>jambu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sweet guavas, mangoes, fully ripe </w:t>
      </w:r>
      <w:r>
        <w:rPr>
          <w:rFonts w:ascii="Times" w:hAnsi="Times" w:eastAsia="Times"/>
          <w:b w:val="0"/>
          <w:i/>
          <w:color w:val="000000"/>
          <w:sz w:val="22"/>
        </w:rPr>
        <w:t>rayan,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sweet berries,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taking bananas occasionally. But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them in place of </w:t>
      </w:r>
      <w:r>
        <w:rPr>
          <w:rFonts w:ascii="Times" w:hAnsi="Times" w:eastAsia="Times"/>
          <w:b w:val="0"/>
          <w:i/>
          <w:color w:val="000000"/>
          <w:sz w:val="22"/>
        </w:rPr>
        <w:t>rotli.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wash them and add butter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ghee. It is possible that some of these fruits may not suit you as the </w:t>
      </w:r>
      <w:r>
        <w:rPr>
          <w:rFonts w:ascii="Times" w:hAnsi="Times" w:eastAsia="Times"/>
          <w:b w:val="0"/>
          <w:i w:val="0"/>
          <w:color w:val="000000"/>
          <w:sz w:val="22"/>
        </w:rPr>
        <w:t>apples did not. You should give up such fruits.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the point about soap. Chhotelal says that even soap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is more expensive than the soap made at Maganwadi.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 on this matter? You are gaining weight satisfactorily.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on. See that you do not have the slightest indigestion.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also recouping her health and she does not feel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walking. She does some work also. Although sometimes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transgress the limit. One day she even had fever. I was scared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was she. She took almost nothing on that day and remained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honey, water and lemon juice and was well again. Amtul Salaam lives </w:t>
      </w:r>
      <w:r>
        <w:rPr>
          <w:rFonts w:ascii="Times" w:hAnsi="Times" w:eastAsia="Times"/>
          <w:b w:val="0"/>
          <w:i w:val="0"/>
          <w:color w:val="000000"/>
          <w:sz w:val="22"/>
        </w:rPr>
        <w:t>at Santa Cruz. Do go there. The address is Easter Villa, 7th Road.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Kanti if you can. Your recipe for making gruel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lumps will form even if you put paste of flour made in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boiling water. I had made gruel for 75 prisoners at a time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method. It cooks in a very short time. It takes quite a long time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put the cold mixture on the fire and it requires stirring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continuously. Do you understand what I write? I hope you do.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pour into boiling water the thick paste of flour, stirring the while.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intake of milk should be up to 120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Make a habit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>lemons.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about Harilal in the newspapers. I do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however, what he said on the occasion, where it was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there, and so 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10724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Harilal’s reconversion to Hinduism through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performed according to Arya Samaj rites.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7936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Why, indeed, need you write to me. Kanu is fine. As l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he is cycling about. He eats quite well. He accompanies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evening walks. He is still coughing a little. Everybody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has very badly gone down in health. If finally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well, send her over to me. Let her go to Lakhtar if she so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she may go to Sabarmati. You ought to observe regular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If you all constantly fall ill, it would be too great a price to pay </w:t>
      </w:r>
      <w:r>
        <w:rPr>
          <w:rFonts w:ascii="Times" w:hAnsi="Times" w:eastAsia="Times"/>
          <w:b w:val="0"/>
          <w:i w:val="0"/>
          <w:color w:val="000000"/>
          <w:sz w:val="22"/>
        </w:rPr>
        <w:t>for living in Bombay. I do wish that you should not pay such a price.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came of your plan for a store?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keeps worrying a good deal on your account.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discovered the meaning of the mystery of Harilal’s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change?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papers are keeping completely quiet about it.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after all you did fall ill there! But then, are you so ill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write? Ba worries so much. You went there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Ramdas, to see that he gets his meals at the appointed hours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his work, but Ba tells me that you have become so weak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to prepare his morning meal himself. Of course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it. But these days, Ramdas too, is a cripple.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may do what you deem best. It will be well if you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>here or go either to Sabarmati or Lakhtar. Do whatever you like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Harilal had embraced Islam about May 14 of the year and then changed over </w:t>
      </w:r>
      <w:r>
        <w:rPr>
          <w:rFonts w:ascii="Times" w:hAnsi="Times" w:eastAsia="Times"/>
          <w:b w:val="0"/>
          <w:i w:val="0"/>
          <w:color w:val="000000"/>
          <w:sz w:val="18"/>
        </w:rPr>
        <w:t>to Arya Samaj about 12th November.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well. I hope you are not worrying about Kanu.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particular suggestion, do so.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17/19,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of course be glad if you insist on writing to me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every week. I do not wish to disturb you at all in your </w:t>
      </w:r>
      <w:r>
        <w:rPr>
          <w:rFonts w:ascii="Times" w:hAnsi="Times" w:eastAsia="Times"/>
          <w:b w:val="0"/>
          <w:i w:val="0"/>
          <w:color w:val="000000"/>
          <w:sz w:val="22"/>
        </w:rPr>
        <w:t>studies.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the above the day before yesterday and then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interruption. Nor do I wish to waste even a moment of your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 not regard five minutes given to me every week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waste of time. I very often think of writing to you but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the time. Amtul Salaam writes much about you and sends </w:t>
      </w:r>
      <w:r>
        <w:rPr>
          <w:rFonts w:ascii="Times" w:hAnsi="Times" w:eastAsia="Times"/>
          <w:b w:val="0"/>
          <w:i w:val="0"/>
          <w:color w:val="000000"/>
          <w:sz w:val="22"/>
        </w:rPr>
        <w:t>messages but I write nothing of it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on purpose. Sardar told me that you had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and there you saw such a tragic sight that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coutrol your tears and wept and came away. How will you help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unhappiness from me? I must learn to endure unhappiness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used to it. Write to me, therefore, all that happened there.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what that Arya Samaj business was. Is there any truth in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anyone look after him? I put these questions to you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>still take interest in Harilal. How are things with you?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7308. Courtesy: Kantilal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never to make you weep but always to make you laugh.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letter I realized the meaning you gave to your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At the same time your paragraph did bear the meaning I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But why should my play make you weep? Why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 over the many choice adjectives I apply to you?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 thick skin, if you will be well, both physically and mentally,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take up the task for which you seem to be cut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Faizpur on 1st December but I may on 10th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11th, certainly about 20th. If you come after 27th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late. Why not come earlier and go from there to Ahmedabad.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a little late, if you like. But you will see what is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touring after the Congress. My destination is Segaon.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Belgaum in March or April, whenever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meets. This gives you all the information you need and ask for. </w:t>
      </w:r>
      <w:r>
        <w:rPr>
          <w:rFonts w:ascii="Times" w:hAnsi="Times" w:eastAsia="Times"/>
          <w:b w:val="0"/>
          <w:i w:val="0"/>
          <w:color w:val="000000"/>
          <w:sz w:val="22"/>
        </w:rPr>
        <w:t>The session begins on 27th and ends 29th.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read your article if it comes to me in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3754. Courtesy: Amrit Kaur. Also G.N. 6910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in your previous letter which called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 would welcome any pretext for writing to you. But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at all. I must, however, reply to your last letter. Kaka had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illness in the course of a minute’s conversation, but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it was as serious as you describe it to be. How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fall ill like that? I see your carelessness in this.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your body as a trust from God and used it accordingly,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fall ill as you did. Why don’t you content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with what you can do within the limits of your strength?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68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plan of camping there from December 1 or of 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tour in January. Yes, I should certainly like to go to Faizpur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Exhibition starts.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has returned to Segaon. She is unpredictable.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are no doubt high. She works hard, too. But she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real progress until she overcomes her impatience. Still,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hope of swaraj why should I give up hope of Lilavati?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difficult for you to find another optimist like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Harilal fallen into a deep pit? But I have not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even about him. What more can I say? Becoming an Arya </w:t>
      </w:r>
      <w:r>
        <w:rPr>
          <w:rFonts w:ascii="Times" w:hAnsi="Times" w:eastAsia="Times"/>
          <w:b w:val="0"/>
          <w:i w:val="0"/>
          <w:color w:val="000000"/>
          <w:sz w:val="22"/>
        </w:rPr>
        <w:t>Samajist means nothing.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10386. Also C.W. 6825.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DAHYABHAI M.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picture of you sitting in front of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vivid before my eyes. How helpless I am! I was so hard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time that I did not even dare to ask you how you were.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>save every moment of my time and every particle of my energy.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ANORDAS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HOLKA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HANDHUKA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AILWAY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2709, Courtesy: Dahyabhai M. Patel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RAOJIBHAI N. PATEL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your Conference success. The </w:t>
      </w:r>
      <w:r>
        <w:rPr>
          <w:rFonts w:ascii="Times" w:hAnsi="Times" w:eastAsia="Times"/>
          <w:b w:val="0"/>
          <w:i w:val="0"/>
          <w:color w:val="000000"/>
          <w:sz w:val="22"/>
        </w:rPr>
        <w:t>yardstick of success is not resolutions however grand but firm follow-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action on the part of the youth. They should not pass any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which they are not prepared to implement.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28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AOJIBHAI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ATIDAR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UVAK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ADIAD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 B. &amp; 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9009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RAMNARAYAN N. PATHAK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RAMNARAYAN,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statement is not an indication of truth. It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 many points that should have been there. Even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has not been quoted correctly. How can a person ignorant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background understand it? I have to join issue with you,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when you do not accept my opinion and at the same time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If you wish, you may publish your second statement.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do anything under pressure from me. Write and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your mind and your heart permit. I expect nothing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weigh calmly the words of one like me.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up to me to forsake or ignore you. To the end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 shall hope, as I do in the case of Harilal,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reformed.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Narmada’s staying in Jyoti Sangh, her being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pious woman, your staying near her and other things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branding one who has already burnt himself. I do not know what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morality you accept. Probably you do not find any immorality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conduct and therefore my simile would hurt you as everything I </w:t>
      </w:r>
      <w:r>
        <w:rPr>
          <w:rFonts w:ascii="Times" w:hAnsi="Times" w:eastAsia="Times"/>
          <w:b w:val="0"/>
          <w:i w:val="0"/>
          <w:color w:val="000000"/>
          <w:sz w:val="22"/>
        </w:rPr>
        <w:t>say hurts Harilal. However, there is no other way before me to awaken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760" w:val="left"/>
          <w:tab w:pos="3890" w:val="left"/>
        </w:tabs>
        <w:autoSpaceDE w:val="0"/>
        <w:widowControl/>
        <w:spacing w:line="240" w:lineRule="auto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him or you. I do not know you but I do know Narmada a little.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 foolish girl and has very little understanding. She is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untruth. Any young man can mislead her. You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 instead of being a brother or father to her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injustice to Ganga. Narmada could not even stand the talk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with me before leaving. I keep on receiving laments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Ganga and Hemubhai. It is terrible if all that they write is </w:t>
      </w:r>
      <w:r>
        <w:rPr>
          <w:rFonts w:ascii="Times" w:hAnsi="Times" w:eastAsia="Times"/>
          <w:b w:val="0"/>
          <w:i w:val="0"/>
          <w:color w:val="000000"/>
          <w:sz w:val="22"/>
        </w:rPr>
        <w:t>true. And if it is—and from what you yourself write it seems to be—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shouldn’t be surprised if you were playing false with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young men who feel satisfied that they have done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partially acknowledge their sins and if other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it they get angry. They think that society is ungrateful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wish you would not make such a mistake. Believe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written is for your good and for your guidance.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forsake me but I do not forsake myself. So how can I do that</w:t>
      </w:r>
      <w:r>
        <w:tab/>
      </w:r>
      <w:r>
        <w:drawing>
          <wp:inline xmlns:a="http://schemas.openxmlformats.org/drawingml/2006/main" xmlns:pic="http://schemas.openxmlformats.org/drawingml/2006/picture">
            <wp:extent cx="6858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only a scriptural </w:t>
      </w:r>
      <w:r>
        <w:rPr>
          <w:rFonts w:ascii="Times" w:hAnsi="Times" w:eastAsia="Times"/>
          <w:b w:val="0"/>
          <w:i w:val="0"/>
          <w:color w:val="000000"/>
          <w:sz w:val="22"/>
        </w:rPr>
        <w:t>with you or anyone else?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statement; it has been woven into my life.</w:t>
      </w:r>
    </w:p>
    <w:p>
      <w:pPr>
        <w:autoSpaceDN w:val="0"/>
        <w:autoSpaceDE w:val="0"/>
        <w:widowControl/>
        <w:spacing w:line="220" w:lineRule="exact" w:before="10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2786. Courtesy: Ramnarayan N. Pathak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107. LETTER TO F. MARY BARR</w:t>
      </w:r>
    </w:p>
    <w:p>
      <w:pPr>
        <w:autoSpaceDN w:val="0"/>
        <w:tabs>
          <w:tab w:pos="4930" w:val="left"/>
        </w:tabs>
        <w:autoSpaceDE w:val="0"/>
        <w:widowControl/>
        <w:spacing w:line="266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6"/>
        <w:ind w:left="10" w:right="1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terribly behind hand in my correspondence.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unless I would work outside the permitted hours. But I won’t. </w:t>
      </w:r>
      <w:r>
        <w:rPr>
          <w:rFonts w:ascii="Times" w:hAnsi="Times" w:eastAsia="Times"/>
          <w:b w:val="0"/>
          <w:i w:val="0"/>
          <w:color w:val="000000"/>
          <w:sz w:val="22"/>
        </w:rPr>
        <w:t>How long that ‘won’t’ will last remains to be seen.</w:t>
      </w:r>
    </w:p>
    <w:p>
      <w:pPr>
        <w:sectPr>
          <w:pgSz w:w="9360" w:h="12960"/>
          <w:pgMar w:top="504" w:right="1320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hardly think Maria’s </w:t>
      </w:r>
      <w:r>
        <w:rPr>
          <w:rFonts w:ascii="Times" w:hAnsi="Times" w:eastAsia="Times"/>
          <w:b w:val="0"/>
          <w:i w:val="0"/>
          <w:color w:val="000000"/>
          <w:sz w:val="22"/>
        </w:rPr>
        <w:t>knows what may happen.</w:t>
      </w:r>
    </w:p>
    <w:p>
      <w:pPr>
        <w:sectPr>
          <w:type w:val="continuous"/>
          <w:pgSz w:w="9360" w:h="12960"/>
          <w:pgMar w:top="504" w:right="1320" w:bottom="464" w:left="1440" w:header="720" w:footer="720" w:gutter="0"/>
          <w:cols w:num="2" w:equalWidth="0">
            <w:col w:w="2746" w:space="0"/>
            <w:col w:w="385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will apply to you. But no one</w:t>
      </w:r>
    </w:p>
    <w:p>
      <w:pPr>
        <w:sectPr>
          <w:type w:val="nextColumn"/>
          <w:pgSz w:w="9360" w:h="12960"/>
          <w:pgMar w:top="504" w:right="1320" w:bottom="464" w:left="1440" w:header="720" w:footer="720" w:gutter="0"/>
          <w:cols w:num="2" w:equalWidth="0">
            <w:col w:w="2746" w:space="0"/>
            <w:col w:w="385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return passage I shall try. I do not want you to collect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for the A.I.V.I.A. I suppose you have Indians in mind.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 use your going to them with the beggar’s bowl even for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</w:p>
    <w:p>
      <w:pPr>
        <w:autoSpaceDN w:val="0"/>
        <w:autoSpaceDE w:val="0"/>
        <w:widowControl/>
        <w:spacing w:line="220" w:lineRule="exact" w:before="39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Seeeing others as oneself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Anne Marie Petersen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2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use the Rs. 100 and any other such sum in </w:t>
      </w:r>
      <w:r>
        <w:rPr>
          <w:rFonts w:ascii="Times" w:hAnsi="Times" w:eastAsia="Times"/>
          <w:b w:val="0"/>
          <w:i w:val="0"/>
          <w:color w:val="000000"/>
          <w:sz w:val="22"/>
        </w:rPr>
        <w:t>the way you indicate.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you need to thank donors who give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agencies like 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like the idea of your earning anything by giving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unless they are given to some rich people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a hobby. I would far rather supply your small </w:t>
      </w:r>
      <w:r>
        <w:rPr>
          <w:rFonts w:ascii="Times" w:hAnsi="Times" w:eastAsia="Times"/>
          <w:b w:val="0"/>
          <w:i w:val="0"/>
          <w:color w:val="000000"/>
          <w:sz w:val="22"/>
        </w:rPr>
        <w:t>wants from other sources.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policy of not asking or expecting friends of the West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C.D. movement still abides. They can do much by doing what I </w:t>
      </w:r>
      <w:r>
        <w:rPr>
          <w:rFonts w:ascii="Times" w:hAnsi="Times" w:eastAsia="Times"/>
          <w:b w:val="0"/>
          <w:i w:val="0"/>
          <w:color w:val="000000"/>
          <w:sz w:val="22"/>
        </w:rPr>
        <w:t>call constructive work on behalf of A.I.S.A., A.I.V.I.A. and the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think I have answered all your questions.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you and Motibehn whom I was delighted to see,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was only for a very short time.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6069. Also C.W. 3399.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JOHN R. MOTT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It was a pleasure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 our acquaintance and to have the discussion. Pray thank Mrs. </w:t>
      </w:r>
      <w:r>
        <w:rPr>
          <w:rFonts w:ascii="Times" w:hAnsi="Times" w:eastAsia="Times"/>
          <w:b w:val="0"/>
          <w:i w:val="0"/>
          <w:color w:val="000000"/>
          <w:sz w:val="22"/>
        </w:rPr>
        <w:t>Mott for the two packets of maple sugar.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R. M</w:t>
      </w:r>
      <w:r>
        <w:rPr>
          <w:rFonts w:ascii="Times" w:hAnsi="Times" w:eastAsia="Times"/>
          <w:b w:val="0"/>
          <w:i w:val="0"/>
          <w:color w:val="000000"/>
          <w:sz w:val="18"/>
        </w:rPr>
        <w:t>OTT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 LETTER TO MANU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Now you are expected here any day.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>for us immediately. There are certainly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things to learn here if one wants to. Kishorelal and Gomati </w:t>
      </w:r>
      <w:r>
        <w:rPr>
          <w:rFonts w:ascii="Times" w:hAnsi="Times" w:eastAsia="Times"/>
          <w:b w:val="0"/>
          <w:i w:val="0"/>
          <w:color w:val="000000"/>
          <w:sz w:val="22"/>
        </w:rPr>
        <w:t>are touring in Gujarat these days.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1561. Courtesy: Manubehn S.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letter of condolence. Jijima has been rewarded,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served and been served by both of you. No one born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immortal. I always admired her love for you and your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Her devotion to God will always be a protecting hedge around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on Saturday or Sunday week. We shall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you can get the resolution passed accordingly. It is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to bring everyone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7609. Courtesy: K. M. Munshi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111. LETTER TO RAMESHWARI NEHRU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The Travancore affair for us is a call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purity, greater sacrifice and greater dedication.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unshakable faith that if we continue to be truly devoted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of our duty, untouchability will go root and branch.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work must be progressing satisfactorily.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7984. Also C.W. 3077.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8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SEX EDUCATION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1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Maganbhai Desai, who received the other day the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to Master of Arts from the Gujarat Vidyapith, wrote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letter dated 7th October from which I cull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invite you to discuss in the columns of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question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you have so far left more or less untouched, I mean the question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imparting sex instruction to young people? . . 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sex education be included in the educational curricula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children? Who should impart it? What would be the necessary qualification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task? Should this subject be taught in a matter-of-fact manner to all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sundry just like geography or arithmetic? Or is there any limit? And if so,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to draw the line and where? Again, should the aim of sex education be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combat the onset of libido or simply to recognize it as an inevitable fact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 which has to be accepted and submitted to?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also take leave to make a special request in this connection? Apart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what you may write on this subject in English, won’t you write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</w:t>
      </w:r>
      <w:r>
        <w:rPr>
          <w:rFonts w:ascii="Times" w:hAnsi="Times" w:eastAsia="Times"/>
          <w:b w:val="0"/>
          <w:i w:val="0"/>
          <w:color w:val="000000"/>
          <w:sz w:val="18"/>
        </w:rPr>
        <w:t>for the Gujarati reader in Gujarati? You know it is an</w:t>
      </w:r>
      <w:r>
        <w:rPr>
          <w:rFonts w:ascii="Times" w:hAnsi="Times" w:eastAsia="Times"/>
          <w:b w:val="0"/>
          <w:i w:val="0"/>
          <w:color w:val="000000"/>
          <w:sz w:val="18"/>
        </w:rPr>
        <w:t>old-standing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grievance of ours that you have ceased to give your original contributions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Gujarati. . . .</w:t>
      </w:r>
    </w:p>
    <w:p>
      <w:pPr>
        <w:autoSpaceDN w:val="0"/>
        <w:autoSpaceDE w:val="0"/>
        <w:widowControl/>
        <w:spacing w:line="260" w:lineRule="exact" w:before="9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this letter for such a long time hoping that one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something on the subject discussed in it. Meanwhile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Ahmedabad to preside at the Twelfth Gujarati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During my stay of four days at the Vidyapith and in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contact with Gujarati men and women there, past incidents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afresh to me. I was confronted by the man who had gently castigated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above mentioned letter. He even asked me, “What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letter?” I pacified him by saying that I was carrying it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that I would definitely write about it. At that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write in English. On reaching Segaon, I felt the impact of </w:t>
      </w:r>
      <w:r>
        <w:rPr>
          <w:rFonts w:ascii="Times" w:hAnsi="Times" w:eastAsia="Times"/>
          <w:b w:val="0"/>
          <w:i w:val="0"/>
          <w:color w:val="000000"/>
          <w:sz w:val="22"/>
        </w:rPr>
        <w:t>Maganbhai’s castigation. I was reminded of the bitter but affectionate</w:t>
      </w:r>
    </w:p>
    <w:p>
      <w:pPr>
        <w:autoSpaceDN w:val="0"/>
        <w:tabs>
          <w:tab w:pos="550" w:val="left"/>
          <w:tab w:pos="3370" w:val="left"/>
          <w:tab w:pos="5490" w:val="left"/>
          <w:tab w:pos="633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Translated from Gujarati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Pyarelal. The original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22-11-1936.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Only extracts have been reproduced here.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Gujarati Sahitya Parishad”, 31-10-1936 and “Speech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 Session of the Twelfth Gujarati Sahitya Parishad, Ahmedabad”, </w:t>
      </w:r>
      <w:r>
        <w:rPr>
          <w:rFonts w:ascii="Times" w:hAnsi="Times" w:eastAsia="Times"/>
          <w:b w:val="0"/>
          <w:i w:val="0"/>
          <w:color w:val="000000"/>
          <w:sz w:val="18"/>
        </w:rPr>
        <w:t>2-11-1936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16" w:right="138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Swami Anand in the days of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that I should contribute my original ideas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stale versions should go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felt the same.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insistence on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out of place.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long last Swami Anand got tired and stopped troubling me.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lapse of such a long time I cannot say definitely which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was right. Be it as it may, having said this much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I wish to tell the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Shri Maganbhai’s complaint. And from now onwards,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 I will try to give something new to the Gujarati readers.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them to encourage me in my effort.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50" w:val="left"/>
          <w:tab w:pos="2270" w:val="left"/>
          <w:tab w:pos="3030" w:val="left"/>
          <w:tab w:pos="3830" w:val="left"/>
          <w:tab w:pos="5450" w:val="left"/>
          <w:tab w:pos="58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 with sex is daily becoming more marked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as in the rest of India. And what is more, those who fall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sway feel as if there is something meritorious about it. When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to take pride in his fetters and hugs them like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ornaments, the triumph of the slave-owner is complete.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Cupid, spectacular though it may be, will, I am convinced,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be short-lived and ignoble, and at long last end in inanition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like a scorpion whose venom is spent. But that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in the meantime afford to sit with folded hands.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of its defeat need not, must not, lull us into a false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security. The conquest of lust is the highest endeavour of a man’s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existence. Without overcoming lust man cannot hope to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self. And without rule over self there can be no swaraj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all without rule of oneself would prove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deceptive and disappointing as a painted toy mango, charming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outwardly but hollow and empty within. No worker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lust can hope to render any genuine service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reconstruction. Great causes like these cannot be served by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>equipment alone, they call for spiritual effort or soul-force. Soul-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comes only through God’s grace, and God’s grace never </w:t>
      </w:r>
      <w:r>
        <w:rPr>
          <w:rFonts w:ascii="Times" w:hAnsi="Times" w:eastAsia="Times"/>
          <w:b w:val="0"/>
          <w:i w:val="0"/>
          <w:color w:val="000000"/>
          <w:sz w:val="22"/>
        </w:rPr>
        <w:t>descends upon a man who is a slave to lust.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place has then instruction in sexual science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system, or has it any place there at all? Sexual science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two kinds, that which is used for controlling or overcoming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passion and that which is used to stimulate and feed it.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 in the former is as necessary a part of a child’s education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This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Harijanbandhu.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latter is harmful and dangerous and fit therefore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shunned. All great religions have rightly regarded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 </w:t>
      </w:r>
      <w:r>
        <w:rPr>
          <w:rFonts w:ascii="Times" w:hAnsi="Times" w:eastAsia="Times"/>
          <w:b w:val="0"/>
          <w:i w:val="0"/>
          <w:color w:val="000000"/>
          <w:sz w:val="22"/>
        </w:rPr>
        <w:t>as the arch-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man, anger or hatred coming only in the second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latter is an offspring of the former.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uses the word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wider sense of desire.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holds good of the narrow sense in which it is used here.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still leaves unanswered the question, viz.,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to impart to young pupils a knowledge about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function of generative organs. It seems to me that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impart such knowledge to a certain extent. At present they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pick up such knowledge anyhow, with the result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into abusive practices. We cannot properly control or conquer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sexual passion by turning a blind eye to it. I am therefore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teaching young boys and girls the significance and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their generative organs. And in my own way I have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this knowledge to young children of both sexes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I was responsible.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sex education that I stand for must have for its object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 and sublimation of the sex passion. Such education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serve to bring home to children the essential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man and brute, to make them realize that it is man’s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and pride to be gifted with the faculties of head and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both; that he is a thinking, no less than a feeling, animal, as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derivation of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manushya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shows, and to renounce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sovereignty of reason over the blind instincts is therefore to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man’s estate. In man reason quickens and guides the feeling,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the soul lies over dormant. To awaken the heart is to awaken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dormant soul, to awaken reason, and to inculcate discrimination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good and evil.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teach this true science of sex? Clearly,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mastery over his passions. To teach astronomy and kindred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sciences we have teachers who have gone through a course of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and are masters of their art. Even so must we have as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sexual science, i.e., the science of sex control,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it and have acquired mastery over self. Even a lofty utterance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not the backing of sincerity and experience will be inert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lifeless, and will utterly fail to penetrate and quicken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while the speech that springs from self-realization and genuine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is always fruitful.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entire environment—our reading, our thinking,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behaviour—is generally calculated to subserve and cater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urge. To break through its coils is no easy task. But it is a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our highest endeavour. Even if there are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endowed with practical experience, who accept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self-control as the highest duty of man, are fired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and undying faith in their mission, and are sleeplessly vigilant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active, their labour will light the path of the children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unwary from falling into the mire of sexuality and rescue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might be already engulfed in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21-11-1936, and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22-11-1936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HELP CYCLONE-STRICKEN HARIJANS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G. Sitarama Sastri writes to Sjt. Thakkar Bapa the following letter: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havoc caused by the terrible cyclone that burst over the coastal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districts of Andhradesa, especially Guntur District, cannot be adequately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measured in terms of money. The official estimate is one crore of rupees. . . 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writing this to you specially on behalf of Harijans who have been terribly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hard hit. Their plight is very pitiable and calls for prompt and adequate relief.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3,000 weavers have lost homes and looms. Fishermen on the coast,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aboriginal tribes, Harijans and other Depressed Classes have lost their all—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food, clothing and shelter . . . .A sum of Rs. 25,000 is the bare minimum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required to give them immediate relief . . . . Donations may be sent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Deshbhakta Konda Venkatapayya, Guntur.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letter. Calamities such as the one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overtaken Guntur have become part of our life.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philanthropists will be helping cyclone-stricken people in Guntur,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of the Harijans affected by the cyclone required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emphasis, and I hope that those who are interested in Harijans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fail to respond to this call.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21-11-1936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BEWARE OF BEGGARS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understood that Sjt. Govind Chandra Misra,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in the Sabarmati Ashram and who has been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>Harijan work near Cuttack, has come down to Bombay to make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Only extracts have been reproduced here.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collections. As a rule he consults me before going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collections. He has not done so this time; and he knows too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grave allegations against him into which I am investiagating.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warn all those who have been helping him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he goes out collecting with my permission,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giving him any assistance whatsoever.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21-11-1936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S.’s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within and give me your decision.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Sardar is desperately anxious for you to wear the thorny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crown. I shall be pleased if you will but I have no heart to press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 have directly or indirectly let S. to think that you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into shouldering the burden, you should unhesitatingly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 and end the agony of those like the Sardar who are anxious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come forward.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JETHALAL G. SAMPAT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have started work about the leather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affair. The inquiry has been started from a higher level. I will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I get more information. Keep writing to me about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new developments take place there.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come for the exhibition. You will give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take. It will give us a pretext for meeting. However,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if you meet your own expenses. If you bring goods up to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Govind Chandra Misra writing to Gandhiji later described the statement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“untrue”. For Gandhiji’s reply to it,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painful Duty”, 19-12-1936.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Satyamurti’s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you will be able to sell them. If that is not possible,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get the expenses from somewhere—up to Rs. 25, isn’t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there won’t be any need to bring the workers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will let you know if there is. Come when you are free.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over to see me at least ten days before the opening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It will be nice if you spend a few days with me.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good if you come over in the first week of December.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9858. Courtesy: Narayan J. Sampat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FULCHAND K.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for you, I have nothing to say. I am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who, having been scalded by milk, blows on buttermilk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it. Ramnarayan’s action has made me very unhappy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been such incidents but this was the limit.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is how our minds react to such incidents.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my views are unsuited to the new mind. If it be </w:t>
      </w:r>
      <w:r>
        <w:rPr>
          <w:rFonts w:ascii="Times" w:hAnsi="Times" w:eastAsia="Times"/>
          <w:b w:val="0"/>
          <w:i w:val="0"/>
          <w:color w:val="000000"/>
          <w:sz w:val="22"/>
        </w:rPr>
        <w:t>so, I alone will stick to my views. You must improve your health.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2863. Courtesy: Shardabehn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Mahadev keep back your letter from me?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it but your overflowing love for the Harijans. Isn’t that so?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love them equally but there is a difference between the two of us. </w:t>
      </w:r>
      <w:r>
        <w:rPr>
          <w:rFonts w:ascii="Times" w:hAnsi="Times" w:eastAsia="Times"/>
          <w:b w:val="0"/>
          <w:i w:val="0"/>
          <w:color w:val="000000"/>
          <w:sz w:val="22"/>
        </w:rPr>
        <w:t>You overdo it while mine is restrained. It is difficult to say which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Ramnarayan N. Pathak”, 19-11-1936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For the time being it is enough for me to say that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thought to what I have done and therefore we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anything. Do we ever prevent those who wish to say something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more work? A true celebration consists only in increasing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and other virtues. The simile of the cow at that time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appropriate. It was not an insult to the Harijans. Harijans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Pulaya and Kanu should not fall into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missionaries. Anyway, you should keep sending me your views.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1167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BABUJI GAURISHANKER VYAS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BABUJI,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to me in detail. All that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painful. You must work hard. I know Shastri quite well.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depend at all on your father-in-law’s help. Your duty is clear.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either engage yourself in some honest work to earn money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into the field of service with a determined will. If you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you have to give up all hope of earning money.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service for the sake of service. If it is not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and what can be worse than that? A father-in-law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same status as a father in our religion. Consult Shastriji,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and do as he suggests. Now that you have started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keep it up. What you have written is true—you are like a son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ABUJI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AURISHANKER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YAS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HATKESHWAR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HOWK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During the discussion with John Mott;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Discussion with John R. </w:t>
      </w:r>
      <w:r>
        <w:rPr>
          <w:rFonts w:ascii="Times" w:hAnsi="Times" w:eastAsia="Times"/>
          <w:b w:val="0"/>
          <w:i w:val="0"/>
          <w:color w:val="000000"/>
          <w:sz w:val="18"/>
        </w:rPr>
        <w:t>Mott”, 13/14-11-1936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AMTUSSALAAM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your letters are lying with me unanswered. To me Diwali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Holi are the same. When there is a fire raging before our eyes,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to celebrate Diwali. You indeed deserve congratulations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the brothers’ quarrel. I believe that that is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your Bombay trip. It was good that there you could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also. What is wrong in serving your mother? Now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serve her with knowledge. Service to your mother can be a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larger service to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to Trivandrum if you can improve your health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get well if the climate there suits you. However, go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permits you. As far as I am concerned I prefer Indore. </w:t>
      </w:r>
      <w:r>
        <w:rPr>
          <w:rFonts w:ascii="Times" w:hAnsi="Times" w:eastAsia="Times"/>
          <w:b w:val="0"/>
          <w:i w:val="0"/>
          <w:color w:val="000000"/>
          <w:sz w:val="22"/>
        </w:rPr>
        <w:t>But do whatever you think is best. Hope Bari is improving.</w:t>
      </w:r>
    </w:p>
    <w:p>
      <w:pPr>
        <w:autoSpaceDN w:val="0"/>
        <w:autoSpaceDE w:val="0"/>
        <w:widowControl/>
        <w:spacing w:line="248" w:lineRule="exact" w:before="3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BHAGWANJI A. MEHTA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complaints. What can I do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humour. I do not regret at all what I have done.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complain of if instead of considering me a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me a biped without horns or tail—a human being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head. A correction is perhaps required. Now my head is grey,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black. But that is an argument that can be put forward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Isn’t it? If I feel hurt by your letter you will apologize, won’t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20" w:lineRule="exact" w:before="86" w:after="282"/>
        <w:ind w:left="0" w:right="1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sectPr>
          <w:pgSz w:w="9360" w:h="12960"/>
          <w:pgMar w:top="65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NUPCHAND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C.S.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ATHIAWAD</w:t>
      </w:r>
    </w:p>
    <w:p>
      <w:pPr>
        <w:sectPr>
          <w:type w:val="continuous"/>
          <w:pgSz w:w="9360" w:h="12960"/>
          <w:pgMar w:top="656" w:right="1402" w:bottom="464" w:left="1440" w:header="720" w:footer="720" w:gutter="0"/>
          <w:cols w:num="2" w:equalWidth="0">
            <w:col w:w="3954" w:space="0"/>
            <w:col w:w="25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56" w:right="1402" w:bottom="464" w:left="1440" w:header="720" w:footer="720" w:gutter="0"/>
          <w:cols w:num="2" w:equalWidth="0">
            <w:col w:w="3954" w:space="0"/>
            <w:col w:w="256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5830. Also C.W. 3053.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Bhagwanji A. Mehta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angry. I have taken a liberty with your note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Act—a liberty I do not remember having ever taken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writings. The reasons for the amendments and the addition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easily understand and I would fain hope as easily accept as valid.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 have felt the duty of making the corrections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You seem to be a pretty good reporter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Your progress may be regarded fair. No one can put on 5 lb. in </w:t>
      </w:r>
      <w:r>
        <w:rPr>
          <w:rFonts w:ascii="Times" w:hAnsi="Times" w:eastAsia="Times"/>
          <w:b w:val="0"/>
          <w:i w:val="0"/>
          <w:color w:val="000000"/>
          <w:sz w:val="22"/>
        </w:rPr>
        <w:t>a week. I shall be satisfied if henceforth you put on 2 lb. every week.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Mirabehn’s diet at present is just the same as you have written.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Apples cure many persons of their constipation. However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has its own characteristics. Formerly Mirabehn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constipation. I am the main cause of her illness, am I </w:t>
      </w:r>
      <w:r>
        <w:rPr>
          <w:rFonts w:ascii="Times" w:hAnsi="Times" w:eastAsia="Times"/>
          <w:b w:val="0"/>
          <w:i w:val="0"/>
          <w:color w:val="000000"/>
          <w:sz w:val="22"/>
        </w:rPr>
        <w:t>not? Anyway, things are getting on well now at any rate.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the date juice has been a complete success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earlier failure seems to be the carelessness in </w:t>
      </w:r>
      <w:r>
        <w:rPr>
          <w:rFonts w:ascii="Times" w:hAnsi="Times" w:eastAsia="Times"/>
          <w:b w:val="0"/>
          <w:i w:val="0"/>
          <w:color w:val="000000"/>
          <w:sz w:val="22"/>
        </w:rPr>
        <w:t>applying lime to the earthen pot.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scarcity of ghee here at present.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bachelors has increased. Now Balkrishna has joined them.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arrange to send ghee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method of making the gruel definitely saves time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difficulty in cooking. Some items need boiling water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should be put in cold water when being placed on the fire, for </w:t>
      </w:r>
      <w:r>
        <w:rPr>
          <w:rFonts w:ascii="Times" w:hAnsi="Times" w:eastAsia="Times"/>
          <w:b w:val="0"/>
          <w:i w:val="0"/>
          <w:color w:val="000000"/>
          <w:sz w:val="22"/>
        </w:rPr>
        <w:t>instance, potatoes.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gave me the information which you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regarding Harilal. But now I have received more information.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miserable. There is no change in him at all. He only </w:t>
      </w:r>
      <w:r>
        <w:rPr>
          <w:rFonts w:ascii="Times" w:hAnsi="Times" w:eastAsia="Times"/>
          <w:b w:val="0"/>
          <w:i w:val="0"/>
          <w:color w:val="000000"/>
          <w:sz w:val="22"/>
        </w:rPr>
        <w:t>needs money for liquor.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Kana. Train him when you come here.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letters are pending now. Lilavati has taken over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the kitchen and the accounts.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10725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JETHALAL G. SAMPAT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feeling is that I have received all your letters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is that I have answered them all. Now you will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soon, so perhaps there won’t be any need for a letter. If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carrying on brisk correspondence about the leather.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see the correspondence even if nothing comes of it.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>the news about the appeal by telegram tomorrow.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64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collected some village instruments which you will see.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no more to be found in the villages but of this later.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C.W. 9859. Courtesy: Narayan J. Sampat</w:t>
      </w:r>
    </w:p>
    <w:p>
      <w:pPr>
        <w:autoSpaceDN w:val="0"/>
        <w:autoSpaceDE w:val="0"/>
        <w:widowControl/>
        <w:spacing w:line="292" w:lineRule="exact" w:before="30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125. LETTER TO PRABHUDAYAL VIDYARTHI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The Bhajan Mandali’s object is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But of course, you must arrange things as you want. Both ways </w:t>
      </w:r>
      <w:r>
        <w:rPr>
          <w:rFonts w:ascii="Times" w:hAnsi="Times" w:eastAsia="Times"/>
          <w:b w:val="0"/>
          <w:i w:val="0"/>
          <w:color w:val="000000"/>
          <w:sz w:val="22"/>
        </w:rPr>
        <w:t>are good.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11679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women shold not seek favours from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fittest should rely upon their being wanted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work. I like the idea of some women at least declining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on the reserved list. Those who will come on the Congress ticket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sign the Congress pledge. I do not know what is possible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Dr. M. should have no difficulty if she would sign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is room for her. But I know nothing of what is happening.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to J.N. I think this covers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on this head. If not you will ask again.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Faizpur is 25 miles’ motor drive from Bhusaval and 7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before B. I forget the name. If you can start from 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earlier, you can easily drop in at Faizpur. You can even stay there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days if you can afford to leave J. earlier still.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 fixtures in J. after 12th December. You will watch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about that time and act accordingly. I did ask Mrs. 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but I do not remember whether she acted up to my advice. </w:t>
      </w:r>
      <w:r>
        <w:rPr>
          <w:rFonts w:ascii="Times" w:hAnsi="Times" w:eastAsia="Times"/>
          <w:b w:val="0"/>
          <w:i w:val="0"/>
          <w:color w:val="000000"/>
          <w:sz w:val="22"/>
        </w:rPr>
        <w:t>Dr. M. should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3755. Courtesy: Amrit Kaur. Also G. N. 6911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MADHAVDAS G. KAPADIA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1936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MADHAVDAS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forgot your [letter]. Jamnalalji will no doubt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can afford. If he asks for a note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it. However, tell him to consult me about the matter.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opened an account for you but at the same time had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>them not to harass you.</w:t>
      </w:r>
    </w:p>
    <w:p>
      <w:pPr>
        <w:autoSpaceDN w:val="0"/>
        <w:autoSpaceDE w:val="0"/>
        <w:widowControl/>
        <w:spacing w:line="220" w:lineRule="exact" w:before="30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Jullundur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Brother of Kasturba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Diwali, I am not even aware of it. The sentiment behind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died out. When there is a fire raging all around, how can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Diwali celebration? As long as Harilal has not freed himself of his </w:t>
      </w:r>
      <w:r>
        <w:rPr>
          <w:rFonts w:ascii="Times" w:hAnsi="Times" w:eastAsia="Times"/>
          <w:b w:val="0"/>
          <w:i w:val="0"/>
          <w:color w:val="000000"/>
          <w:sz w:val="22"/>
        </w:rPr>
        <w:t>addiction, his conversion and reconversion can have no value.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you both from both of 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18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always write your address in a letter.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here shares your view. Personally I liked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How could he have said less? What more could we expect?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there is no question of remaining in the Cabinet.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about that at the proper time. I didn’t wish to send any draft,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say no to Mathuradas? After all he is my nephew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coax me into agreeing with a number of things 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approve of the draft write out another, and if you think 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contest the election do so. If you think it necessary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changes, by all means do so. Whatever you do, do with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for we have to cross many more deserts yet.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can, come to Wardha on your way back from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Province.</w:t>
      </w:r>
    </w:p>
    <w:p>
      <w:pPr>
        <w:autoSpaceDN w:val="0"/>
        <w:autoSpaceDE w:val="0"/>
        <w:widowControl/>
        <w:spacing w:line="22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197-8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DISCUSSION WITH BASIL MATHEWS AND OTHERS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24,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speak with either the definiteness or the confidence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Stalin or a Hitler, as I have no cut-and-dried programme which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on the villagers. My method, I need not say, is different.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convert by patient persuasion. This is a kind of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education to be put to use as it progresses. The centre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shifted from the cities to the villages.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to know what they should want and how to obtain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sanitation and hygiene, improvement of material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social relations. If this primary education is taken by them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fullness everything else follows. But in indicating the ideal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the difficulties of this stupendous task. For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smaller, more illiterate villages even than Segaon, where </w:t>
      </w:r>
      <w:r>
        <w:rPr>
          <w:rFonts w:ascii="Times" w:hAnsi="Times" w:eastAsia="Times"/>
          <w:b w:val="0"/>
          <w:i w:val="0"/>
          <w:color w:val="000000"/>
          <w:sz w:val="22"/>
        </w:rPr>
        <w:t>people hug their ignorance and dirt as they do their untouchability.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this he gave Mr. Mathews a vivid idea of the village and its inhabitants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surroundings, and spoke on the problem of utilization of waste hours and waste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products or of products that were going to waste. He described how a successful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 was now being made of tapping palm-trees for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were either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used for toddy or not used at all. And he gave Mr. Mathews and Mr. Hodge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others present a sample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that morning. A palm-tapper had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engaged, he dictated his own terms.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them to dictate their own terms. He charges Rs. 10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for tapping 25 trees, but when more people begin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have learnt how to utilize their idle hours, the adjustment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place of itself.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next talked of sanitation . . . . He said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Lionel Curtis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wrote that the Indian village consisted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dilapidated structures built on dung-heaps did not overdraw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picture. We have to remove the dung-heaps, turn them to good </w:t>
      </w:r>
      <w:r>
        <w:rPr>
          <w:rFonts w:ascii="Times" w:hAnsi="Times" w:eastAsia="Times"/>
          <w:b w:val="0"/>
          <w:i w:val="0"/>
          <w:color w:val="000000"/>
          <w:sz w:val="22"/>
        </w:rPr>
        <w:t>account and make the village site a smiling garden.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Basil Mathews . . .discussed the place of the money-lender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zamindar in the village economy. Gandhiji said:</w:t>
      </w:r>
    </w:p>
    <w:p>
      <w:pPr>
        <w:autoSpaceDN w:val="0"/>
        <w:autoSpaceDE w:val="0"/>
        <w:widowControl/>
        <w:spacing w:line="220" w:lineRule="exact" w:before="2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from the manuscript of Mahadev Desai’s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“The Star”, 6-1-1908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money-lender who is inevitable today will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 himself. Nor are co-operative banks needed, because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taught Harijans the arts I want to teach them they will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ready money. Besides, those who are today deep down in mire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use of co-operative banks. I am not so much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getting them loans of money or plots of land as I am about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bread and butter and even a little cheese. When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art of turning idle hours to wealth all the adjustment we </w:t>
      </w:r>
      <w:r>
        <w:rPr>
          <w:rFonts w:ascii="Times" w:hAnsi="Times" w:eastAsia="Times"/>
          <w:b w:val="0"/>
          <w:i w:val="0"/>
          <w:color w:val="000000"/>
          <w:sz w:val="22"/>
        </w:rPr>
        <w:t>need will follow.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about the zamindar? Would you eliminate him? would you destroy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destroy the zamindar, but neither do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zamindar is inevitable. I will illustrate how I work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trusteeship theory here. In this village Jamnalalji has a 75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share. Of course I have come here not by design but by accident.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approached Jamnalalji for help he built me the required 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outhouses and said, “Whatever profit there is from Segaon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for the welfare of the village.” If I can persuade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to do likewise village improvement becomes easy.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 next question is that of the land system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exploitation. I regard the difficulties surrounding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of the question as for the moment necessary evils. If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carried through, I shall perhaps know how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exploitation.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actual economic policy would differ from Mr. Nehru’s? He, so far as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 him, would wipe out the zamindar.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seem to differ in our ideas of village uplift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reconstruction. The difference is of emphasis. He does not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uplift movement. He believes in industrialization; I have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about its usefulness for India. He believes in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inevitability of class conflict, though he would avoid it if he could.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convert the zamindars and other capitalists by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method, and therefore there is for me nothing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inevitability of class conflict. For it is an essential part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along the line of least resistance. The moment the cultivators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soil realize their power, the zamindari evil will be sterilized.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poor zamindar do when they say that they will simply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land unless they are paid enough to feed and clothe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themselves and their children in a decent manner? In reality </w:t>
      </w:r>
      <w:r>
        <w:rPr>
          <w:rFonts w:ascii="Times" w:hAnsi="Times" w:eastAsia="Times"/>
          <w:b w:val="0"/>
          <w:i w:val="0"/>
          <w:color w:val="000000"/>
          <w:sz w:val="22"/>
        </w:rPr>
        <w:t>the toiler is the owner of what he produces. If the toilers intelligently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combine, they will become an irresistible power. That is how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necessity of class conflict. If I thought it inevitable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hesitate to preach it and teach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Mathews referred to the Archishop of Canterbury’s speech at the Central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Hall, Westminster.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question to which I have given great thought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if Christian missions will sincerely play the game,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may be their policy under normal circumstances,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withdraw from the indecent competition to convert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Archbishop of Canterbury and others may say,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here in India in the name of Christianity is wholly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say.There are others in the field also, but as a devotee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 say that if there is any difference between their methods,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degree and not of kind. I know of representatives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standing on the same platform and vying with one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the Harijan ear. To dignify this movement with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hunger is a travesty of truth. Arguing on the highest plane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Dr. Mott, if they wanted to convert Harijans had they not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convert me? I am a trifle more intelligent than they,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more receptive to the influences of reason that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bear upon me. But to approach the Pulayas and Pariahs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palsied hands and paralysed intelligence is no Christianity.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whilst our reform movement is going on, all religious 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say: Rather than obstruct their work let us support them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work.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Do not the roots of the reform movement go back to the missionary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movement? Did not the missionaries wake up the reformers and make a certain amount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stir among the untouchables?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think that the missionary movement was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stirring of the right kind. I agree that it stung the reformers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quick and awakened them to their sense of duty. They say: ‘Here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 good work being done by these missionaries; they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hospitals, train nurses. Why don’t we do these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people?’ And they try to do something in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imitation.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spoken of some good work being done by missionaries.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we go on with it?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Oh yes. Do, by all means. But give up what makes you </w:t>
      </w:r>
      <w:r>
        <w:rPr>
          <w:rFonts w:ascii="Times" w:hAnsi="Times" w:eastAsia="Times"/>
          <w:b w:val="0"/>
          <w:i w:val="0"/>
          <w:color w:val="000000"/>
          <w:sz w:val="22"/>
        </w:rPr>
        <w:t>objects of suspicion and demoralizes us also. We go to your hospitals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mercenary motive of having an operation performed,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 of responding to what is at the back of your mind,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do when they go to Bible classes in their colleges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laugh at what they read there. I tell you our conversation 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these missionary colleges is not at all edifying. Why then spoil </w:t>
      </w:r>
      <w:r>
        <w:rPr>
          <w:rFonts w:ascii="Times" w:hAnsi="Times" w:eastAsia="Times"/>
          <w:b w:val="0"/>
          <w:i w:val="0"/>
          <w:color w:val="000000"/>
          <w:sz w:val="22"/>
        </w:rPr>
        <w:t>your good work with other motives?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Mathews was curious to know if Gandhiji followed any spiritual practices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special reading he had found helpful.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 stranger to yogic practices. The practice I follow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 learnt in my childhood from my nurse. I was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ghosts. She used to say to me: ‘There are no ghosts, but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repeat Ramanama.’ What I learnt in my childhood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huge thing in my mental firmament. It is a sun that has brightened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darkest hour. A Christian may find the same solace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the name of Jesus and a Muslim from the name of Allah.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have the same implications and they produce identical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under identical circumstances. Only the repetition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lip expression, but part of your very being. About helpful readings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regular readings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 stage when we finish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week by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of appointed chapters every morning. Then we have hymns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various saints of India, and we therein include hymns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hymn book. As Khan Saheb is with us, we have readings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Koran also. We believe in the equality of all religions.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the greatest consolation from my reading of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derived solace from the New Testament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Koran. I don’t approach them with a critical mind. They are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important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everything in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appeal to me—everything in the Epistles of Paul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everything in Tulsidas.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pure religious discourse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without any embellishment. It simply describes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 soul towards the Supreme Goal. Therefore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selection.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You are really a Protestant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what I am or not; Mr. Hodge will call me a </w:t>
      </w:r>
      <w:r>
        <w:rPr>
          <w:rFonts w:ascii="Times" w:hAnsi="Times" w:eastAsia="Times"/>
          <w:b w:val="0"/>
          <w:i w:val="0"/>
          <w:color w:val="000000"/>
          <w:sz w:val="22"/>
        </w:rPr>
        <w:t>Presbyterian!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Where do you find the seat of authority?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Pointing to his breast, Gandhiji said: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lies here. I exercise my judgment about every scripture,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let a scriptural text supersede my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believe that the principal books are inspired, they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process of double distillation. Firstly, they come through a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prophet, and then through the commentaries of interpreters.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comes from God directly. Mathew may give one 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text and John may give another. I cannot surrender my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subscribe to Diving revelation. And above all, ‘the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killeth, the spirit giveth life.’ But you must not misunderstand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 believe in Faith also, in things where Reason has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e.g., the existence of God. No argument can move me from that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like that little girl who repeated against all reason ‘yet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seven’ I would like to repeat, on being baffled in argument by a very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intellect, ‘Yet there is God.’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L. A. HOGG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HOGG,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 you for your letter of the 21st instant.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we have not made much headway with papermaking.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whose services we had secured left us three or four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and we are unfortunately now where we were. Our students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paper of a sort, but it is not up to much. I could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samples of various varieties of hand-made paper that we use,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tell you how they are made and the materials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made. We here use waste paper clippings from the local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here with us a chemist who can make paper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gunnybag waste, cotton-seed waste, white rags and such other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 available in villages. But he is still a novice and I am afraid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communicate to you which you can profitably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your friend in Egypt. For experts in this direction,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China. The paper on which this is being typed is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 the neighbourhood of Poona. It is the best that I have.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paper which used to be good when we had our expert 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at the present moment. I enclose herewith one sheet of Nepal </w:t>
      </w:r>
      <w:r>
        <w:rPr>
          <w:rFonts w:ascii="Times" w:hAnsi="Times" w:eastAsia="Times"/>
          <w:b w:val="0"/>
          <w:i w:val="0"/>
          <w:color w:val="000000"/>
          <w:sz w:val="22"/>
        </w:rPr>
        <w:t>paper made out of bamboo pulp and another of Junnar paper made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of, I think, tailors’ waste which is identical with the one on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this is being typed. The Nizam’s State produces very good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paper. Perhaps if you write to the Director of Industries, </w:t>
      </w:r>
      <w:r>
        <w:rPr>
          <w:rFonts w:ascii="Times" w:hAnsi="Times" w:eastAsia="Times"/>
          <w:b w:val="0"/>
          <w:i w:val="0"/>
          <w:color w:val="000000"/>
          <w:sz w:val="22"/>
        </w:rPr>
        <w:t>Hyderabad (Dn.), he would send you a descriptive report on paper-</w:t>
      </w:r>
      <w:r>
        <w:rPr>
          <w:rFonts w:ascii="Times" w:hAnsi="Times" w:eastAsia="Times"/>
          <w:b w:val="0"/>
          <w:i w:val="0"/>
          <w:color w:val="000000"/>
          <w:sz w:val="22"/>
        </w:rPr>
        <w:t>making as cottage industry.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the Manager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get your copy regularly.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NCL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HEETS </w:t>
      </w:r>
      <w:r>
        <w:rPr>
          <w:rFonts w:ascii="Times" w:hAnsi="Times" w:eastAsia="Times"/>
          <w:b w:val="0"/>
          <w:i w:val="0"/>
          <w:color w:val="000000"/>
          <w:sz w:val="20"/>
        </w:rPr>
        <w:t>L. A. H</w:t>
      </w:r>
      <w:r>
        <w:rPr>
          <w:rFonts w:ascii="Times" w:hAnsi="Times" w:eastAsia="Times"/>
          <w:b w:val="0"/>
          <w:i w:val="0"/>
          <w:color w:val="000000"/>
          <w:sz w:val="18"/>
        </w:rPr>
        <w:t>OGG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Y.M.C.A.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R</w:t>
      </w:r>
      <w:r>
        <w:rPr>
          <w:rFonts w:ascii="Times" w:hAnsi="Times" w:eastAsia="Times"/>
          <w:b w:val="0"/>
          <w:i w:val="0"/>
          <w:color w:val="000000"/>
          <w:sz w:val="18"/>
        </w:rPr>
        <w:t>USSELL STREET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404" w:bottom="464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64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tabs>
          <w:tab w:pos="1130" w:val="left"/>
        </w:tabs>
        <w:autoSpaceDE w:val="0"/>
        <w:widowControl/>
        <w:spacing w:line="426" w:lineRule="exact" w:before="0" w:after="324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131. LETTER TO MARGARETE SPIEGEL</w:t>
      </w:r>
    </w:p>
    <w:p>
      <w:pPr>
        <w:sectPr>
          <w:type w:val="continuous"/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04" w:bottom="464" w:left="1440" w:header="720" w:footer="720" w:gutter="0"/>
          <w:cols w:num="2" w:equalWidth="0">
            <w:col w:w="2846" w:space="0"/>
            <w:col w:w="367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1936</w:t>
      </w:r>
    </w:p>
    <w:p>
      <w:pPr>
        <w:sectPr>
          <w:type w:val="nextColumn"/>
          <w:pgSz w:w="9360" w:h="12960"/>
          <w:pgMar w:top="504" w:right="1404" w:bottom="464" w:left="1440" w:header="720" w:footer="720" w:gutter="0"/>
          <w:cols w:num="2" w:equalWidth="0">
            <w:col w:w="2846" w:space="0"/>
            <w:col w:w="367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given your address. So don’t blame me if you get </w:t>
      </w:r>
      <w:r>
        <w:rPr>
          <w:rFonts w:ascii="Times" w:hAnsi="Times" w:eastAsia="Times"/>
          <w:b w:val="0"/>
          <w:i w:val="0"/>
          <w:color w:val="000000"/>
          <w:sz w:val="22"/>
        </w:rPr>
        <w:t>this late. I had your previous letter but I had no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your mother and your pet have come. I do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won’t have to shift from your present quarters.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earnings are good. You must not starve yourself. Take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milk, fruit and greens.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All’s well here.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Spiegel Papers. Courtesy: Nehru Memorial Museum and Library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SAM HIGGINBOTTOM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26, 1936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was a farm manager’s turn to pass a few months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institute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pick up such knowledge as he could, it is now Shri</w:t>
      </w:r>
    </w:p>
    <w:p>
      <w:pPr>
        <w:autoSpaceDN w:val="0"/>
        <w:autoSpaceDE w:val="0"/>
        <w:widowControl/>
        <w:spacing w:line="220" w:lineRule="exact" w:before="2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given in the G.N.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Allahabad Agricultural Institute, Allahabad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Mirabai Slade’s desire to have her turn, if you will let her come.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 work whets the appetite for knowledge required for the service.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Mirabai is a lover of cattle as also farming. She has a natural aptitude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such work. She is anxious to come as quickly as she can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take her. Of course she will pay the necessary charges.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 of housing her may be a difficulty. If she has a room in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professor’s house, she will be satisfied.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8937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ANAND T. HINGORANI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stay for me. How could you be so cruel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 or she to you and herself and to her progeny? Must love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unlovely expression! Or are the protagonists of contraceptives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their furious advocacy of them? Can love not deny itself?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 no such power? Or is there absence of love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absence of self-restraint?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Or is love powerless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animal passion? You and Vidya are embodiments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emotion. Should emotion take such undesirable turns? What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undone. You have now to nurse the child to maturity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Vidya to such health as may be still her lot. That is the least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do. But I ask you to consider calmly the questions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framed. If Vidya had no appetite but she could not resist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approach, I would far rather tolerate bigamy than a stormy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animal in you through a helpless mate.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powerless to say more or to say anything less.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share this with Jeramdas. I am not writing to him separately.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INGORANI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K.B. K</w:t>
      </w:r>
      <w:r>
        <w:rPr>
          <w:rFonts w:ascii="Times" w:hAnsi="Times" w:eastAsia="Times"/>
          <w:b w:val="0"/>
          <w:i w:val="0"/>
          <w:color w:val="000000"/>
          <w:sz w:val="18"/>
        </w:rPr>
        <w:t>EWALRAMANI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EROZEPORE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DR. HARILAL ADALJA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quite well now. The best and the simplest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with God is to serve His creatures as they are beings no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us.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to me after a long time. I have followed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activity. Now stick to what you have taken up. Improve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 For that you should be free from mental tension.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for Balram is enclosed.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391. Courtesy: Bhagwanji P. Pandya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However busy I may be I will never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burdensome to reply to your letter. It is true that this place is crowded.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would it become more so by your coming? In spite of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like it, come after December. I may have to go to Faizpur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December 10. You could come even then. You will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while at Segaon, won’t you? I shall be at Segaon in </w:t>
      </w:r>
      <w:r>
        <w:rPr>
          <w:rFonts w:ascii="Times" w:hAnsi="Times" w:eastAsia="Times"/>
          <w:b w:val="0"/>
          <w:i w:val="0"/>
          <w:color w:val="000000"/>
          <w:sz w:val="22"/>
        </w:rPr>
        <w:t>January in any case.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3487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MANSHANKER J. TRIVEDI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MANSHANKER,</w:t>
      </w:r>
    </w:p>
    <w:p>
      <w:pPr>
        <w:autoSpaceDN w:val="0"/>
        <w:autoSpaceDE w:val="0"/>
        <w:widowControl/>
        <w:spacing w:line="260" w:lineRule="exact" w:before="38" w:after="54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conclusions can no doubt be regarded as correct.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held myself responsible for Harilal’s being what he is. I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have a share in his sins. I am undergoing punishment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have to do so in the future also. I will not consider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at all which is inflicted by others. I am being punished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conscience. I do not see anything confidential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will not take up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 to it. This </w:t>
      </w:r>
      <w:r>
        <w:rPr>
          <w:rFonts w:ascii="Times" w:hAnsi="Times" w:eastAsia="Times"/>
          <w:b w:val="0"/>
          <w:i w:val="0"/>
          <w:color w:val="000000"/>
          <w:sz w:val="22"/>
        </w:rPr>
        <w:t>reply should be enough for you and other gentlemen like you.</w:t>
      </w:r>
    </w:p>
    <w:p>
      <w:pPr>
        <w:sectPr>
          <w:pgSz w:w="9360" w:h="12960"/>
          <w:pgMar w:top="65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ANSHANKER </w:t>
      </w:r>
      <w:r>
        <w:rPr>
          <w:rFonts w:ascii="Times" w:hAnsi="Times" w:eastAsia="Times"/>
          <w:b w:val="0"/>
          <w:i w:val="0"/>
          <w:color w:val="000000"/>
          <w:sz w:val="20"/>
        </w:rPr>
        <w:t>J.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RIVEDI </w:t>
      </w:r>
      <w:r>
        <w:rPr>
          <w:rFonts w:ascii="Times" w:hAnsi="Times" w:eastAsia="Times"/>
          <w:b w:val="0"/>
          <w:i w:val="0"/>
          <w:color w:val="000000"/>
          <w:sz w:val="20"/>
        </w:rPr>
        <w:t>106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ITHALBHAI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656" w:right="1402" w:bottom="464" w:left="1440" w:header="720" w:footer="720" w:gutter="0"/>
          <w:cols w:num="2" w:equalWidth="0">
            <w:col w:w="3672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788"/>
        <w:ind w:left="10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56" w:right="1402" w:bottom="464" w:left="1440" w:header="720" w:footer="720" w:gutter="0"/>
          <w:cols w:num="2" w:equalWidth="0">
            <w:col w:w="3672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4753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MIRZA ISMAIL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9th instant. I await your further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 as also information about the images.</w:t>
      </w:r>
    </w:p>
    <w:p>
      <w:pPr>
        <w:autoSpaceDN w:val="0"/>
        <w:autoSpaceDE w:val="0"/>
        <w:widowControl/>
        <w:spacing w:line="240" w:lineRule="exact" w:before="54" w:after="4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tell me that I was free to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workshops etc., to make researches and get such assistance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available. I know Mr. M. Frydman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electrical depart-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He is a lover of villages and has the village mind.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helping me with his ideas for some years and has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some village tools, I would like you, if it is proper, to instruct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the Director of Industries to give me or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such assistance as they can appropriately render. Being in </w:t>
      </w:r>
      <w:r>
        <w:rPr>
          <w:rFonts w:ascii="Times" w:hAnsi="Times" w:eastAsia="Times"/>
          <w:b w:val="0"/>
          <w:i w:val="0"/>
          <w:color w:val="000000"/>
          <w:sz w:val="22"/>
        </w:rPr>
        <w:t>a village myself I do need such assistance fairly often.</w:t>
      </w:r>
    </w:p>
    <w:p>
      <w:pPr>
        <w:sectPr>
          <w:type w:val="continuous"/>
          <w:pgSz w:w="9360" w:h="12960"/>
          <w:pgMar w:top="65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M.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EWAN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YSORE</w:t>
      </w:r>
    </w:p>
    <w:p>
      <w:pPr>
        <w:sectPr>
          <w:type w:val="continuous"/>
          <w:pgSz w:w="9360" w:h="12960"/>
          <w:pgMar w:top="656" w:right="1402" w:bottom="464" w:left="1440" w:header="720" w:footer="720" w:gutter="0"/>
          <w:cols w:num="2" w:equalWidth="0">
            <w:col w:w="3384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548"/>
        <w:ind w:left="1728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56" w:right="1402" w:bottom="464" w:left="1440" w:header="720" w:footer="720" w:gutter="0"/>
          <w:cols w:num="2" w:equalWidth="0">
            <w:col w:w="3384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gave him the name “Bharatanand”.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type w:val="continuous"/>
          <w:pgSz w:w="9360" w:h="12960"/>
          <w:pgMar w:top="65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MARGARET SANGER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1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thoughtful of you to send me an assortment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dried fruit. Agatha Harrison is here just now and I remarked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“Whilst Mrs. Sanger went away from me without taking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how much I am taking from her even though she is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away.” You may judge who is the better of us two,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natural superiority of the sex to which you belong.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through your reproduction of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Asia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hurried reading left on me the impression that it was a faithful </w:t>
      </w:r>
      <w:r>
        <w:rPr>
          <w:rFonts w:ascii="Times" w:hAnsi="Times" w:eastAsia="Times"/>
          <w:b w:val="0"/>
          <w:i w:val="0"/>
          <w:color w:val="000000"/>
          <w:sz w:val="22"/>
        </w:rPr>
        <w:t>reproduction.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6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ARGARET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ONTROL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LINICAL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ESEARCH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UREAU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17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ITY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P.G. VENKATADESIKAN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VENKATADESIKAN,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hear from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stick to your spinning, propagating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>assiduously learning Hindi.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0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P.G.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ENKATADESIKAN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HAKRAPANI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ERAMBUR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ADRAS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10845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 Margaret Sanger”, 3/4-12-1935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follow your point about 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bringing his wife to the Ashram. Having read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give them to Lalji-Lakshmi. It seems that we shall have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for Mani also. There will be no difficulty if she learns things </w:t>
      </w:r>
      <w:r>
        <w:rPr>
          <w:rFonts w:ascii="Times" w:hAnsi="Times" w:eastAsia="Times"/>
          <w:b w:val="0"/>
          <w:i w:val="0"/>
          <w:color w:val="000000"/>
          <w:sz w:val="22"/>
        </w:rPr>
        <w:t>and adopts clean habits.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A SPUR TO FURTHER PURIFICATION</w:t>
      </w:r>
    </w:p>
    <w:p>
      <w:pPr>
        <w:autoSpaceDN w:val="0"/>
        <w:autoSpaceDE w:val="0"/>
        <w:widowControl/>
        <w:spacing w:line="26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Travancore proclamation of the religious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is a matter for great rejoicing, it is also an event calling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humiliation, greater effort and greater purification.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untouchability. It is certainly, as C. Rajagopalachari says, ‘an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 of the potentiality that exists in us, if only we seek His aid’.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inspires us with hope and faith in our mission. But on no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warrant relaxation of effort and vigilance over ourselves.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is a result of prayer and purification, if the mute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selfless workers of Travancore aided by kindred spirits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rather than the advertised meetings and their resolutions,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H.H. the Maharaja and his advisers to issue the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(it does not matter whether consciously or unconsciously to them),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greater selflessness and devotion of workers must do the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realize the contents of the rest. We do not yet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orthodoxy of Travancore and the Harijans will react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If it is not followed up by suitable response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public, it can easily become a dead letter. The mere opening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will mean nothing, if it does not lead to their purification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priesthood.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Narahari D. Parikh”,6-11-1936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temples in Travancore must lead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in the sister State Cochin and must also lead to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sister temple of Guruvayyur. These are of a piece,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tradition and ceremonial. Then come the great temples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Telugu and Canarese India. Kashi Vishwanath, Dwarika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 temples in the North, West and East still remain closed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Of the big black patches of India Travancore, though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patch in itself, considered relatively, was a small speck. It has,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 showing itself through the proclamation of H. 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Maharaja, become suddenly a bright spot radiating its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India. Will the radiation prove strong enough to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>big patches I have mentioned?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religious freedom, if it is real in the sense that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heart of orthodoxy, must be followed by the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>social betterment of the Harijans all over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8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mention of these most important things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chasten us. But it cannot frighten us if we have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 and our cause.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great and glorious task we want more workers—men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boys and girls. We want more money, paper, gold, silver,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copper, even handfuls of grain, but these too will surely, as also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if the workers whom we already have are, like Caesar’s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suspicion. Are we all pure in heart? Are we faithful to our trust?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faith in the purely spiritual nature of our mission?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can be in the affirmative, all is well. But the cases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discussed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columns and which I am still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make me cautious. How will it fare if we have other black sheep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us? We are none without sin. But if we are not men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and without any attempt to underestimate it, to own up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guilt, again I ask, how will it fare with us and the cause we have dared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represent? My rejoicing over the proclamation is thus tempered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sadness induced by a vivid knowledge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our midst. No cause for gloom, equally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over-exultation but the greatest cause for vigilant introspection and a </w:t>
      </w:r>
      <w:r>
        <w:rPr>
          <w:rFonts w:ascii="Times" w:hAnsi="Times" w:eastAsia="Times"/>
          <w:b w:val="0"/>
          <w:i w:val="0"/>
          <w:color w:val="000000"/>
          <w:sz w:val="22"/>
        </w:rPr>
        <w:t>vivid sense of our responsibility rendered greater by the proclamation.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28-11-1936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“One Thing Needful”, 7-11-1936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WOMAN IN THE SMRITIS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an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Swarajya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at Bezwada. It contains an article on the place of woman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it I copy the following few extracts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alteration: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wife should ever treat the husband as God, though he be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characterless, sensual and devoid of good qualities. (</w:t>
      </w:r>
      <w:r>
        <w:rPr>
          <w:rFonts w:ascii="Times" w:hAnsi="Times" w:eastAsia="Times"/>
          <w:b w:val="0"/>
          <w:i/>
          <w:color w:val="000000"/>
          <w:sz w:val="18"/>
        </w:rPr>
        <w:t>Manu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5. 154)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should follow the word of their husbands. This is their highest </w:t>
      </w:r>
      <w:r>
        <w:rPr>
          <w:rFonts w:ascii="Times" w:hAnsi="Times" w:eastAsia="Times"/>
          <w:b w:val="0"/>
          <w:i w:val="0"/>
          <w:color w:val="000000"/>
          <w:sz w:val="18"/>
        </w:rPr>
        <w:t>duty. (</w:t>
      </w:r>
      <w:r>
        <w:rPr>
          <w:rFonts w:ascii="Times" w:hAnsi="Times" w:eastAsia="Times"/>
          <w:b w:val="0"/>
          <w:i/>
          <w:color w:val="000000"/>
          <w:sz w:val="18"/>
        </w:rPr>
        <w:t>Yajnavalkya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1. 18)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woman has no separate sacrifice, ritual or fasting. She gains a high </w:t>
      </w:r>
      <w:r>
        <w:rPr>
          <w:rFonts w:ascii="Times" w:hAnsi="Times" w:eastAsia="Times"/>
          <w:b w:val="0"/>
          <w:i w:val="0"/>
          <w:color w:val="000000"/>
          <w:sz w:val="18"/>
        </w:rPr>
        <w:t>place in heaven by serving the husband. (</w:t>
      </w:r>
      <w:r>
        <w:rPr>
          <w:rFonts w:ascii="Times" w:hAnsi="Times" w:eastAsia="Times"/>
          <w:b w:val="0"/>
          <w:i/>
          <w:color w:val="000000"/>
          <w:sz w:val="18"/>
        </w:rPr>
        <w:t>Manu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5. 145)</w:t>
      </w:r>
    </w:p>
    <w:p>
      <w:pPr>
        <w:autoSpaceDN w:val="0"/>
        <w:autoSpaceDE w:val="0"/>
        <w:widowControl/>
        <w:spacing w:line="240" w:lineRule="exact" w:before="6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She who fasts and performs rituals, while the husband lives, cuts off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of the husband. She goes to hell. A woman who is after the sacred waters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wash the feet or the whole body of the husband and drink the water; and </w:t>
      </w:r>
      <w:r>
        <w:rPr>
          <w:rFonts w:ascii="Times" w:hAnsi="Times" w:eastAsia="Times"/>
          <w:b w:val="0"/>
          <w:i w:val="0"/>
          <w:color w:val="000000"/>
          <w:sz w:val="18"/>
        </w:rPr>
        <w:t>she attains the highest place (</w:t>
      </w:r>
      <w:r>
        <w:rPr>
          <w:rFonts w:ascii="Times" w:hAnsi="Times" w:eastAsia="Times"/>
          <w:b w:val="0"/>
          <w:i/>
          <w:color w:val="000000"/>
          <w:sz w:val="18"/>
        </w:rPr>
        <w:t>Atri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136-137)</w:t>
      </w:r>
    </w:p>
    <w:p>
      <w:pPr>
        <w:autoSpaceDN w:val="0"/>
        <w:autoSpaceDE w:val="0"/>
        <w:widowControl/>
        <w:spacing w:line="240" w:lineRule="exact" w:before="6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no higher world for the woman than that of the husband.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displeases the husband cannot go to his world after death. So she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never displease the husband. (</w:t>
      </w:r>
      <w:r>
        <w:rPr>
          <w:rFonts w:ascii="Times" w:hAnsi="Times" w:eastAsia="Times"/>
          <w:b w:val="0"/>
          <w:i/>
          <w:color w:val="000000"/>
          <w:sz w:val="18"/>
        </w:rPr>
        <w:t>Vasistha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21-14)</w:t>
      </w:r>
    </w:p>
    <w:p>
      <w:pPr>
        <w:autoSpaceDN w:val="0"/>
        <w:autoSpaceDE w:val="0"/>
        <w:widowControl/>
        <w:spacing w:line="240" w:lineRule="exact" w:before="6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woman who prides in her father’s family and disobeys the husband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made by the king a prey to the dogs in the presence of a big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of people. (</w:t>
      </w:r>
      <w:r>
        <w:rPr>
          <w:rFonts w:ascii="Times" w:hAnsi="Times" w:eastAsia="Times"/>
          <w:b w:val="0"/>
          <w:i/>
          <w:color w:val="000000"/>
          <w:sz w:val="18"/>
        </w:rPr>
        <w:t>Manu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8. 371)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should eat the food offered by a woman who disobeys the husband. </w:t>
      </w:r>
      <w:r>
        <w:rPr>
          <w:rFonts w:ascii="Times" w:hAnsi="Times" w:eastAsia="Times"/>
          <w:b w:val="0"/>
          <w:i w:val="0"/>
          <w:color w:val="000000"/>
          <w:sz w:val="18"/>
        </w:rPr>
        <w:t>Such a woman is to be known as a sensualist. (</w:t>
      </w:r>
      <w:r>
        <w:rPr>
          <w:rFonts w:ascii="Times" w:hAnsi="Times" w:eastAsia="Times"/>
          <w:b w:val="0"/>
          <w:i/>
          <w:color w:val="000000"/>
          <w:sz w:val="18"/>
        </w:rPr>
        <w:t>Angiras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69)</w:t>
      </w:r>
    </w:p>
    <w:p>
      <w:pPr>
        <w:autoSpaceDN w:val="0"/>
        <w:autoSpaceDE w:val="0"/>
        <w:widowControl/>
        <w:spacing w:line="240" w:lineRule="exact" w:before="6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wife disobeys the husband when he is given to bad habits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a drunkard or is suffering from physical ailment, then, for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she should be deprived of her valuable clothes and jewels and kept </w:t>
      </w:r>
      <w:r>
        <w:rPr>
          <w:rFonts w:ascii="Times" w:hAnsi="Times" w:eastAsia="Times"/>
          <w:b w:val="0"/>
          <w:i w:val="0"/>
          <w:color w:val="000000"/>
          <w:sz w:val="18"/>
        </w:rPr>
        <w:t>away. (</w:t>
      </w:r>
      <w:r>
        <w:rPr>
          <w:rFonts w:ascii="Times" w:hAnsi="Times" w:eastAsia="Times"/>
          <w:b w:val="0"/>
          <w:i/>
          <w:color w:val="000000"/>
          <w:sz w:val="18"/>
        </w:rPr>
        <w:t>Manu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10. 78)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to think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texts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no respect from men who cherish the liberty of woman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and who regard her as the mother of the race; sadder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 newspaper published on behalf of orthodoxy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such texts as if they were part of religion. Of course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texts which give woman her due place and regard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deep veneration. The question arises as to what to do with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contain texts that are in conflict with other texts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are repugnant to the moral sense.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often enough in these columns that all that is printed in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scriptures need not be taken as the word of God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word. But everyone can’t decide what is good and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bad and interpolated. There should therefore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body that would revise all that passes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expurgate all the texts that have no moral value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fundamentals of religion and morality, and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edition for the guidance of Hindus. The certainty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mass of Hindus and the persons accepted as religious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accept the validity of such authority need not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enterprise. Work done sincerely and in the spirit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its effect on all in the long run and will most assuredly help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badly in need of such assistance.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28-11-1936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THE IDEAL BHANGI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Bhangi of my conception would be a Brahmin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excellence,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even excel him. It is possible to envisage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a Bhangi without a Brahmin. But without the former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could not be. It is the Bhangi who enables society to live.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does for society what a mother does for her baby. A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washes her baby of the dirt and insures his health. Even so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and safeguards the health of the entire community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sanitation for it. The Brahmin’s duty is to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of the soul, the Bhangi’s that of the body of society.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difference in practice; the Brahmin generally does 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his duty, the Bhangi does, willy-nilly no doubt.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by several services. The Bhangi constitutes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>all services.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our woebegone Indian society has branded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social pariah, set him down at the bottom of the scale, held him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receive kicks and abuse, a creature who must subsist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leavings of the caste people and dwell on the dung-heap. He 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friend, his very name has become a term of reproach.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shocking. It is perhaps useless to seek the why and wherefore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am unaware of the origin of the inhuman conduct, but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this much that by looking down upon the Bhangi we—Hindus,</w:t>
      </w:r>
    </w:p>
    <w:p>
      <w:pPr>
        <w:autoSpaceDN w:val="0"/>
        <w:tabs>
          <w:tab w:pos="550" w:val="left"/>
          <w:tab w:pos="3370" w:val="left"/>
          <w:tab w:pos="5490" w:val="left"/>
          <w:tab w:pos="633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Translated from Gujarati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Pyarelal. The original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   29-11-1936.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Christians and all—have deserved the contempt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world. Our villages have today become seats of dirt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 and the villagers come to an early and untimely death.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had given due recognition to the status of the Bhangi as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of a Brahmin as in fact and justice he deserves, our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no less than their inhabitants would have looked a picture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and order. We would have to a large extent been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ravages of a host of diseases which directly spring from our </w:t>
      </w:r>
      <w:r>
        <w:rPr>
          <w:rFonts w:ascii="Times" w:hAnsi="Times" w:eastAsia="Times"/>
          <w:b w:val="0"/>
          <w:i w:val="0"/>
          <w:color w:val="000000"/>
          <w:sz w:val="22"/>
        </w:rPr>
        <w:t>uncleanliness and lack of sanitary habits.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make bold to state without any manner of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doubt that not till the invidious distinction between the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Bhangi is removed will our society enjoy health,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>and peace, and be happy.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qualities should such an honoured servant of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exemplify in his person? In my opinion an ideal Bhangi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thorough knowledge of the principles of sanitation. He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 right kind of latrine is constructed and the correct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it. He should know how to overcome and destroy the odour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excreta and the various disinfectants to render them innocuous.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likewise know the process of converting night-soil and urine </w:t>
      </w:r>
      <w:r>
        <w:rPr>
          <w:rFonts w:ascii="Times" w:hAnsi="Times" w:eastAsia="Times"/>
          <w:b w:val="0"/>
          <w:i w:val="0"/>
          <w:color w:val="000000"/>
          <w:sz w:val="22"/>
        </w:rPr>
        <w:t>into manure.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all. My ideal Bhangi would know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night-soil and urine. He would keep a close watch on these and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timely warning to the individual concerned. Thus he will give a timely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results of his examination of the excreta.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a scientific knowledge of the requirements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He would likewise be an authority on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night-soil in small villages as well as big cities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guidance in the matter would be sought for and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society. It goes without saying that he would have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necessary for reaching the standard here laid down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Such an ideal Bhangi, while deriving his livelihood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occupation, would approach it only as a sacred duty.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he would not dream of amassing wealth out of it.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himself responsible for the proper removal and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dirt and night-soil within the area which he serves and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maintenance of healthy and sanitary condition within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summum bonum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his existence.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may we have this ideal Bhangi? Only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an army of Appa Patwardhans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clothe the Bhangi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dignity and respect due to him is the especial task and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class. Some members of the class would first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the science of sanitation to educate the Bhangi round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They would carefully study their present condition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underlying it and set themselves to the task of eradicating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by dint of inexhaustible perserverance and patience that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back and knows no defeat. They would teach them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Our Bhangis do not today possess even good brooms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suitable means for the removal of night-soil. The latrines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are wretched. The site round the Bhangis’ quarters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a cesspool of dirt. All this can only go if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class give themselves up to the task of redeeming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present plight and thus redeeming society from its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insanitation. Surely this is work enough to satisfy the highest ambition </w:t>
      </w:r>
      <w:r>
        <w:rPr>
          <w:rFonts w:ascii="Times" w:hAnsi="Times" w:eastAsia="Times"/>
          <w:b w:val="0"/>
          <w:i w:val="0"/>
          <w:color w:val="000000"/>
          <w:sz w:val="22"/>
        </w:rPr>
        <w:t>of one who has the spirit of service in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CHARLIE,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able to carry Isudas with you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Of course there can’t be any question of </w:t>
      </w:r>
      <w:r>
        <w:rPr>
          <w:rFonts w:ascii="Times" w:hAnsi="Times" w:eastAsia="Times"/>
          <w:b w:val="0"/>
          <w:i/>
          <w:color w:val="000000"/>
          <w:sz w:val="22"/>
        </w:rPr>
        <w:t>Shuddhi.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rid of this tiredness. It means that you need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and physical rest. If it can be had by delaying departure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and taking rest at Wardha or Ahmedabad, you must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will be too late for your first lecture.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won’t put an undue strain on yourself. Love to Gurudev.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992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Sitaram Purushottam Patwardhan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going to England to deliver a course of lectures in </w:t>
      </w:r>
      <w:r>
        <w:rPr>
          <w:rFonts w:ascii="Times" w:hAnsi="Times" w:eastAsia="Times"/>
          <w:b w:val="0"/>
          <w:i w:val="0"/>
          <w:color w:val="000000"/>
          <w:sz w:val="18"/>
        </w:rPr>
        <w:t>Cambridge on Pastoral Theology.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VINOBA BHAVE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VINOBA,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is fine. I hope you have received the dates.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they are of a better quality. Where is the need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there early? I promised Dev and Dastane that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towards the first week of December, but the stipulation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felt the need of my presence there. My coming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excitement. Do you think I should come?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When I come, possibly a few good workers will get tied up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Khan Saheb will be with me. Pyarelal will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Sahasrabuddhe and Vaikunthlal are of the opinion that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visit before the 21st. Think over all this and write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Dev and Dastane.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G.D.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distress over Travancore. Rajaji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distressed. But I cannot even think of any other course.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my feelings when I must speak out?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 heartily thankful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assumed the responsibility for having the order carried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read the laws that have been enacted for temple-goers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caution was justified or not. Do we not see everywhere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says one thing while the laws framed for its implementation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to negate it? It is not as if I was ignorant of the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Durbar. But the knowledge should make us vigilant.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8025. Courtesy: G.D. Birla</w:t>
      </w:r>
    </w:p>
    <w:p>
      <w:pPr>
        <w:autoSpaceDN w:val="0"/>
        <w:autoSpaceDE w:val="0"/>
        <w:widowControl/>
        <w:spacing w:line="220" w:lineRule="exact" w:before="2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interview and article on the Travancore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An Interview”, 12-11-1936 and “A Spur to Further </w:t>
      </w:r>
      <w:r>
        <w:rPr>
          <w:rFonts w:ascii="Times" w:hAnsi="Times" w:eastAsia="Times"/>
          <w:b w:val="0"/>
          <w:i w:val="0"/>
          <w:color w:val="000000"/>
          <w:sz w:val="18"/>
        </w:rPr>
        <w:t>Purification”, 28-11-1936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BIRTH-CONTROL THROUGH SELF-CONTROL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lying with me for a long time: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time, I visited Ahmedabad. I did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express my views on the above subject. But, as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correspondent, I certainly believe that birth-control can be </w:t>
      </w:r>
      <w:r>
        <w:rPr>
          <w:rFonts w:ascii="Times" w:hAnsi="Times" w:eastAsia="Times"/>
          <w:b w:val="0"/>
          <w:i w:val="0"/>
          <w:color w:val="000000"/>
          <w:sz w:val="22"/>
        </w:rPr>
        <w:t>made effective only through self-control. Any other means of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is likely to result in harm. One can easily discern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artificial birth-control methods where they have taken root.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surprising that those who advocate birth-control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cannot see these, as it has gained footing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morality.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exaggeration to say that the object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Ahmedabad is what the correspondent states it to be.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its aim may be, its activities will definitely result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sexual indulgence. Water when thrown on the ground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follow a downward course; similarly, if means are invented </w:t>
      </w:r>
      <w:r>
        <w:rPr>
          <w:rFonts w:ascii="Times" w:hAnsi="Times" w:eastAsia="Times"/>
          <w:b w:val="0"/>
          <w:i w:val="0"/>
          <w:color w:val="000000"/>
          <w:sz w:val="22"/>
        </w:rPr>
        <w:t>to facilitate sexual indulgence, it is bound to increase.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it is an exaggeration to believe that doctors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vaidyas do not preach self-restraint as it is likely to affect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incomes adversely. Doctors and vaidyas have never considered it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to advocate self-restraint. But I see clear signs of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tending more and more to do so. Their field is to diagnose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cure them. If they do not assign primary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and lack of self-restraint as a cause of disease, a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they will have to stop their practice. As society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increasingly intelligent, it will not rest satisfied unless diseases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eradicated. And, so long as society does not turn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and does not observe the rules to prevent diseases,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it to remain healthy. This is so clear that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be able to see it and honest doctors will give it the </w:t>
      </w:r>
      <w:r>
        <w:rPr>
          <w:rFonts w:ascii="Times" w:hAnsi="Times" w:eastAsia="Times"/>
          <w:b w:val="0"/>
          <w:i w:val="0"/>
          <w:color w:val="000000"/>
          <w:sz w:val="22"/>
        </w:rPr>
        <w:t>utmost importance. I have no doubt that birth-control without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will contribute largely towards increase in sexual 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it is my humble opinion that the Ahmedabad League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the desired results if it goes deeper into the problem and, </w:t>
      </w:r>
      <w:r>
        <w:rPr>
          <w:rFonts w:ascii="Times" w:hAnsi="Times" w:eastAsia="Times"/>
          <w:b w:val="0"/>
          <w:i w:val="0"/>
          <w:color w:val="000000"/>
          <w:sz w:val="22"/>
        </w:rPr>
        <w:t>taking into account the dangerous consequences of lack of self-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noted with disapproval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setting up of a Birth-control League in Ahmedabad which  in his view must lead to an </w:t>
      </w:r>
      <w:r>
        <w:rPr>
          <w:rFonts w:ascii="Times" w:hAnsi="Times" w:eastAsia="Times"/>
          <w:b w:val="0"/>
          <w:i w:val="0"/>
          <w:color w:val="000000"/>
          <w:sz w:val="18"/>
        </w:rPr>
        <w:t>increase of licentiousness.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control, spends its time in teaching women the necessity of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 and telling them how simple it 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29-11-1936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ONE ENEMY ALONE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has only one enemy and only one friend: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These are not my words but of all the Shastras.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his own enemy when he deceives himself. He becomes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friend when he puts himself in the hands of the God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him. The necessity for writing this has arisen from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fall which I have mentioned and other such instances,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as well as minor, which I come across. As I go deeper into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the persons concerned are practising self-deception.The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results of my investigations have yet to be known.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commit sins. But we degrade ourselves more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appear innocent though we are really guilty. A man degrades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two women who regard him as a brother, a saint, a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a teacher or guru, and then marries one of them.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device to hide one’s licentious conduct. To call such a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to abuse the sacrament of marriage. I know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happening at many places these days. But any adding to sin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it will not make it accepted as virtue. If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sin it may well become a custom, nevertheless it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I am aware that this does not apply to all acts which are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sins. I have in mind things which have been regarded as sinful for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generations and which are considered as such by society today.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develop secret relationships with their women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some cases these relationships are given the form of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make them virtuous. It is my firm opinion that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husband-wife relationship is not possible between brothers and sisters,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should it not be possible in the case of teachers and pupils.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rule is not faithfully adhered to, educational institutions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eventually collapse; no girl will be safe from her men teachers.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teacher’s position is such that students—both boys and girls—are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under his influence; they regard the teacher’s words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truth. So they do not entertain any doubts about any liberties </w:t>
      </w:r>
      <w:r>
        <w:rPr>
          <w:rFonts w:ascii="Times" w:hAnsi="Times" w:eastAsia="Times"/>
          <w:b w:val="0"/>
          <w:i w:val="0"/>
          <w:color w:val="000000"/>
          <w:sz w:val="22"/>
        </w:rPr>
        <w:t>taken by the teacher. Hence such relationships are regarded, and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regarded, as uncondonable where the soul is respected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apart from the body. When such relationship creeps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such as the Harijan Sevak Sangh, it has far-reaching evil </w:t>
      </w:r>
      <w:r>
        <w:rPr>
          <w:rFonts w:ascii="Times" w:hAnsi="Times" w:eastAsia="Times"/>
          <w:b w:val="0"/>
          <w:i w:val="0"/>
          <w:color w:val="000000"/>
          <w:sz w:val="22"/>
        </w:rPr>
        <w:t>effects and ruins its activities.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thoroughly convinced that behind the unexpected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of Travancore being thrown open to Harijans 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service of silent workers. Such workers are scattered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country. They do not want fame, they have no false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pride. They find their fulfilment in service alone. As a result of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came to dwell in the heart of the Maharaja of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him throw open the temples to Harijans. This step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the glory of God. It is an invitation to the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alert, purer and more dedicated. No workers,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or women, can rest in peace as long as all the temples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open to Harijans, hypocrisy, wickedness and filth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from all the temples and untouchability is not eradicated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marrow of Hinduism. And, they should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caused in washing away the sin which has existed since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 is due to the sins of the workers which have come to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Who knows, there may be other such workers concealing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sins. The workers should not cling to their weaknesses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upon their sins as virtues, they should not fall and drag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them by hiding their sins, nor should they satisfy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with admitting their sins only partially.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are hesitant to acknowledge publicly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sins, some others put a gloss over them while acknowledging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proclaims: Magnify your sins into mountains even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small as mustard seeds. If you sincerely confess your guilt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look as clean as a cloth after its dirt has been washed off.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public confession and repentence will be like a shield to guard </w:t>
      </w:r>
      <w:r>
        <w:rPr>
          <w:rFonts w:ascii="Times" w:hAnsi="Times" w:eastAsia="Times"/>
          <w:b w:val="0"/>
          <w:i w:val="0"/>
          <w:color w:val="000000"/>
          <w:sz w:val="22"/>
        </w:rPr>
        <w:t>you in future.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29-11-1936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PURSE FOR KATHIAWAR’S DARIDRANARAYANA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sum of Rs. 7178-7-6 collected by Shri Narandas Gandhi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>on the occasion of Rentia Barash has been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handed over to Sardar Vallabhbhai for use in Kathiawar. I was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decide how that money should be disbursed.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collected the fund had thought that this sum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 for khadi and Harijan work. I have been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at the moment money is not needed for khadi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Spinners’ Association is doing its utmost to meet the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in Kathiawar. Moreover, I understand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in the late Mohanlal Pandya Memorial Fund for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activities in Kathiawar. I know, however, that funds are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Harijan work in Kathiawar. Hence, I have decided to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above mentioned purse for the welfare of the Harijans to Shri </w:t>
      </w:r>
      <w:r>
        <w:rPr>
          <w:rFonts w:ascii="Times" w:hAnsi="Times" w:eastAsia="Times"/>
          <w:b w:val="0"/>
          <w:i w:val="0"/>
          <w:color w:val="000000"/>
          <w:sz w:val="22"/>
        </w:rPr>
        <w:t>Nanalal Kalidas Jhaveri, the Sangh’s representative from Kathiawar.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correct an error along with this. Shri Narandas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he had contributed 200,000 yards and not an equal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rounds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round measures four feet whereas a yard is only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And spinning had been carried on in the school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>months, not two.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29-11-1936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to Shummy. My going to Faizpur early is an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uncertainty. If I go I will send you full instructions. Do not worry.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of Manganwal is fine reading. May I publish it over </w:t>
      </w:r>
      <w:r>
        <w:rPr>
          <w:rFonts w:ascii="Times" w:hAnsi="Times" w:eastAsia="Times"/>
          <w:b w:val="0"/>
          <w:i w:val="0"/>
          <w:color w:val="000000"/>
          <w:sz w:val="22"/>
        </w:rPr>
        <w:t>your name? It can’t be anonymous.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leave you should see me on your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am quite clear that you may not leave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finishing your work. It would be improper for you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your meeting lasts, it should receive your undivided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>What does it matter even if you come the last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for more.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with cartloads of love,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3757. Courtesy: Amrit Kaur. Also G.N. 6913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mentioned by Mahadev Desai in his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24-10-1936.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8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gave you a hurried note this afternoon.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V.’s letter herewith. You will talk to me about it when 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read J.’s letter as you did. The meaning has been wilfully </w:t>
      </w:r>
      <w:r>
        <w:rPr>
          <w:rFonts w:ascii="Times" w:hAnsi="Times" w:eastAsia="Times"/>
          <w:b w:val="0"/>
          <w:i w:val="0"/>
          <w:color w:val="000000"/>
          <w:sz w:val="22"/>
        </w:rPr>
        <w:t>perverted by the Press.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meet me at Faizpur, your stopping at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mean any loss of time. And coming to Wardha and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easier than Bhusaval and Faizpur. And living at Faizpur is </w:t>
      </w:r>
      <w:r>
        <w:rPr>
          <w:rFonts w:ascii="Times" w:hAnsi="Times" w:eastAsia="Times"/>
          <w:b w:val="0"/>
          <w:i w:val="0"/>
          <w:color w:val="000000"/>
          <w:sz w:val="22"/>
        </w:rPr>
        <w:t>none too comfortable. Let us [see] what is in store for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3756. Courtesy: Amrit Kaur. Also G.N. 6912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153.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letter regarding Govind Babu. I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up as my son. You do know of his previous misadventure.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 Raghavdas to make an inquiry. He too gave an unsatisfactory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I did not know at all that he wanted to become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All those to whom he had gone know him as my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complaint came from Bombay. For my part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desire that he should hand over possession of the Ashram.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unhappiness of everybody around, I must write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>Mustn’t I?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8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HAKKAR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IVAS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INGSWAY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1172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 Beware of Beggars”, 21-11-1936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scorpion incident is a serious one. Let Jhaverbhai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inquire into the matter. Who was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cooking? It is quite possible that Bhansali is under the effect of it.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 during the night or in the morning? We would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Vrajlal so easily. Whatever happens, let it happen here. Let him carry </w:t>
      </w:r>
      <w:r>
        <w:rPr>
          <w:rFonts w:ascii="Times" w:hAnsi="Times" w:eastAsia="Times"/>
          <w:b w:val="0"/>
          <w:i w:val="0"/>
          <w:color w:val="000000"/>
          <w:sz w:val="22"/>
        </w:rPr>
        <w:t>on his propaganda. We can’t shut up anyone in a cage, can we?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 took a long time, so with great difficulty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what I am sending.</w:t>
      </w:r>
    </w:p>
    <w:p>
      <w:pPr>
        <w:autoSpaceDN w:val="0"/>
        <w:autoSpaceDE w:val="0"/>
        <w:widowControl/>
        <w:spacing w:line="220" w:lineRule="exact" w:before="10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three o’clock. I am still writing and therefore I am getting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checked here.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D.B. KALELKAR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just read your article on eroticism. We shall have to discuss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make any change in your diet.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approve of what you take at present. This should suffice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7695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LETTER TO SATYAMURTI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1936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offered by you appear to me to be reasonable,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of the Harijans is an equivocal expression.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the removal of untouchability, root and branch. It 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original programme. I do hope that the primary elections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uncontested. Why should your terms be confidential?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absolutely open dealings in a question in which a vast mass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affected.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second letter yesterday. I have to answer both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here together merely for want of time. I would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reading your long letters nor would they tire me,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as neat as Mahadev’s and you never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nonsense. I was not under any apprehension that you might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while you were in Bombay. Amtul Salaam had that fear.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rebuked her for that. However, considering the disordered state </w:t>
      </w:r>
      <w:r>
        <w:rPr>
          <w:rFonts w:ascii="Times" w:hAnsi="Times" w:eastAsia="Times"/>
          <w:b w:val="0"/>
          <w:i w:val="0"/>
          <w:color w:val="000000"/>
          <w:sz w:val="22"/>
        </w:rPr>
        <w:t>of your mind, I did not think it an impossibility. But you always have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Tamil Nad Congress Committee.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terms formulated by the addressee were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(1)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will always have the uplift of Harijans as an integral part of </w:t>
      </w:r>
      <w:r>
        <w:rPr>
          <w:rFonts w:ascii="Times" w:hAnsi="Times" w:eastAsia="Times"/>
          <w:b w:val="0"/>
          <w:i w:val="0"/>
          <w:color w:val="000000"/>
          <w:sz w:val="18"/>
        </w:rPr>
        <w:t>its programme.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(2)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plan of non-co-operation or boycott of legislatures undertaken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need bind the Harijan members, if they do not agree to abide by such </w:t>
      </w:r>
      <w:r>
        <w:rPr>
          <w:rFonts w:ascii="Times" w:hAnsi="Times" w:eastAsia="Times"/>
          <w:b w:val="0"/>
          <w:i w:val="0"/>
          <w:color w:val="000000"/>
          <w:sz w:val="18"/>
        </w:rPr>
        <w:t>decisions.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(3)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members will be free to act in matters requiring help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the special relief and uplift of the Harijan community, despite any </w:t>
      </w:r>
      <w:r>
        <w:rPr>
          <w:rFonts w:ascii="Times" w:hAnsi="Times" w:eastAsia="Times"/>
          <w:b w:val="0"/>
          <w:i w:val="0"/>
          <w:color w:val="000000"/>
          <w:sz w:val="18"/>
        </w:rPr>
        <w:t>party rules to the contrary in respect of other Congress members.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(4)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Harijan members of the Congress party will have full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and vote in respect of matters specially affecting the Harijan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they differ from the policy adopted by the party, should any such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>arise.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arguments for your changes and the motives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are not immoral. That is why I am able to put up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all religions are equal, so I would not feel unhappy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one’s religion with deliberate knowledge and in a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order to cultivate more detachment and attain God sooner.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there is one thing: one who believes that all religions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will have no need to change his religion as it includes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One who has grasped this has no need to change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 told you of my apprehensions about your going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have my fear. It seems that so far you have been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head above water. If you succeed in doing that till the end,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 triumph for you and I shall be immensely satisfied.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for me it will have no value if you drain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energies and come first in all the subjects. It has been truly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verily the first means necessary for the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wherever you want. Stay where you wish. But remain </w:t>
      </w:r>
      <w:r>
        <w:rPr>
          <w:rFonts w:ascii="Times" w:hAnsi="Times" w:eastAsia="Times"/>
          <w:b w:val="0"/>
          <w:i w:val="0"/>
          <w:color w:val="000000"/>
          <w:sz w:val="22"/>
        </w:rPr>
        <w:t>healthy.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permission to Amtul Salaam to go anywhere.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have not debarred her from going to Trivandrum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issued several other injunctions. It was of course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not see her. There is no doubt that she is childish and foolish.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squander one lakh of rupees if she had that amount.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her but at the same time do not neglect her.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withdraw the injunction against her seeing you but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pay any heed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examination result is very good. I had no doubt about it.</w:t>
      </w:r>
    </w:p>
    <w:p>
      <w:pPr>
        <w:autoSpaceDN w:val="0"/>
        <w:autoSpaceDE w:val="0"/>
        <w:widowControl/>
        <w:spacing w:line="260" w:lineRule="exact" w:before="40" w:after="17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good account of Harilal. God alone can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That is why I do not say anything to him. I had a letter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There was nothing in it. I have replied to it, an Arya Samajist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carrying on correspondence with me. He may improve if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Samajists guide him properly, although the correspondent writes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probability is remote. I have forgotten his name but I have 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down somewhere. Harilal still wants to marry. He wants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life of ease and enjoyment. You probably know about his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Surendraji. However, it is impossible to set store by his word because </w:t>
      </w:r>
      <w:r>
        <w:rPr>
          <w:rFonts w:ascii="Times" w:hAnsi="Times" w:eastAsia="Times"/>
          <w:b w:val="0"/>
          <w:i w:val="0"/>
          <w:color w:val="000000"/>
          <w:sz w:val="22"/>
        </w:rPr>
        <w:t>he is not consistent.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40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27100" cy="114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137</w:t>
            </w:r>
          </w:p>
        </w:tc>
      </w:tr>
      <w:tr>
        <w:trPr>
          <w:trHeight w:hRule="exact" w:val="370"/>
        </w:trPr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70: 21 OCT0BER, 1936 -  24 FEBRUARY, 1937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is here. Manu arrived on Monday. Vijaya of Bardoli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here. Those gentlemen who came to attend on Nanavati and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are also here. In a word, there is enough company for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and Bablo have also arrived, so Mahadev can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set up house. Occasionally I receive letters from Navin.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7309.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TARABEHN N.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TARI,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I have to return any of the books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sent? I shall write to you even if you don’t. I cannot bear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despair. You ought to make an effort. How old are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lose hope? Come to me if you would not get yourself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For my part I like Dr. Oommen’s suggestion. You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place and also the help of that kind gentleman. And also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you return you would have learnt something.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understand about the Mahila Ashram. I think you wrote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earlier.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never give up writing to me. How can we lower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our word? By insisting on writing to me, maybe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steady and will not accept defeat.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“Never say die even if you have to give up your life.”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6698. Also C. W. 4343.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ANSWERS TO QUESTIONS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  <w:r>
        <w:rPr>
          <w:rFonts w:ascii="Times" w:hAnsi="Times" w:eastAsia="Times"/>
          <w:b w:val="0"/>
          <w:i w:val="0"/>
          <w:color w:val="000000"/>
          <w:sz w:val="18"/>
        </w:rPr>
        <w:t>: Do you see a reason for Christian workers in the West to come here,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if so what is their contribution?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Sister of Sushila Gandhi, Gandhiji’s daughter-in-law.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questions were asked </w:t>
      </w:r>
      <w:r>
        <w:rPr>
          <w:rFonts w:ascii="Times" w:hAnsi="Times" w:eastAsia="Times"/>
          <w:b w:val="0"/>
          <w:i w:val="0"/>
          <w:color w:val="000000"/>
          <w:sz w:val="18"/>
        </w:rPr>
        <w:t>by visitors interested in Christian mass movements.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manuscript of Mahadev Desai’s Diary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In the manner in which they are working,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no room for them. Quite unconsciously they do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so to us. It is perhaps impertinent for me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harm to themselves, but quite pertinent to say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us. They do harm to those amongst whom they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amongst whom they do not work, i.e., the harm is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India. They present a Christianity of their belief but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Jesus as I understand it. The more I study their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sorry I become. There is such a gross misunderstanding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on the part of those who are intelligent, very far advanced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motives need not be questioned. It is a tragedy that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happen in the human family.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are referring to things as they are at present. Do you visualize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 in which there is a different approach?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ability is unquestioned. You can utilize all those 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service of India which she would appreciate. That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if there are no mental reservations. If you come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you must give it after the Indian pattern.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sympathetically study our institutions and suggest changes.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preconceived notions and seek to destroy. If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came on Indian terms, they would supply a felt want.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 come and ask me what service they could render,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them: ‘If you dengle your millions before us, you will make beggars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and demoralize us.’ But in one thing I do not mind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beggar. I would beg of you your scientific talent. You can ask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engineers and agricultural experts to place their services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They must not come to us as our lords and masters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workers. A paid servant would throw up his job any day,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worker could not do so. If such come, the more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merrier. A Mysore engineer who is a Pole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a box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tools made to suit village requirements. Supposing an engineer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character comes and studies our tools and our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and suggests improvements in them, he would be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If you do this kind of work in a religious spirit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the message of Jesus.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There is this mood abroad in the world.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to see it amongst missionaries in general in India.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Maurice Frydman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What would happen if there is an increase in the process of multiplying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Christians?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there is an appreciable increase, there would be blood feuds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Harijans themselves, more savage than the feuds we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Fifty per cent of the residents in Segaon are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you stole away 10 Harijans and built a church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set up father against son, and son against father,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texts in the Bible to support your action. That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caricature of Christianity.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Gandhiji explained that the whole story of the sudden uprush of spiritual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hunger among the millions of untouchables was absurd. A speech at Central Hall,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Westminster, made by Bishop Pickett, of which he had read a report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Church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>, had greatly shocked him. He said: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made such extravagant statements that I would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them—even of the statement that millions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be converted.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Apart from the contribution through the realm of scientific achievement,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evangelism seems to be out of the question in establishing relationships between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East and West?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say that. But I speak with a mental reservation.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reconcile myself to—I must recognize—a fact in nature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useless to gainsay—I mean proper evangelization. When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received peace from your particular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Bible, you share it with others. But you do not need to give 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it. Your whole life is more eloquent than your lips.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always an obstacle to the full expression of thought. 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will you tell a man to read the Bible as you read it,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word of mouth will you transfer to him the light as you receive it </w:t>
      </w:r>
      <w:r>
        <w:rPr>
          <w:rFonts w:ascii="Times" w:hAnsi="Times" w:eastAsia="Times"/>
          <w:b w:val="0"/>
          <w:i w:val="0"/>
          <w:color w:val="000000"/>
          <w:sz w:val="22"/>
        </w:rPr>
        <w:t>from day to day and moment to moment? Therefore all religions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‘Your life is your speech.’ If you are humble enough you will say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adequately represent your religion by speech or pen.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may not one in all humility say, ‘I know that my life falls far short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ideal; let me explain the ideal I stand for’?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You bid good-bye to humility the moment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not adequate and that you must supplement it by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species need not go to animals and shout to them: ‘We are </w:t>
      </w:r>
      <w:r>
        <w:rPr>
          <w:rFonts w:ascii="Times" w:hAnsi="Times" w:eastAsia="Times"/>
          <w:b w:val="0"/>
          <w:i w:val="0"/>
          <w:color w:val="000000"/>
          <w:sz w:val="22"/>
        </w:rPr>
        <w:t>humans.’ The animals know them as humans. The language of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“What Is a Miracle?” , 19-12-1936.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soul never lends itself to expression. It rises superior to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a limitation of the truth which can be only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How then is experience to be passed on from generation to generation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some articulate expression?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occasion for articulate expression. Life is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I take the simile of the rose I used years ago. The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to write a book or deliver a sermon on the scent it sheds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around, nor on the beauty which every one who has eyes can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spiritual life is infinitely superior to the beautiful and fragrant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rose, and I make bold to say that the moment there is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in life, the surroundings will readily respond.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in the Bible,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Koran,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eloquently show this. “Wherever”, we read, “Krishna appeared,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acted like those possessed.” The same thing about Jesus.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nearer home, why are people touched as if by magic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Jawaharlal goes? They sometimes do not even know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and yet they take sudden fire from the very thought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Now there it may not be described as a spiritual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subtle influence and it is unquestionably there, call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name you like. They do not want to hear him,they simply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him. And that is natural. You cannot deal with millions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Spiritual life has greater potency than Marconi waves.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no medium between me and my Lord and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willing vessel for his influences to flow into it,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 as the water of the Ganges at its source. There is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when one lives the truth. Truth is most economical of words.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thus no truer or other evangelism than life.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But if a person were to ask the source of such a life, what then?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you will speak, but your language will be well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You will yourself feel that. It defies expression. But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 probes further, if he is a searcher. Then you will draw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You will not need to go to him. Your fame will so spread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all parts of the world will flock to see you and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will then speak to them. Take Aurobindo Ghose.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parts go to him. He does not even see them, except on two </w:t>
      </w:r>
      <w:r>
        <w:rPr>
          <w:rFonts w:ascii="Times" w:hAnsi="Times" w:eastAsia="Times"/>
          <w:b w:val="0"/>
          <w:i w:val="0"/>
          <w:color w:val="000000"/>
          <w:sz w:val="22"/>
        </w:rPr>
        <w:t>days during the year, and never talks to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see any indication that there is a drawing together of those who have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intimations of a higher life?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But not through these organizations. They are a bar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process. Why am I at Segaon? Because I believe that my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 better chance of penetrating the masses of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through them to the world. I am otherwise not a man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shutting myself up. But I am so downright natural that once I feel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 go forward with it, whatever happens. Mr. Hofmeyer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Delegation appreciated my desire not to move out;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resent it as price or indifference. Economy of words and </w:t>
      </w:r>
      <w:r>
        <w:rPr>
          <w:rFonts w:ascii="Times" w:hAnsi="Times" w:eastAsia="Times"/>
          <w:b w:val="0"/>
          <w:i w:val="0"/>
          <w:color w:val="000000"/>
          <w:sz w:val="22"/>
        </w:rPr>
        <w:t>action has therefore its value. Only it has to be natural.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12-12-1936.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AMRITLAL V. THAKKAR</w:t>
      </w:r>
    </w:p>
    <w:p>
      <w:pPr>
        <w:autoSpaceDN w:val="0"/>
        <w:autoSpaceDE w:val="0"/>
        <w:widowControl/>
        <w:spacing w:line="266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kept coming. I have had no misgivings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propriety of the steps taken in connection with Travancore.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harm and no good can come if the limit laid down by me is not </w:t>
      </w:r>
      <w:r>
        <w:rPr>
          <w:rFonts w:ascii="Times" w:hAnsi="Times" w:eastAsia="Times"/>
          <w:b w:val="0"/>
          <w:i w:val="0"/>
          <w:color w:val="000000"/>
          <w:sz w:val="22"/>
        </w:rPr>
        <w:t>adhered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the correspondence with Bapi Needu.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Valunjkar report in a file there.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duplicity of Govind Babu is becoming obvious.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that he would come and make a clarification. I invited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 writes: “I do not wish to come to you. Your ideas and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differ. I am not satisfied with social activities” and so on.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evidence against him is piling up with me. I write this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interest in this case.</w:t>
      </w:r>
    </w:p>
    <w:p>
      <w:pPr>
        <w:autoSpaceDN w:val="0"/>
        <w:autoSpaceDE w:val="0"/>
        <w:widowControl/>
        <w:spacing w:line="266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 of the Gujarati: G. N. 1173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as I eat. Parameshwari Prasad has been here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last two days. He had a talk with Jamnalalji and myself. He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visited India in September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</w:t>
      </w:r>
      <w:r>
        <w:rPr>
          <w:rFonts w:ascii="Times" w:hAnsi="Times" w:eastAsia="Times"/>
          <w:b w:val="0"/>
          <w:i w:val="0"/>
          <w:color w:val="000000"/>
          <w:sz w:val="18"/>
        </w:rPr>
        <w:t>5-10-1936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the opinion of experts like Smith, which shows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is scientific and practicable. Go through it if you can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Parameshwari Prasad suggests that all share-holders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 their shares, thereby turning the limited company into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With this donation a start would be made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would be asked for the rest of the capital. Jamnalalji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go by what you decide in the matter. 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 you have advanced. I have advised that it may be treated 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loans and that it should be repaid. Even if the whole set-up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to be wound up, it would remain a first charge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Nathuramji’s money. And if it turned into a public association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perforce have to assume the responsibility for all debts.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Parameshwari Prasad is going to Calcutta. He will explain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>you. Having heard him you will do what you think best.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has been taken down by your daughter Anasuya.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8024. Courtesy: G.D. Birla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KAMALABEHN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KAMALABEHN,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my telegram. What consolation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you? Does death spare anyone? Even so we would like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our dear ones. But what difference does it make to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only for service whether he dies early or late. May God bless you </w:t>
      </w:r>
      <w:r>
        <w:rPr>
          <w:rFonts w:ascii="Times" w:hAnsi="Times" w:eastAsia="Times"/>
          <w:b w:val="0"/>
          <w:i w:val="0"/>
          <w:color w:val="000000"/>
          <w:sz w:val="22"/>
        </w:rPr>
        <w:t>with health and devotion to service.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BHAGWANJI A. MEHTA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Amidst heavy pressure of work I write this much.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 by nature and the only remedy for that is work. Bhagwan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knows, not Bhagwanji, if unknowingly I have done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know the pangs of child-birth? How can you invite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 man who has just been nursing the sick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speech from him? I am not annoyed that you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effect. Only please forgive me if I am not always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even this much.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5831. Also C.W. 3054.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Bhagwanji A. Mehta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definite matters have been referred to us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Mill-owners’ Association and the Ahmedabad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for arbitration. We had three days’ conference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representatives at Wardha and Segaon. We hope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Awards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later than the 15th instant.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5-12-1936</w:t>
      </w:r>
    </w:p>
    <w:p>
      <w:pPr>
        <w:autoSpaceDN w:val="0"/>
        <w:autoSpaceDE w:val="0"/>
        <w:widowControl/>
        <w:spacing w:line="260" w:lineRule="exact" w:before="34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DISCUSSION WITH STUDENTS OF VILLAGE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WORKERS’ TRAINING SCHOOL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5,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some time past a party of students of Village Workers Training School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visiting villages in the neighbourhood on appointed evenings reciting the Tulsi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bhajans</w:t>
      </w:r>
      <w:r>
        <w:rPr>
          <w:rFonts w:ascii="Times" w:hAnsi="Times" w:eastAsia="Times"/>
          <w:b w:val="0"/>
          <w:i w:val="0"/>
          <w:color w:val="000000"/>
          <w:sz w:val="18"/>
        </w:rPr>
        <w:t>. . . . Now that the boys, examinations are drawing near, a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came to drop the visits for the time being. Said Gandhiji to them: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shocked me. If your studies cannot stand this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relaxation, and you must pore over your books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because of the approach of the examination, those studies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nothing. But apart from this, your proposal augurs ill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 You have promised to go to them on appointed evenings,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nursed Mirabehn and Nanavati when they were ill in October.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joint statement issued by Gandhiji and Kasturbhai Lalbhai, an </w:t>
      </w:r>
      <w:r>
        <w:rPr>
          <w:rFonts w:ascii="Times" w:hAnsi="Times" w:eastAsia="Times"/>
          <w:b w:val="0"/>
          <w:i w:val="0"/>
          <w:color w:val="000000"/>
          <w:sz w:val="18"/>
        </w:rPr>
        <w:t>industrialist and mill-owner of Ahmedabad.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Award,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“Award in Labour Dispute”, 26-12-1936.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are going to break the promise. I tell you the few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paid to them will be as inauspicious as the appearance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comet is supposed to be. They may be worse. The comet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almost without notice, Nature’s known laws do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 it. But you gave them a promise and now if you go back on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feel that it is not for them that you go there but just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fancies. That feeling will breed indifference and ultimatley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disgust. I tell you these visits are more impotrant than the visits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medicines to the villages. The medicines are good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ailments,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good for their spiritual ailments.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made the beginning I should not have asked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They never invited you or expected you to go there,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has been made you should keep it up. These visits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living touch with the people; rather than drop them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how you can make them more and more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next spoke to them in answer to a question about the profession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Bhangi. He asked them to study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Ideal Bhangi that he had written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current issue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to fill in the details if they were wanting. He regaled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with stories of the Bhangi who was serving the village, and who was now being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to go for negligent work, and of the new Bhangi who asked for Rs. 30 a month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ultimately became ready to accept Rs. 15. [He said:]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your work to mend these people’s ways,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 unless you are good Bhangis yourselves.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in my article, I do not want the Bhangi to be the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perfunctory scavenger that he is today. I want him to be a healer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ailments, and a physicians besides being an ideal scavenger.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times the village barber used to be also the village surgeon.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good Bhangi to be the village health inspector and physician.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pave the way for this. Today we have reduced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level and we have gone down with him. He is content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squalor and dirt, we are doing no better. You cannot reform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reform yourselves, unless you set about the task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that you momentarily import into your studies.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sanitation is no easy one, it means nothing less than raising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Bhangi to the status of an ideal Bhangi. The whole subject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unexplored; the profession, far from being a dirty one, is a purifying,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life-protecting one. Only we have debased it. We have to raise it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status. I have indicated the lines in my article and I will not repeat </w:t>
      </w:r>
      <w:r>
        <w:rPr>
          <w:rFonts w:ascii="Times" w:hAnsi="Times" w:eastAsia="Times"/>
          <w:b w:val="0"/>
          <w:i w:val="0"/>
          <w:color w:val="000000"/>
          <w:sz w:val="22"/>
        </w:rPr>
        <w:t>here what I have said there.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5-12-1936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 The Ideal Bhangi”, 28-11-1936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21 OCT0BER,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TEMPLE-ENTRY RULES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in this issue the full text of the rules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famous Travancore Proclamation opening the State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Harijans. It is not possible to criticize the rules in anticipation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application. As with all rules, naturally they lend themselves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and application as liberal as the Proclamation itself,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 narrow an interpretation and application as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wholly ineffective and thus make things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There is no warrant whatsoever for fearing any calamitous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The Proclamation, as I believe it, is in response to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by a Prince imbued with the spirit of reform. It has behind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of popular approval, if what appears in the Press and what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learnt from persons who should know can be relied upon.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have already said in these columns the brunt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the reform successful will fall on the shoulders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of Travancore. It should be possible to create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whereby the rules may never need enforcement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Temples are generally visited by sincere devotees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hypocrites. The former are meticulous in their observance of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custom for fear of losing all merit of temple worship,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latter have to observe the rules equally meticulously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being found out. Framing of rules such as we have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is a novelty of the modern age though absolutely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temple doors are opened by a secular proclamation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people, it becomes necessary also to frame secular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due enforcement. There is no doubt the whole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Travancore requires careful, sympathetic and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by all concerned. If the spirit behind is purely religious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well. Who can lead in that direction better than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Harijans whom they will bring to those temples?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5-12-1936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SEGAON, NOT SHEGAON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Several correspondents address their letters to me to Shegaon.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Shegaon is a main line station between Bhusaval and Wardha.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not living in Shegaon. I am living in Segaon near Wardha. It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railway station. It has no post-office, and no telegraph office.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letterrs and telegrams should therefore be addressed to Wardha.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 SALAAM,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How shall I please you? I have already told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that you can join me after you have recovered. I cannot,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conditions, give you the care you can get at home. It is for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reason that I say that your coming to me for the present may not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tired after writing this, and the letter remained unfinished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visitors came. You yourself are the source of your misery.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something frankly you take it in the wrong light. You fail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turn my life has taken. I am running no Ashram here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here any number of persons I may wish. How could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I should call you here and not be able to nurse you?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say that you need no nursing, but how could I put up with that?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no ailing persons here, and to those that are already here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the effect that they should go either to Wardha or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Under such conditions what can I tell you? Recover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If not, tell me where I may arrange to send you for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health and I shall do so. It was for this reason that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to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falling ill also you yourself are to blame. You do not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the reason why I asked Kanti to go to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 and Gujarati: G.N. 364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up to this is in Urdu.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Bapuke Patra-8; Bibi Amtussalaamke Nam </w:t>
      </w:r>
      <w:r>
        <w:rPr>
          <w:rFonts w:ascii="Times" w:hAnsi="Times" w:eastAsia="Times"/>
          <w:b w:val="0"/>
          <w:i w:val="0"/>
          <w:color w:val="000000"/>
          <w:sz w:val="18"/>
        </w:rPr>
        <w:t>assigns to this portion the date December 4, without however giving any reasons.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13-11-1936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corrected the enclosed I doubt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publishing. Consult Andrews today or tomorrow.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him send it to Mott and tell him that I agree to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only if he feels that it is worth publishing.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ABOUT PIERCING THE NOSE AND THE EARS</w:t>
      </w:r>
    </w:p>
    <w:p>
      <w:pPr>
        <w:autoSpaceDN w:val="0"/>
        <w:tabs>
          <w:tab w:pos="550" w:val="left"/>
          <w:tab w:pos="431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far off Kenya, Shri Badiyani, who is a teacher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Indian School there,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tendency of this correspondent of using adjectives such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great child educationist” with reference to Shri Gijubhai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down an uneducated person like myself, is not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emulating at all. Gijubhai wishes to grow old teaching young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girls, so why should he not hand over poor girls to the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himself by piercing or allowing them to pierce their 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noses? If Gijubhai claims to be a great child educationist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anyone else to share this title, his opinions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weighed. In that case it is necessary to know under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in which year he had the noses and ears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pierced and in which year and in what context he wrote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for the sake of argument, accept that Gijubhai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educationist. Nevertheless, why should we take it for granted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views can never be wrong? Why should we regard utterances of </w:t>
      </w:r>
      <w:r>
        <w:rPr>
          <w:rFonts w:ascii="Times" w:hAnsi="Times" w:eastAsia="Times"/>
          <w:b w:val="0"/>
          <w:i w:val="0"/>
          <w:color w:val="000000"/>
          <w:sz w:val="22"/>
        </w:rPr>
        <w:t>Mahatmas on every occasion as gospel truth?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my advice, which was being acted upon so far, become </w:t>
      </w:r>
      <w:r>
        <w:rPr>
          <w:rFonts w:ascii="Times" w:hAnsi="Times" w:eastAsia="Times"/>
          <w:b w:val="0"/>
          <w:i w:val="0"/>
          <w:color w:val="000000"/>
          <w:sz w:val="22"/>
        </w:rPr>
        <w:t>wrong after the correspondent had seen and read a letter appearing</w:t>
      </w:r>
    </w:p>
    <w:p>
      <w:pPr>
        <w:autoSpaceDN w:val="0"/>
        <w:autoSpaceDE w:val="0"/>
        <w:widowControl/>
        <w:spacing w:line="20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stated that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Gijubhai’s views on the subject of piercing the nose and the ears he could no </w:t>
      </w:r>
      <w:r>
        <w:rPr>
          <w:rFonts w:ascii="Times" w:hAnsi="Times" w:eastAsia="Times"/>
          <w:b w:val="0"/>
          <w:i w:val="0"/>
          <w:color w:val="000000"/>
          <w:sz w:val="18"/>
        </w:rPr>
        <w:t>longer agree with Gandhiji’s views on the matter.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Gijubhai’s name? Had Shri Badiyani found anything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young girls whos noses and ears had not been pierced?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is no matter, whether small or big,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opinion be given the importance of a gospel truth.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statement—whether coming from a ‘Mahatma’ like myself or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educationist like Gijubhai—should be weighed in the scales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one which is more reasonable should be accepted.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one comes across even a greater ‘Mahatma’ or a greater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immediately prostrate oneself before him but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to the person whom one’s intelligence has accepted.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an unwavering intelligence. If we do not learn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shall be left with no faith and our poor intelligence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ineffective from confusion.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the basic issue. Are only girls fond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jewellery? Is this not true of boys? What can love of jewellery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do with the piercing of the nose and the ears?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West, there are innumerable girls whose noses and ears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pierced, but we do not hear of their lamenting the fact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grow up.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nose and the ears are to be pierced, how many holes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and why only a specified number of holes?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can be regarded as adornment and when should these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ugly?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practice of piercing noses and ears is good, then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leave it to the girls to get that done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grown up?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increase artificial differences between boys and girls?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many parents amongst us who get the ears of both their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pierced? Why then show this favour to or inflict this tyranny </w:t>
      </w:r>
      <w:r>
        <w:rPr>
          <w:rFonts w:ascii="Times" w:hAnsi="Times" w:eastAsia="Times"/>
          <w:b w:val="0"/>
          <w:i w:val="0"/>
          <w:color w:val="000000"/>
          <w:sz w:val="22"/>
        </w:rPr>
        <w:t>on girls alone?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now give my opinion briefly.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both my ears, taken together, there were six holes.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there and I do not like them. But how am I to close these up?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wife’s nose and ears were pierced. She must have resented taking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ornaments. Neither of us feels that either one of us looks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comely for having taken them off. If we do not appear comely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eyes of others, should we have pity for them even in such matters?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piercing of the nose and the ears and adorning these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results in dirt collecting at these places and this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even leads to pus formation. The fact that time is wasted in keeping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clean to avoid such harmful consequences, is also not an </w:t>
      </w:r>
      <w:r>
        <w:rPr>
          <w:rFonts w:ascii="Times" w:hAnsi="Times" w:eastAsia="Times"/>
          <w:b w:val="0"/>
          <w:i w:val="0"/>
          <w:color w:val="000000"/>
          <w:sz w:val="22"/>
        </w:rPr>
        <w:t>unimportant consideration.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alone can measure the effect of the pain caused to little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by the piercing of their noses and ears.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as it is, are slaves. In the act of piercing their noses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ears, I have never seen anything but a symbol of their slavery.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tying a string to her ear-rings, woman can be pulled like a bullock.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exist of cruel husbands having cut off both the ears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noses of their wives along with the ornaments in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those who advocate the piercing of the nose and the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at the frightful ornaments on the noses and ears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the dirt in them and then advise me as to what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Should I have them remove their ornaments or should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wear ear-pendants of pearls in holes large enough for my </w:t>
      </w:r>
      <w:r>
        <w:rPr>
          <w:rFonts w:ascii="Times" w:hAnsi="Times" w:eastAsia="Times"/>
          <w:b w:val="0"/>
          <w:i w:val="0"/>
          <w:color w:val="000000"/>
          <w:sz w:val="22"/>
        </w:rPr>
        <w:t>finger to go through?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AMRIT KAUR</w:t>
      </w:r>
    </w:p>
    <w:p>
      <w:pPr>
        <w:autoSpaceDN w:val="0"/>
        <w:autoSpaceDE w:val="0"/>
        <w:widowControl/>
        <w:spacing w:line="244" w:lineRule="exact" w:before="108" w:after="0"/>
        <w:ind w:left="479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letters. Agatha came in last evening. Andrews is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so is Carl Heath.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parcels have come. I see in them two blankets!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one is in use already. Is any of them for the Exhibition? The </w:t>
      </w:r>
      <w:r>
        <w:rPr>
          <w:rFonts w:ascii="Times" w:hAnsi="Times" w:eastAsia="Times"/>
          <w:b w:val="0"/>
          <w:i w:val="0"/>
          <w:color w:val="000000"/>
          <w:sz w:val="22"/>
        </w:rPr>
        <w:t>rest, I take it, is for [the] Exhibition. The books are valuable.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letter about articles? I think I told you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worth publishing—such, i.e., as I had read.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Shummy’s reply has been received. It is good. But he can’t </w:t>
      </w:r>
      <w:r>
        <w:rPr>
          <w:rFonts w:ascii="Times" w:hAnsi="Times" w:eastAsia="Times"/>
          <w:b w:val="0"/>
          <w:i w:val="0"/>
          <w:color w:val="000000"/>
          <w:sz w:val="22"/>
        </w:rPr>
        <w:t>bear the separation and he is anxious about your health.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reach Faizpur not before 20th. Hence you will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Wardha on your way to Ahmedabad. I leave Wardha on 19th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The weather here is very good. I have not seen the lace yet. </w:t>
      </w:r>
      <w:r>
        <w:rPr>
          <w:rFonts w:ascii="Times" w:hAnsi="Times" w:eastAsia="Times"/>
          <w:b w:val="0"/>
          <w:i w:val="0"/>
          <w:color w:val="000000"/>
          <w:sz w:val="22"/>
        </w:rPr>
        <w:t>Is it coming in a separate parcel?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 busy to say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J.’s appeal is splendid. I understand what you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>V.S. and Manganwal. We must talk about it.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3758. Courtesy: Amrit Kaur. Also G.N. 6914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NARMADABEHN R. PATHAK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unworthy girl, you sat before me for hours but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 was pained. Could you not see my unshed tears? You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what you had told me. Carried away by an impulse,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away abiding happiness. And now you feel ashamed even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What were your words when you came to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done? I do not resent your marriage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yourself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relationship cannot be called a marriage. Both of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dharma in this sin. I do not say that what I have suggested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course. At the same time I have no doubt that the path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chosen is wrong. Wake up. Perhaps your intellect will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but your heart, if it is sound, certainly will.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only in reply to your message.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 2780. Courtesy: Ramnarayan N. Pathak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RAMNARAYAN N. PATHAK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RAMNARAYAN, 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 Instead of drafting a statement for you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letters I will write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publish it. Believe me I weep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than both of you could be doing because all my expectations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belied. Nothing is lost if your repentance is sincere.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cannot atone for what you have done by indulging in pleasure. I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July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Narandas Gandhi”, and “Letter to Narmadabehn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Rana”, 16-7-1932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Ramnarayan Pathak.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“Need for Cleansing of Heart”, 13-12-1936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stick to my views. You were the guardian of Narmada’s chastity.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violated that chastity and while doing so you never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were doing or what the after-effects would be. Still,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doing justice to Gangabehn remains. If you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Narmada’s teacher, her life, and also yours, will be saved from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Gangabehn will have peace of mind. I do not know Gangabehn.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 has not impressed me much, though I see that she feels hurt.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brother and Hemubhai the blow is still fresh.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light not by lamenting over what you have done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calmly over it. Nothing but ruin can result if you are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your present notion of marriage. Will you not pay off your </w:t>
      </w:r>
      <w:r>
        <w:rPr>
          <w:rFonts w:ascii="Times" w:hAnsi="Times" w:eastAsia="Times"/>
          <w:b w:val="0"/>
          <w:i w:val="0"/>
          <w:color w:val="000000"/>
          <w:sz w:val="22"/>
        </w:rPr>
        <w:t>debt to the Harijans?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2782. Courtesy: Ramnarayan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Pathak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DISCUSSION WITH STUDENTS OF VILLAGE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 TRAINING 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0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this penance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willingly undertaken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gone through had something to do in bringing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I do not mean to imply that it had any direct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Union Government. It is my firm belief that all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penances produce unseen but sure effects. The penance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for self-purification, for sharing, however humbly,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the strikers.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God.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was the only way in which I could prayerfully appeal to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Extracted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According to the source, students of Village Workers’ Training School met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on “Sunday last”, which would be December 6.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asked about the fasts he had undertaken on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occasions, and he had referred to his first fast in connection with a public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undertaken in 1913, when he had imposed on himself a triple vow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self-suffering till the £ 3 tax was abolished: (i) to adopt the labourers’ dress; (ii)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walk barefoot; (iii) to have only one meal during the day—a meal which during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consisted of fruits untouched by fire. This penance went on for some months till </w:t>
      </w:r>
      <w:r>
        <w:rPr>
          <w:rFonts w:ascii="Times" w:hAnsi="Times" w:eastAsia="Times"/>
          <w:b w:val="0"/>
          <w:i w:val="0"/>
          <w:color w:val="000000"/>
          <w:sz w:val="18"/>
        </w:rPr>
        <w:t>the tax was removed.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performs such penances throws himself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solely on God. He does not undertake such a penance lightly,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in anger, and not certainly with a view to winning any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himself. Then it must not be against an opponent with whom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bond of affection. Then it presupposes personal purity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belief in non-violence and truth. Obviously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pride in such penances.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12-12-1936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MURIEL LESTER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MURIEL,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do not expect to hear from me, I would just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Agatha is here just now and walks from Jamnalalji’s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Segaon. The cool weather permits such adventures. Andrews was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days. Dr. Mott and B. Mathews have been to Segaon.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centres round the untouchability question,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Christian Mission interfering with the internal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which has received a tremendous lift by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State opening all the temples to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extra fit.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 is flourishing after her serious illness.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98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20" w:lineRule="exact" w:before="234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URIEL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N.P.M. 105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 LETTER TO MAHADEV DESAI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so much as to lift my eyes.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Ramnarayan, come and discuss it with me. If you like </w:t>
      </w:r>
      <w:r>
        <w:rPr>
          <w:rFonts w:ascii="Times" w:hAnsi="Times" w:eastAsia="Times"/>
          <w:b w:val="0"/>
          <w:i w:val="0"/>
          <w:color w:val="000000"/>
          <w:sz w:val="22"/>
        </w:rPr>
        <w:t>it send it immediately.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Andrews’s visit in the past. He was still at Segaon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 Kaur”, 6-12-1936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Need for Cleansing of Heart”, 13-12-1936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RADHAKRISHNA BAJAJ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7, 1936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RADHAKISAN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like this fever. Neither you nor Anasuya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ill. You may continue with the baths even when you have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water should be cold, not hot. I have also recommended a </w:t>
      </w:r>
      <w:r>
        <w:rPr>
          <w:rFonts w:ascii="Times" w:hAnsi="Times" w:eastAsia="Times"/>
          <w:b w:val="0"/>
          <w:i w:val="0"/>
          <w:color w:val="000000"/>
          <w:sz w:val="22"/>
        </w:rPr>
        <w:t>mud-pack. Come and let me explain if you have no fever tomorrow.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ANAND T. HINGORANI</w:t>
      </w:r>
    </w:p>
    <w:p>
      <w:pPr>
        <w:autoSpaceDN w:val="0"/>
        <w:autoSpaceDE w:val="0"/>
        <w:widowControl/>
        <w:spacing w:line="244" w:lineRule="exact" w:before="14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angry. I am filled with pain and dismay.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mend matters. If you felt for Vidya, your duty was clear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was the temptress. You were the guardian of her health.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 about contraceptives was not to suggest that you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was the measure of my grief that if noble natures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exercise self-restraint, the case for contraceptives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 robe of respectability. Suppose I yield so to some temptation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pity and a frail woman conceives, will not the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 seem to be overwhelming? The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cases will be only one of degree except that my fall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infinitely more unpardonable than yours.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as practical as you are sentimental, otherwise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will be nonsensical and may easily become a weakness and </w:t>
      </w:r>
      <w:r>
        <w:rPr>
          <w:rFonts w:ascii="Times" w:hAnsi="Times" w:eastAsia="Times"/>
          <w:b w:val="0"/>
          <w:i w:val="0"/>
          <w:color w:val="000000"/>
          <w:sz w:val="22"/>
        </w:rPr>
        <w:t>a vice.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poor Vidya has my blessings. Let his name connote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the flesh.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and Vidya’s victory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00" w:lineRule="exact" w:before="234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Jamnalal Bajaj’s nephew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child’s  name was “Vijay” which means “victory”; 12-12-1936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assumed that Vidya is well.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57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8,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ago a group of friends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who had come from the World Committee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Y.M.C.A. were on a visit to Segaon . . . . these friends, questions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refreshingly fresh . . . .Gandhiji had sat down in the village to better the social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economic condition of the villagers, especially Harijans. How exactly was this being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NSWER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living in their midst, by having them to work with us </w:t>
      </w:r>
      <w:r>
        <w:rPr>
          <w:rFonts w:ascii="Times" w:hAnsi="Times" w:eastAsia="Times"/>
          <w:b w:val="0"/>
          <w:i w:val="0"/>
          <w:color w:val="000000"/>
          <w:sz w:val="22"/>
        </w:rPr>
        <w:t>and by working for them.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That is very good. But does that create in them any ambition to live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higher?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It does.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they have any big hopes for the future?</w:t>
      </w:r>
    </w:p>
    <w:p>
      <w:pPr>
        <w:autoSpaceDN w:val="0"/>
        <w:autoSpaceDE w:val="0"/>
        <w:widowControl/>
        <w:spacing w:line="260" w:lineRule="exact" w:before="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but I think it is better that it comes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gradually. You may be sure that they feel and know that better </w:t>
      </w:r>
      <w:r>
        <w:rPr>
          <w:rFonts w:ascii="Times" w:hAnsi="Times" w:eastAsia="Times"/>
          <w:b w:val="0"/>
          <w:i w:val="0"/>
          <w:color w:val="000000"/>
          <w:sz w:val="22"/>
        </w:rPr>
        <w:t>times are ahead of them.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Our problem is quite different; we have a number of difficult problems like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secularism, nationalism and immigration. Could you give some advice to our young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folk?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be sheer presumption on my part to offer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I do not know except through hearsay, and I am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that I cannot send advice to people whom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through people I do not know.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We have here delegates from various countries. Some of them will go out in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separate groups to the people of India and would like to speak to them about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in their countries. I wonder what Indians would be particularly interested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hearing about?</w:t>
      </w:r>
    </w:p>
    <w:p>
      <w:pPr>
        <w:autoSpaceDN w:val="0"/>
        <w:autoSpaceDE w:val="0"/>
        <w:widowControl/>
        <w:spacing w:line="200" w:lineRule="exact" w:before="30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from the manuscript of Mahadev Desai’s Diary.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Mr. and Mrs. Davies Reid and a Japanese named Mr. Saito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may say, subject to correction, that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interested in politics than in questions economic or spiritual.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sad, but that I think is the state of things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connection with the political situation, I dare say they have heard of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communism and fascism, about which we are at loggerheads. Would they like to hear</w:t>
      </w:r>
    </w:p>
    <w:p>
      <w:pPr>
        <w:autoSpaceDN w:val="0"/>
        <w:autoSpaceDE w:val="0"/>
        <w:widowControl/>
        <w:spacing w:line="240" w:lineRule="exact" w:before="20" w:after="3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Spain?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8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Spain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Indeed. Our President would not let us remain without hearing about</w:t>
            </w:r>
          </w:p>
        </w:tc>
      </w:tr>
    </w:tbl>
    <w:p>
      <w:pPr>
        <w:autoSpaceDN w:val="0"/>
        <w:autoSpaceDE w:val="0"/>
        <w:widowControl/>
        <w:spacing w:line="266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I see. Now I would put the question from the point of view of our own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learning things from India. We will be going back to America, Europe, Far East.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shall we look for here? How can we take back with us something of the imperishable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asset of the Indian civilization? Can we hope to get at the heart of things?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very difficult question, and yet perhaps not so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answer. I would ask you to ignore big cities if you would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India. The big cities here are but poor editions of your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cities. Therefore you have to go to the villages, and those too not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cities or to the railway line, but unspoilt by them. Go thirty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railway line where people are untouched by post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telegraphs, and you will see that the people show a kind of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miss in the West. You will have to see people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interpreters. You will find there relics of art which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perished, you will find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which is unmistakable but far different from that of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take away something that may be worth taking. But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it depends on the angle from which you would see things.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But how would you describe the elements of culture we should find in the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you explain what you mean?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gentleman said we should find in Indian villages qualities of age-old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culture which we should not find in the West. Is it in the philosophy of life, or art,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would therefore want me to describe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>predominant aspect of our culture. Is that what you want?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Yes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would say it is spiritual.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Civil War had broken out in Spain and Jawaharlal Nehru had been voicing </w:t>
      </w:r>
      <w:r>
        <w:rPr>
          <w:rFonts w:ascii="Times" w:hAnsi="Times" w:eastAsia="Times"/>
          <w:b w:val="0"/>
          <w:i w:val="0"/>
          <w:color w:val="000000"/>
          <w:sz w:val="18"/>
        </w:rPr>
        <w:t>concern for the Spanish Republic.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That leads us to another question. One of the questions we are going to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 is the ‘Impending Challenge of the Will of God to the Youth’. Even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same religion people have different ways of finding the will of God. Could you tell 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 people here are conscious that they are working out the will of God?</w:t>
      </w:r>
    </w:p>
    <w:p>
      <w:pPr>
        <w:autoSpaceDN w:val="0"/>
        <w:autoSpaceDE w:val="0"/>
        <w:widowControl/>
        <w:spacing w:line="280" w:lineRule="exact" w:before="5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not, and I am thankful that they are not,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with them. They are not conscious that they are breathing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their eyesight and yet they are doing it every moment.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man will not be thinking or talking of his health.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 spirituality here is unconscious of itself. It is an inherited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Thus in a good home they do not know what spirituous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They do not know what it is to be a teetotaller, for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their lives. The words do not occur in their dictionary.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 and India have many things in common.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Well, East is East, but not </w:t>
      </w:r>
      <w:r>
        <w:rPr>
          <w:rFonts w:ascii="Times" w:hAnsi="Times" w:eastAsia="Times"/>
          <w:b w:val="0"/>
          <w:i/>
          <w:color w:val="000000"/>
          <w:sz w:val="22"/>
        </w:rPr>
        <w:t>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Jap an is Americanized. In fact </w:t>
      </w:r>
      <w:r>
        <w:rPr>
          <w:rFonts w:ascii="Times" w:hAnsi="Times" w:eastAsia="Times"/>
          <w:b w:val="0"/>
          <w:i w:val="0"/>
          <w:color w:val="000000"/>
          <w:sz w:val="22"/>
        </w:rPr>
        <w:t>Japan is beating America and England hollow in exploiting India.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know the quantity of fents that are dumped here by Japan?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(Taken rather aback) We provide cheap goods, Sir. Are they harmful?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not say that they are harmful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cheap.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leave us poorer.</w:t>
      </w:r>
    </w:p>
    <w:p>
      <w:pPr>
        <w:autoSpaceDN w:val="0"/>
        <w:autoSpaceDE w:val="0"/>
        <w:widowControl/>
        <w:spacing w:line="266" w:lineRule="exact" w:before="68" w:after="16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. It is not good to provide cheap goods?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2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feet.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No. You have no business to deprive us of our hands and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. So, then, you are against this machine age. I see.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say that is to caricature my views. I am not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as such, but I am totally opposed to it when it masters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and America and England are doing it today.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India and Japan is a misnomer. It is an agreement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Japan. Japan must wash its hands of this competition.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harmful to us and harmful to you. No one can make bond-slaves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without degrading himself. Only a few years ago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our own cloth, and now we get it from Japan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It is an unnatural position. We could make enough cloth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the whole world. Our country abounds in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resources. There is something most hideously wrong in sending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>own cotton out and getting manufactured goods. Nine crore rupees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said by Mr. Saito.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cattle hides are exported from here only to return to us as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products. There is no reason why this should happen.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You would not industrialize India?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indeed, in my sense of the term.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should be revived. Indian villages produced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the Indian towns and cities all their wants. India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 when our cities became foreign markets and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the villages dry by dumping cheap and shoddy goods from </w:t>
      </w:r>
      <w:r>
        <w:rPr>
          <w:rFonts w:ascii="Times" w:hAnsi="Times" w:eastAsia="Times"/>
          <w:b w:val="0"/>
          <w:i w:val="0"/>
          <w:color w:val="000000"/>
          <w:sz w:val="22"/>
        </w:rPr>
        <w:t>foreign lands.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would then go back to the natural economy?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Otherwise I should go back to the city.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running a big enterprise, but I deliberately sacrificed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ambition, not as a sacrifice, but because my heart rebelled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should have no share in the spoliation of the nation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from day to day. But I am industrializing the village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way. I shall show you a village product which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compares favourably with American toffee. Tell me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(palm-juice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>) to American toffee.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 little supply of palm-juice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8"/>
        </w:rPr>
        <w:t>is distributed to the guests who enjoy it.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American lady thoroughly enjoys it . . . her artistic eye catches sight of the palm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trees drawn in relief on the wall above the niche in front of her. She appreciates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Japan has got plenty to give us. In your arts and </w:t>
      </w:r>
      <w:r>
        <w:rPr>
          <w:rFonts w:ascii="Times" w:hAnsi="Times" w:eastAsia="Times"/>
          <w:b w:val="0"/>
          <w:i w:val="0"/>
          <w:color w:val="000000"/>
          <w:sz w:val="22"/>
        </w:rPr>
        <w:t>handicrafts you are matchless.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But I like the mud floor and the mud walls here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Oh yes, it keeps us warm in winter and cool in summer.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That’s what the Germans say about their beer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So mother earth is our beer. Is not that splendid?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But the American friend was not going to while away the time joking. He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asked earnestly if Gandhiji would not give a message to youths. . . .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Simply this that 50 years of unbroken practice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best of my ability has deepened my faith in it,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diminishing it. And if my faith is any worth to them, let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weak-hearted, but be heartened by my faith. If that faith went </w:t>
      </w:r>
      <w:r>
        <w:rPr>
          <w:rFonts w:ascii="Times" w:hAnsi="Times" w:eastAsia="Times"/>
          <w:b w:val="0"/>
          <w:i w:val="0"/>
          <w:color w:val="000000"/>
          <w:sz w:val="22"/>
        </w:rPr>
        <w:t>away I should bury myself alive.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You like the Sermon on the Mount?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Oh yes. Even my declaration that I like it is exploited by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friends. But let that be. What do you want to ask?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would like you to tell me one passage which has given you more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satisfaction than any other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know. But I shall give you a passage that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to those who came to convert me to Christianity: ‘Seek ye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Kingdom of God and His righteousness, and everything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unto you.’ I saw this emphasized in one of Tolstoy’s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stories. It gripped me, and also what he wrote underneath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talk then turned to the modern miracle in Travancore, which Gandhiji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entirely due to the influence of a great woman. The work of the great woman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prompted the lady visitor to ask one final question about the women in America.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Our own women and girls unfortunately do not represent the finest and best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us. I wonder if we can reorient our curricula of education for woman, so as to keep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 the preserver of the best in us and to enable her to become a good co-worker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man. Could you give us a thought for our girls?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believe in the proper education of women. But I do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woman will not make her contribution to the world by mimicking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running a race with men. She can run the race, but she will not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great heights she is capable of by mimicking man. She has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complement of man.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27-2-1937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180. LETTER TO KASTURBHAI LALBHAI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10/11,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my draft of the Award.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still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papers. As I read them I find that the mill-owners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case for the cut, and if they have they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it. If you feel that the papers we have received prove their case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duty to guide me. I will in any case be receiving your Award,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contain your arguments also. If I can understand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change my decision. I of course take it that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you will not make use of anything that you may know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ignorant because in that case I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at all. I may have heard many things from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but what can I do so long as they are not recorded in the</w:t>
      </w:r>
    </w:p>
    <w:p>
      <w:pPr>
        <w:autoSpaceDN w:val="0"/>
        <w:autoSpaceDE w:val="0"/>
        <w:widowControl/>
        <w:spacing w:line="296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“Award in Labour Dispute”, 26-12-1936.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files? I write this not by way of warning but just to know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shall feel unhappy if both of us do not arrive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 want to understand your point of view fully but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evidence we have received. I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can demand a cut in wages so long as the Delhi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proved unworkable. So for me the doors are closed.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my difficulties better after reading my Award. If you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come here, do come. If you find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send me a telegram, do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hear that you have gone to Ahmedabad, I am sending this </w:t>
      </w:r>
      <w:r>
        <w:rPr>
          <w:rFonts w:ascii="Times" w:hAnsi="Times" w:eastAsia="Times"/>
          <w:b w:val="0"/>
          <w:i w:val="0"/>
          <w:color w:val="000000"/>
          <w:sz w:val="22"/>
        </w:rPr>
        <w:t>to two addresses. Send back to me one of the two copies.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that we adhere to the time limit of the 15th.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70" w:lineRule="exact" w:before="9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this yesterday. As it missed the train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efforts, I opened it to write about the Umpire. That was left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Shri Madgavkar, the other names suggested are Shri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Setalvad and Shri Patkar. Shankerlal told me that you approve of Shri </w:t>
      </w:r>
      <w:r>
        <w:rPr>
          <w:rFonts w:ascii="Times" w:hAnsi="Times" w:eastAsia="Times"/>
          <w:b w:val="0"/>
          <w:i w:val="0"/>
          <w:color w:val="000000"/>
          <w:sz w:val="22"/>
        </w:rPr>
        <w:t>Govind Ballabh Pant. You may choose any of these.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4196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AMRIT KAUR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moment just now for a love letter. I don’t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your missing Wardha </w:t>
      </w:r>
      <w:r>
        <w:rPr>
          <w:rFonts w:ascii="Times" w:hAnsi="Times" w:eastAsia="Times"/>
          <w:b w:val="0"/>
          <w:i/>
          <w:color w:val="000000"/>
          <w:sz w:val="22"/>
        </w:rPr>
        <w:t>en route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Ahmedabad.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with Shummy as long as possible you may drop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assuredly. The quickest route from Delhi to Ahmedabad is by metre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gauge. From Wardha to Ahmedabad, for you Bombay is more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convenient. Tapti valley is cheaper and quite good.</w:t>
      </w:r>
    </w:p>
    <w:p>
      <w:pPr>
        <w:autoSpaceDN w:val="0"/>
        <w:autoSpaceDE w:val="0"/>
        <w:widowControl/>
        <w:spacing w:line="20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Of 13-1-1935. This provided for a reduction of 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 cent in the earnings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time and piece workers and further promised that wages would be standardized </w:t>
      </w:r>
      <w:r>
        <w:rPr>
          <w:rFonts w:ascii="Times" w:hAnsi="Times" w:eastAsia="Times"/>
          <w:b w:val="0"/>
          <w:i w:val="0"/>
          <w:color w:val="000000"/>
          <w:sz w:val="18"/>
        </w:rPr>
        <w:t>and a scheme for adjustment of wages would be framed.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missing Delhi. No feverish running to and </w:t>
      </w:r>
      <w:r>
        <w:rPr>
          <w:rFonts w:ascii="Times" w:hAnsi="Times" w:eastAsia="Times"/>
          <w:b w:val="0"/>
          <w:i w:val="0"/>
          <w:color w:val="000000"/>
          <w:sz w:val="22"/>
        </w:rPr>
        <w:t>fro. V. S. ought not to be pampered.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cottage is nearly finished. You will like it except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city appearance. It has cost more than my hut.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least Rs. 100 could have been saved on it.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operations unless I was to give my time which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afford. But of all this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3759. Courtesy: Amrit Kaur. Also G.N. 6915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borrowed book? Have you received Fowler’s </w:t>
      </w:r>
      <w:r>
        <w:rPr>
          <w:rFonts w:ascii="Times" w:hAnsi="Times" w:eastAsia="Times"/>
          <w:b w:val="0"/>
          <w:i w:val="0"/>
          <w:color w:val="000000"/>
          <w:sz w:val="22"/>
        </w:rPr>
        <w:t>article and so forth?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among us will go to Faizpur? Even now I do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regularly. As for oranges, I am buried in them.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that? Every alternate day I get a basket of fifty.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stopped. What do they cost?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should make a deeper study of Mott’s correction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Bablo is doing well.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hope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11507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D.B. KALELKAR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can a habit once formed be given up?” How many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told you not to put trust in my words reported by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act upon them. Dinkar,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is, can neither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nor indulge in it. Now I am compelled to say that you too are </w:t>
      </w:r>
      <w:r>
        <w:rPr>
          <w:rFonts w:ascii="Times" w:hAnsi="Times" w:eastAsia="Times"/>
          <w:b w:val="0"/>
          <w:i w:val="0"/>
          <w:color w:val="000000"/>
          <w:sz w:val="22"/>
        </w:rPr>
        <w:t>wanting in that respect. But has your imagination also become stunted</w:t>
      </w:r>
    </w:p>
    <w:p>
      <w:pPr>
        <w:autoSpaceDN w:val="0"/>
        <w:autoSpaceDE w:val="0"/>
        <w:widowControl/>
        <w:spacing w:line="20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5-12-1936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Poor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fasts? Why do you not use your imagination and say to yourself: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‘Bapu has been joking; I will certainly go’? And after all you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me only to pay your respects. So what would it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mattered even if I did not speak to you? Or even if I despised you?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your duty to pay me your respects, was it not?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hesitated in observing your dharma? You wanted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we could have done that also. Even when you write to me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it. Now you have to come here to discharge your debt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Do you wish that while talking to others I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mention your name even by mistake?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have entered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happy.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now hold converse with the trees. I have read your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Sahitya Parishad from beginning to end. I liked it. More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7968</w:t>
      </w:r>
    </w:p>
    <w:p>
      <w:pPr>
        <w:autoSpaceDN w:val="0"/>
        <w:autoSpaceDE w:val="0"/>
        <w:widowControl/>
        <w:spacing w:line="292" w:lineRule="exact" w:before="362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184. LETTER TO LILAVATI ASAR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have gone far. I have written a letter to Dwarka-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enclosed. It is difficult to give any guidance from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visits Bombay from time to time. Bring him along.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date of coming from his man. His office is in Fort, Bombay. </w:t>
      </w:r>
      <w:r>
        <w:rPr>
          <w:rFonts w:ascii="Times" w:hAnsi="Times" w:eastAsia="Times"/>
          <w:b w:val="0"/>
          <w:i w:val="0"/>
          <w:color w:val="000000"/>
          <w:sz w:val="22"/>
        </w:rPr>
        <w:t>Maybe Ramdas knows about it. Ba’s blessings to all of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Navin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arrived today.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2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 referring to the addressee having entered his fifties, the age of </w:t>
      </w:r>
      <w:r>
        <w:rPr>
          <w:rFonts w:ascii="Times" w:hAnsi="Times" w:eastAsia="Times"/>
          <w:b w:val="0"/>
          <w:i/>
          <w:color w:val="000000"/>
          <w:sz w:val="18"/>
        </w:rPr>
        <w:t>vanprastha.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Dinshaw K.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Vrajlal Gandhi’s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G.D. BIRLA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in front of me. I understand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Parameshwari and I have sent him a copy of your letter advising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the Delhi farm. I too understand that the financial aspect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important. The important question for me is one of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judgement. I must not abuse your confidence and generosity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permit anyone else to do so. Let us see what happens.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point about Travancore. Nevertheless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me to do more than I did. I express my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occur. As regards the current developments you will read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writes that you are somewhat indisposed.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Andy why? Dates are coming regularly and the rug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 It is quite warm.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8026.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must have recovered by now. Why do you wish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Congress? I shall probably reach there on the 20th. At present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idea where I shall be lodged or how I shall go. My idea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from the station. If I have room enough and if you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stay with me. But if it is not really necessary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come, you should remain there and do some work of service.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2442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“God Is Great”, 12-12-1936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PLACE OF CEREALS IN FOOD</w:t>
      </w:r>
    </w:p>
    <w:p>
      <w:pPr>
        <w:autoSpaceDN w:val="0"/>
        <w:tabs>
          <w:tab w:pos="370" w:val="left"/>
          <w:tab w:pos="550" w:val="left"/>
          <w:tab w:pos="1190" w:val="left"/>
          <w:tab w:pos="2410" w:val="left"/>
          <w:tab w:pos="3230" w:val="left"/>
          <w:tab w:pos="3990" w:val="left"/>
          <w:tab w:pos="4990" w:val="left"/>
          <w:tab w:pos="5590" w:val="left"/>
        </w:tabs>
        <w:autoSpaceDE w:val="0"/>
        <w:widowControl/>
        <w:spacing w:line="280" w:lineRule="exact" w:before="2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Ishverbhai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the Alembic Chemical Works of Baroda,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 chemical analysis of principal cereals and pulses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commonly used in Gujarat and a note thereon. I give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 below, omitting the detailed analysis as being too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reader. The note gives the reader sufficient information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>guidance.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GOD IS GREAT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 at Poona from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Sevak Sangh, Trivandrum, on the 3rd instant:</w:t>
      </w:r>
    </w:p>
    <w:p>
      <w:pPr>
        <w:autoSpaceDN w:val="0"/>
        <w:autoSpaceDE w:val="0"/>
        <w:widowControl/>
        <w:spacing w:line="260" w:lineRule="exact" w:before="6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 working Proclamation most successful. Has disproved all fears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entertained certain quarters. No part of temple open to any devotee is barred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Ezhavas and Harijans now. Excepting innermost chamber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always used only by offciating priest, all other places including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mandaps,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platforms, corridors are as freely used by newly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devotees as by caste Hindus. What is of the greatest importance is that waters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sacred tanks attached to temples are also freely used now by Ezhavas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Harijans. Sense of horror at approach of Harijans seems completely overcome.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devotees do not seem to excite any special reaction in devotees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castes who engage in worship at the same time. Hardly necessary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special hour or any other distinction made against new entrants.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hopeful feature is priests and other temple officials genuinely wholeheartedly </w:t>
      </w:r>
      <w:r>
        <w:rPr>
          <w:rFonts w:ascii="Times" w:hAnsi="Times" w:eastAsia="Times"/>
          <w:b w:val="0"/>
          <w:i w:val="0"/>
          <w:color w:val="000000"/>
          <w:sz w:val="18"/>
        </w:rPr>
        <w:t>co-operating. They do not seem to suffer any mental strain . . . 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people including Namboodiris have as groups or individuals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displayed no hostility, most of them expressing themselves in terms of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approval of Proclamation. We see no signs whatever of resentment.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behaviour is such as if nothing extraordinary had happened, which from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know of previous orthodoxy is an astonishing achievement. The noble </w:t>
      </w:r>
      <w:r>
        <w:rPr>
          <w:rFonts w:ascii="Times" w:hAnsi="Times" w:eastAsia="Times"/>
          <w:b w:val="0"/>
          <w:i w:val="0"/>
          <w:color w:val="000000"/>
          <w:sz w:val="18"/>
        </w:rPr>
        <w:t>Proclamation has been followed up by thorough execution.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 was received too late for publication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That is the handicap of having different places of printing and </w:t>
      </w:r>
      <w:r>
        <w:rPr>
          <w:rFonts w:ascii="Times" w:hAnsi="Times" w:eastAsia="Times"/>
          <w:b w:val="0"/>
          <w:i w:val="0"/>
          <w:color w:val="000000"/>
          <w:sz w:val="22"/>
        </w:rPr>
        <w:t>editing.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 Temple-Entry Proclamation was issued, I had misg-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ivings which I could not and would not suppress. Was it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with loopholes and reservations? What would be its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caste Hindus, if it was a superimposed thing? What would be its </w:t>
      </w:r>
      <w:r>
        <w:rPr>
          <w:rFonts w:ascii="Times" w:hAnsi="Times" w:eastAsia="Times"/>
          <w:b w:val="0"/>
          <w:i w:val="0"/>
          <w:color w:val="000000"/>
          <w:sz w:val="22"/>
        </w:rPr>
        <w:t>effect on Harijans? Would it not leave them cold?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took me to task for not sharing their enthusiasm.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that I had any doubt about the genuine desire of H.H.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Maharani, or the Maharaja, or the Diwan Sir C.P. Ramaswamy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Ayyar. Indeed I had the privilege of meeting the Maharani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hope, the present Maharaja, when I was in Travancore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The Maharani had even then professed her belief in the reform.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even jokingly asked the boy, as the Maharaja then was,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remove untouchability and throw open temples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Travancore. He had enthusiastically said ‘of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course’. Have I not known Sir C.P. Ramaswamy Ayyar since 1915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1916 as a reformer? My misgivings had a deeper meaning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tried to express. It may be that it was my want of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There certainly was in the adequacy of the effort and purity </w:t>
      </w:r>
      <w:r>
        <w:rPr>
          <w:rFonts w:ascii="Times" w:hAnsi="Times" w:eastAsia="Times"/>
          <w:b w:val="0"/>
          <w:i w:val="0"/>
          <w:color w:val="000000"/>
          <w:sz w:val="22"/>
        </w:rPr>
        <w:t>of reformers working under the aegis of the Harijan Sevak Sangh.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latest happening described in the foregoing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wealth of detail has dispelled all doubt. The rules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last week have lost their formidableness. The actuality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all expectations. The enthusiasm of the Harijans,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all opposition to their entrance to the farthest limit </w:t>
      </w:r>
      <w:r>
        <w:rPr>
          <w:rFonts w:ascii="Times" w:hAnsi="Times" w:eastAsia="Times"/>
          <w:b w:val="0"/>
          <w:i w:val="0"/>
          <w:color w:val="000000"/>
          <w:sz w:val="22"/>
        </w:rPr>
        <w:t>permissble to the highest caste, and the willing, nay, the hearty,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officiating priests, show the utter genuineness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sweeping reform. What seemed impossible for man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possible by God. Royal proclamations cannot convert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people. Here, therefore, is an instance of mass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of caste Hindus. It is real because it is spontaneous.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years ago in Vaikom the caste Hindus had </w:t>
      </w:r>
      <w:r>
        <w:rPr>
          <w:rFonts w:ascii="Times" w:hAnsi="Times" w:eastAsia="Times"/>
          <w:b w:val="0"/>
          <w:i w:val="0"/>
          <w:color w:val="000000"/>
          <w:sz w:val="22"/>
        </w:rPr>
        <w:t>threatened violence if Harijans crossed even certain roads leading to</w:t>
      </w:r>
    </w:p>
    <w:p>
      <w:pPr>
        <w:autoSpaceDN w:val="0"/>
        <w:autoSpaceDE w:val="0"/>
        <w:widowControl/>
        <w:spacing w:line="200" w:lineRule="exact" w:before="2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G.D. Birla”, 28-11-1936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Vaikom temple. Now that very temple has been opened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on absolutely the same terms as to any caste Hindu.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without the slightest pressure from anybody. What was quoted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Sankara 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place to the Maharaja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validity is proved by the unequivocal response of the caste Hindus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and the equally unequivocal response in another sense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Truly, God is great, if we would but open the eyes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My congratulations to the Maharaja and 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his great Diwan, as also the Hindus of Travancore.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all caste distinctions, in so far as they connote high and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grades, are things of the past in Travancore. If we garner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of Travancore, it cannot be long before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catches the Travancore spirit.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12-12-1936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Vijay’s death and yet not quite so. He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man and discharge his debt. His task having been finished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infant has gone. Let us shed a tear. My blessing was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and is ever available for you and Vidya.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anything let it be a shield against repetition of the blunder.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 has turned me upside down. Both of you have led me to </w:t>
      </w:r>
      <w:r>
        <w:rPr>
          <w:rFonts w:ascii="Times" w:hAnsi="Times" w:eastAsia="Times"/>
          <w:b w:val="0"/>
          <w:i w:val="0"/>
          <w:color w:val="000000"/>
          <w:sz w:val="22"/>
        </w:rPr>
        <w:t>bank so much upon you. I do not yet despair.</w:t>
      </w:r>
    </w:p>
    <w:p>
      <w:pPr>
        <w:autoSpaceDN w:val="0"/>
        <w:autoSpaceDE w:val="0"/>
        <w:widowControl/>
        <w:spacing w:line="294" w:lineRule="exact" w:before="0" w:after="4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Vidya is free from fever.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Anand T. Hingorani”, 26-11-1936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letter. There is no doubt that you are mad.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as suspicious as you are mad. How you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misread my meaning in the letter. I wrote to you about Kanti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vexed yourself. It becomes difficult even to help you. Neither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Mussalmans despise you. Both like you. Your brothers love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consider Thakkar Bapa, Malkani, Narandas, Prabhavati, Ba, Mira,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the rest. To Kanti you are a mother.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Kanti could not live without you. Now he has got over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but he still worships you. Is there anything which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has not done for you? Khan Saheb is always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even hoped that you would spend Ramzan with him.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sister-in-law worships you. Your brothers love you. What more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expect? There are very few as fortunate as you.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fawns upon you and Madam Wadia is eager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 wake up and look you will realize that you are mad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unhappy. I will leave on the 19th. If you wish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me before that. But how will the meeting help you?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get treated here, I can definitely make the arrangement.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you can’t keep running from place to place and will have to live </w:t>
      </w:r>
      <w:r>
        <w:rPr>
          <w:rFonts w:ascii="Times" w:hAnsi="Times" w:eastAsia="Times"/>
          <w:b w:val="0"/>
          <w:i w:val="0"/>
          <w:color w:val="000000"/>
          <w:sz w:val="22"/>
        </w:rPr>
        <w:t>as I say, eat what I prescribe and do what I ask you to do.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367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that I have somthing like leisure I am writing to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raised the question as to who can stay in the weavers’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in the Harijan Ashram. I like your suggestion. Discusss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Narahari. If you have any difference of opinion,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 This will save my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Vajubhai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as he came. He could not satisfy me and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satisfy him. I told him that you did everything after consulting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my consent and that therefore if he had any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with you he should discuss them with me. After this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him but to argue with me. Then I learnt that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gulf between his views and mine. Ultimately he left. I gave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fare. He had said that in order to get justice he might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satyagraha, that is, undertake a fast. Of course I explained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impropriety and the immorality of such a step. Let me know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anything or says anything. I am hoping that he will be quiet now </w:t>
      </w:r>
      <w:r>
        <w:rPr>
          <w:rFonts w:ascii="Times" w:hAnsi="Times" w:eastAsia="Times"/>
          <w:b w:val="0"/>
          <w:i w:val="0"/>
          <w:color w:val="000000"/>
          <w:sz w:val="22"/>
        </w:rPr>
        <w:t>and find some other work.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Keshu. I have always held your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esteem and therefore I will have to consider the whole episode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went through the letters of Lakshmidas, but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them as you were. The reason may be that I was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them carefully. Now I will do so. Write to me if you can throw </w:t>
      </w:r>
      <w:r>
        <w:rPr>
          <w:rFonts w:ascii="Times" w:hAnsi="Times" w:eastAsia="Times"/>
          <w:b w:val="0"/>
          <w:i w:val="0"/>
          <w:color w:val="000000"/>
          <w:sz w:val="22"/>
        </w:rPr>
        <w:t>more light on the subject.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70" w:val="left"/>
              </w:tabs>
              <w:autoSpaceDE w:val="0"/>
              <w:widowControl/>
              <w:spacing w:line="388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seems that Kumi and Bali are having a tough time. Look after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8513.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managed to snatch a little time to write this.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Saswad even if you have to live under a tree.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give them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even in your thoughts. If you nurse anger even in your heart,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lose the merit or reward of living under a tree.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 such decoration at the Congress as we can plan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rural environment. Understand “as we can plan”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senses—that there should be art in decoration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cost a single pie.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Vajubhai Shukla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Saswad the addressee had to give up the house which she had been able to </w:t>
      </w:r>
      <w:r>
        <w:rPr>
          <w:rFonts w:ascii="Times" w:hAnsi="Times" w:eastAsia="Times"/>
          <w:b w:val="0"/>
          <w:i w:val="0"/>
          <w:color w:val="000000"/>
          <w:sz w:val="18"/>
        </w:rPr>
        <w:t>secure for her ashram because of manoeuvring by the Mamlatdar.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there on the 20th. How many we shall be will </w:t>
      </w:r>
      <w:r>
        <w:rPr>
          <w:rFonts w:ascii="Times" w:hAnsi="Times" w:eastAsia="Times"/>
          <w:b w:val="0"/>
          <w:i w:val="0"/>
          <w:color w:val="000000"/>
          <w:sz w:val="22"/>
        </w:rPr>
        <w:t>depend on the reply that we get from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be entertaining Vinoba very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do not fall ill again. If one works within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>limits, one can do more work and the work shines 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Lilavati’s brother is seriously ill and so she has gone to Vile </w:t>
      </w:r>
      <w:r>
        <w:rPr>
          <w:rFonts w:ascii="Times" w:hAnsi="Times" w:eastAsia="Times"/>
          <w:b w:val="0"/>
          <w:i w:val="0"/>
          <w:color w:val="000000"/>
          <w:sz w:val="22"/>
        </w:rPr>
        <w:t>Parle.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10387. Also C.W. 6826.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S. AMBUJAMMAL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that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Tamil by you. Your noble effort will enable the Tamil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have the benefit of the unrivalled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prasadi </w:t>
      </w:r>
      <w:r>
        <w:rPr>
          <w:rFonts w:ascii="Times" w:hAnsi="Times" w:eastAsia="Times"/>
          <w:b w:val="0"/>
          <w:i w:val="0"/>
          <w:color w:val="000000"/>
          <w:sz w:val="22"/>
        </w:rPr>
        <w:t>of Tulsidas.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NEED FOR CLEANSING OF HEART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two Harijan workers about whose downfall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writin is Shri Ramnarayan Pathak, who was the soul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Porbundar Chhaya Harijan Ashram. I had some talk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him. He has now written me the following letter: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of December 3 is really long. I have not summarized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not easy to do so. Even if I published the whole letter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serve no useful purpose. I believe it is harmful to satisfy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morbid curiosity which seeks pleasure in finding faults with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therefore wish to put unnecessary details before the readers. </w:t>
      </w:r>
      <w:r>
        <w:rPr>
          <w:rFonts w:ascii="Times" w:hAnsi="Times" w:eastAsia="Times"/>
          <w:b w:val="0"/>
          <w:i w:val="0"/>
          <w:color w:val="000000"/>
          <w:sz w:val="22"/>
        </w:rPr>
        <w:t>Some persons calling themselves friends and well-wishers of Shri</w:t>
      </w:r>
    </w:p>
    <w:p>
      <w:pPr>
        <w:autoSpaceDN w:val="0"/>
        <w:autoSpaceDE w:val="0"/>
        <w:widowControl/>
        <w:spacing w:line="20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correspondent, anxious to atone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misdemeanour, had requested Gandhiji to prepare a confession on his behalf and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chose to publish it in </w:t>
      </w:r>
      <w:r>
        <w:rPr>
          <w:rFonts w:ascii="Times" w:hAnsi="Times" w:eastAsia="Times"/>
          <w:b w:val="0"/>
          <w:i/>
          <w:color w:val="000000"/>
          <w:sz w:val="18"/>
        </w:rPr>
        <w:t>Harijanbandhu.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have gently chided me. This was out of place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the name or address. What I had written was not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thought or cause. However, what Shri Ramnarayan,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burden of his guilt, has confessed is far more serious than I </w:t>
      </w:r>
      <w:r>
        <w:rPr>
          <w:rFonts w:ascii="Times" w:hAnsi="Times" w:eastAsia="Times"/>
          <w:b w:val="0"/>
          <w:i w:val="0"/>
          <w:color w:val="000000"/>
          <w:sz w:val="22"/>
        </w:rPr>
        <w:t>had realized.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repent the habit I have formed since many years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hiding my own faults or of those dear to me. This has only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the persons concerned and others. I have not concealed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failings of my late father, nor those of my wife, nor those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sons. My own failings every reader knows by heart. Lest I forget,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some in good faith, some others to condemn me,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reminding me of them. By making my failings public I have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them. However hard anyone may try secretly to be pure,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succeed. Why should God’s creation not see the faults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sees? Anyone who is really ashamed of his failings will be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making them public and having his own co-workers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him. This is what is meant by depending on God.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many a time if I have saved myself from a heinous deed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because of my friends and children. If I gave in to weakness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happen to them? If they came to know of it in the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whom they looked for support, the support would collapse.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reflection saved me. This is what is called God’s protection.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is meant by Rama being the strength of the weak.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the net spread by the senses only if we admit our failings.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this very reason that making public our faults is the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>towards purification.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Ramnarayan was already well established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when I came to know him. Even at that first meeting,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see frankness or innocence in his eyes or on his face.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had recommended him so strongly that disregarding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he had made on me I gave him my blessings.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however, I too like Thakkar Bapa became an admirer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Ramanarayan. When I wanted to give an instance of an ideal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I often cited the name of Shri Ramnarayan. Just as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young men and women as my sons and daughters, even so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Shri Ramnarayan as my son. As for Narmada, she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come to me while still an infant. I became her father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her mother, as she needed a mother’s affection as well.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readers can well imagine the blow which I suffered.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understand the purpose of this article. The hopes which I 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about Narmada have now been blown away within a </w:t>
      </w:r>
      <w:r>
        <w:rPr>
          <w:rFonts w:ascii="Times" w:hAnsi="Times" w:eastAsia="Times"/>
          <w:b w:val="0"/>
          <w:i w:val="0"/>
          <w:color w:val="000000"/>
          <w:sz w:val="22"/>
        </w:rPr>
        <w:t>fraction of a second like a particle of dust in the wind.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first complaint against Ramnarayan reached me,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would not let me to believe it. I smelt Kathiawari rivalry in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sent those letters for verification. I was showered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Much of the twofold sin which Shri Ramnarayan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concealing for a long time came to light and he left Chhaya, along </w:t>
      </w:r>
      <w:r>
        <w:rPr>
          <w:rFonts w:ascii="Times" w:hAnsi="Times" w:eastAsia="Times"/>
          <w:b w:val="0"/>
          <w:i w:val="0"/>
          <w:color w:val="000000"/>
          <w:sz w:val="22"/>
        </w:rPr>
        <w:t>with Narmada.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 is still a child. I still consider her to be innocent.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kind of courage, but lacks determination. I do not think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would deliberately commit a sin. That girl became the victim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Ramnarayan’s lust. Although she strove with him she fell.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both of them have married. Another girl who was also involved </w:t>
      </w:r>
      <w:r>
        <w:rPr>
          <w:rFonts w:ascii="Times" w:hAnsi="Times" w:eastAsia="Times"/>
          <w:b w:val="0"/>
          <w:i w:val="0"/>
          <w:color w:val="000000"/>
          <w:sz w:val="22"/>
        </w:rPr>
        <w:t>with him at the same time is left in the lurch.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this account my aim is not to dwell on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Ramnarayan’s failings. I believe that he has done all this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blinded by lust. It could not possibly have happened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parctice of falsehood, and so the thing continued undetected.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can one hide one’s guilt till the very end.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failings come to light, should be regarded as blessed. This is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>what has happened in the case of Shri Ramnarayan.</w:t>
      </w:r>
    </w:p>
    <w:p>
      <w:pPr>
        <w:autoSpaceDN w:val="0"/>
        <w:tabs>
          <w:tab w:pos="550" w:val="left"/>
          <w:tab w:pos="5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right in saying that he will be unable to purify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the most candid confession. He has fallen so deep into the pit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lust that he has become almost incapable of coming out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gives a kind of outward peace. Indulgence assumes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fuller form. I know that those who hold modern views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relationship between man and woman will not like this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nothing is written in this journal with a view to pleasing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I on my part do not have this aim in writing. I would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I could please everyone while keeping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However, even if I cannot do so, I would not write anything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tolerate. I do know what Bhai Ramnarayan’s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are at the moment. According to his letter of December 3,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does not regard his marriage with Narmada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improper. However, his letter which I have published suggests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is restless in his mind, he cannot see his way clearly.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“Truth as God”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that his mental agitation is sincere. Narmada is not his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sahadharmini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dharma, how can there be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it? She is truly a helpless woman. It is only by guiding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her dreams of service come true that he can serve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 for the wrongs done to her. Shri Ramnarayan can also fulfil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doing justice to the other girl by shedding impurity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heart. And what about the debt to the harijans? My heart fills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when I think of this. What a wide gap between Ramnarayan, the </w:t>
      </w:r>
      <w:r>
        <w:rPr>
          <w:rFonts w:ascii="Times" w:hAnsi="Times" w:eastAsia="Times"/>
          <w:b w:val="0"/>
          <w:i w:val="0"/>
          <w:color w:val="000000"/>
          <w:sz w:val="22"/>
        </w:rPr>
        <w:t>mature servant of Harijans and Ramnarayan the slave to sexual desire!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many slaves of this kind have attained 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sustained effort. Many have extricated themselves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 of sins. What alligator had caught the king of elephants?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four-footed elephant with a trunk. He was a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two feet, like any one of us. The elephant was getting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entangled because of his own strength. But when his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him, God came to his rescue and liberated him.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Gajendramoksha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merely a poem. For those like us it is a </w:t>
      </w:r>
      <w:r>
        <w:rPr>
          <w:rFonts w:ascii="Times" w:hAnsi="Times" w:eastAsia="Times"/>
          <w:b w:val="0"/>
          <w:i w:val="0"/>
          <w:color w:val="000000"/>
          <w:sz w:val="22"/>
        </w:rPr>
        <w:t>consolation, it is a protecting hedge.</w:t>
      </w:r>
    </w:p>
    <w:p>
      <w:pPr>
        <w:autoSpaceDN w:val="0"/>
        <w:tabs>
          <w:tab w:pos="550" w:val="left"/>
          <w:tab w:pos="4790" w:val="left"/>
          <w:tab w:pos="5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readers who, on reading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will not gain anything. All readers should pray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but even more important than this is that keeping this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mind, they should ever remain vigilant, should never conceal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should never entertain pride and think that if 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a similar predicament they would not get caught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net. Pride has never helped anyone. He alone is triumphant whose </w:t>
      </w:r>
      <w:r>
        <w:rPr>
          <w:rFonts w:ascii="Times" w:hAnsi="Times" w:eastAsia="Times"/>
          <w:b w:val="0"/>
          <w:i w:val="0"/>
          <w:color w:val="000000"/>
          <w:sz w:val="22"/>
        </w:rPr>
        <w:t>heart is in the right place till the very end.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13-12-1936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SARASWATI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8/13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SARASWATI,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your failure at all. It is a stepping-stone to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thorough in the subjects you have failed in. There is no</w:t>
      </w:r>
    </w:p>
    <w:p>
      <w:pPr>
        <w:autoSpaceDN w:val="0"/>
        <w:autoSpaceDE w:val="0"/>
        <w:widowControl/>
        <w:spacing w:line="200" w:lineRule="exact" w:before="2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Wife; literally, ‘partner in dharma’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PPS. was added on December 13.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is in Devnagari.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source is damaged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your not being considered clever or brilliant.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harm in not being and in not being considered good. Do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61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Minakhsi. Do send her my condolences.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her father and what was his age?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55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order to write more this was delayed up to today.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6157. Also C.W. 3430.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N.R. MALKANI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I do study your figures. I write nothing, </w:t>
      </w:r>
      <w:r>
        <w:rPr>
          <w:rFonts w:ascii="Times" w:hAnsi="Times" w:eastAsia="Times"/>
          <w:b w:val="0"/>
          <w:i w:val="0"/>
          <w:color w:val="000000"/>
          <w:sz w:val="22"/>
        </w:rPr>
        <w:t>as I have nothing to complain about.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remark about Tyagiji and asked V. Hari to speak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him. His goodness is undoubted. But he is lazy and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dreamland. Why does he need Rs. 15 when he gets food and lodging?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used to ask for nothing at the Ashram. He has no needs. His 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Rajkishori is well able to support herself. I do not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rid of him but he must not get more than his needs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not more than his market price. I fear he is getting more.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like I shall write to him. I did write to him about his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yourself, I see nothing wrong in your getting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Hindustan Times.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about manufacturing our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mistris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you do so the better. It is a tragedy that Tyagi won’t be one. I </w:t>
      </w:r>
      <w:r>
        <w:rPr>
          <w:rFonts w:ascii="Times" w:hAnsi="Times" w:eastAsia="Times"/>
          <w:b w:val="0"/>
          <w:i w:val="0"/>
          <w:color w:val="000000"/>
          <w:sz w:val="22"/>
        </w:rPr>
        <w:t>note you are coming to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925</w:t>
      </w:r>
    </w:p>
    <w:p>
      <w:pPr>
        <w:autoSpaceDN w:val="0"/>
        <w:autoSpaceDE w:val="0"/>
        <w:widowControl/>
        <w:spacing w:line="200" w:lineRule="exact" w:before="26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is damaged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Masons or carpenters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197. LETTER TO MIRZA ISMAIL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1936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347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Ahmedabad labour dispute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[been] absorbing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of most important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pondering over your suggestion. I have no hesitation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an interview. But I ask myself: What shall I talk? What will he </w:t>
      </w:r>
      <w:r>
        <w:rPr>
          <w:rFonts w:ascii="Times" w:hAnsi="Times" w:eastAsia="Times"/>
          <w:b w:val="0"/>
          <w:i w:val="0"/>
          <w:color w:val="000000"/>
          <w:sz w:val="22"/>
        </w:rPr>
        <w:t>talk? I shall write what I have decided.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very much for Navin Chandra. If he equips himself </w:t>
      </w:r>
      <w:r>
        <w:rPr>
          <w:rFonts w:ascii="Times" w:hAnsi="Times" w:eastAsia="Times"/>
          <w:b w:val="0"/>
          <w:i w:val="0"/>
          <w:color w:val="000000"/>
          <w:sz w:val="22"/>
        </w:rPr>
        <w:t>for service and earns his scholarship whilst there I shall be satisfied.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also for giving the necessary instruction to Frydman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the whole family.</w:t>
      </w:r>
    </w:p>
    <w:p>
      <w:pPr>
        <w:autoSpaceDN w:val="0"/>
        <w:autoSpaceDE w:val="0"/>
        <w:widowControl/>
        <w:spacing w:line="220" w:lineRule="exact" w:before="12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11516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KANTILAL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I got your letter. I had a talk with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Now I will ascertain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Surendra’s wishes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accordingly. I have already written about milk.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news about your health from time to time.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because I do not get the time. I will not have you get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soon. You cannot neglect your health. You must order your diet </w:t>
      </w:r>
      <w:r>
        <w:rPr>
          <w:rFonts w:ascii="Times" w:hAnsi="Times" w:eastAsia="Times"/>
          <w:b w:val="0"/>
          <w:i w:val="0"/>
          <w:color w:val="000000"/>
          <w:sz w:val="22"/>
        </w:rPr>
        <w:t>scientifically. Why worry about studies? Do as much as you can and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3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Mirza Ismail, Dewan of Mysore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Between the Ahmedabad Mill-owners’ Association and the Labour Union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gave his Award on December 26,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“Award in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Dispute”, 26-12-1936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Maurice Frydman, a Polish Engineer who was interested in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reconstruction movement and whom Gandhiji used to address as “Bharatanand”.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letter of November 27, 1936 Gandhiji had asked the addressee to instruct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Frydman to render assistance to him or the Village Industries Association,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ibid.,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it. Why should you be in a hurry? Do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true knowledge or show off? Whatever it may be,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get a “double first” at the cost of your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7310.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SURENDRA B.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SURENDRA,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writes to your regularly, so I do not write. I write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two things Kanti has mentioned in his letter.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milk and you have become somewhat impatient to get married.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say that the two things are related. You should never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The reason given by Kisorelal is also not correct. For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discharges the thing required is purity of mind and, as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remedy, the hip-bath. When do you wish to get married? As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it, you think the sooner it is the better.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frankly. I can then consult the other elders and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Where would you prefer to have the wedding soleminzed, at </w:t>
      </w:r>
      <w:r>
        <w:rPr>
          <w:rFonts w:ascii="Times" w:hAnsi="Times" w:eastAsia="Times"/>
          <w:b w:val="0"/>
          <w:i w:val="0"/>
          <w:color w:val="000000"/>
          <w:sz w:val="22"/>
        </w:rPr>
        <w:t>Wardha only or would Segaon also do? Write to me without hesitation.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1562. Courtesy: Manubehn S.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J. C. KUMARAPPA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KU,</w:t>
      </w:r>
    </w:p>
    <w:p>
      <w:pPr>
        <w:autoSpaceDN w:val="0"/>
        <w:autoSpaceDE w:val="0"/>
        <w:widowControl/>
        <w:spacing w:line="26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seen the Home Member’s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Unlucky Guntur!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have the meeting on the dates mentioned. I was told the </w:t>
      </w:r>
      <w:r>
        <w:rPr>
          <w:rFonts w:ascii="Times" w:hAnsi="Times" w:eastAsia="Times"/>
          <w:b w:val="0"/>
          <w:i w:val="0"/>
          <w:color w:val="000000"/>
          <w:sz w:val="22"/>
        </w:rPr>
        <w:t>opening was on 23rd. But don’t know.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phtostat: G.N. 10112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Kishorelal Mashruwala’s nephew and Balubhai Mashruwala’s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Regarding cyclone damage. According to the Home Member the houses were </w:t>
      </w:r>
      <w:r>
        <w:rPr>
          <w:rFonts w:ascii="Times" w:hAnsi="Times" w:eastAsia="Times"/>
          <w:b w:val="0"/>
          <w:i w:val="0"/>
          <w:color w:val="000000"/>
          <w:sz w:val="18"/>
        </w:rPr>
        <w:t>rebuilt and the relief organizations were doing good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201. LETTER TO MAHADEV DESAI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failed to receive the butter once again. Please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>send two days’ supply with Ganapat.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letter also.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PRABHUDAS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hear about you but it is good that you yourself wrote.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welcome news to me that you are getting steadier in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three of you keep quite well. May all your noble aspirations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Those who have grown up in the Ashram or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it are for the present at any rate abandoning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ideals. I feel very good when at such a time I find anyone clinging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ideals. You seem to have greatly improved your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>Why doesn’t Amba write?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8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SAFPUR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ADAUN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33035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KASTURBHAI LALBHAI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prepared a reply to your telegram. It will be despatched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It is now 8. 30 p.m. If after reading what you have to say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 inclined, I will certainly revise my views. If I find the need of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discussion, I will give you trouble.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 my part have not showed my draft to anyone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Labour Association. I thought I might acquaint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after we had given our Awards. Whether that happens or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agree with you that if we have to go to the Umpire neither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should divulge anything about our decision till the Award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public. Please write and inform the parties concerned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>of both of us from there.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58" w:lineRule="exact" w:before="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reach Faizpur on the 20th. My stay there will last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nine days. However, if you find it necessary you can meet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On my part I do hope that by that time we shall be free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4197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idiotic of you to disappoint me at the last moment.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Duty before everything else. To pass through Wardha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duty. It was pleasure to be derived in the course of due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of duty.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you say it seems that the two cotton quilts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for me, not for the Exhibition. When J. comes he shall have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fulkaris.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know Natesan very well. I can certainly write to him.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tackle him once more. Let me know the result.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try if you fail.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of the Manga[n]wal visit with Agatha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But you must not get tired. Why strain yourself?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acquire merit by overstraining or even straining yourself.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satisfied with the use of energy God has given? Overuse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abuse as wrong use or underuse. Does this penetrate your </w:t>
      </w:r>
      <w:r>
        <w:rPr>
          <w:rFonts w:ascii="Times" w:hAnsi="Times" w:eastAsia="Times"/>
          <w:b w:val="0"/>
          <w:i w:val="0"/>
          <w:color w:val="000000"/>
          <w:sz w:val="22"/>
        </w:rPr>
        <w:t>idiotic brain? If it does, why not act accordingly?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here on 19th for Faizpur. They are pressing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to follow up the temple-entry.</w:t>
      </w:r>
    </w:p>
    <w:p>
      <w:pPr>
        <w:autoSpaceDN w:val="0"/>
        <w:autoSpaceDE w:val="0"/>
        <w:widowControl/>
        <w:spacing w:line="294" w:lineRule="exact" w:before="6" w:after="1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OBBER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now certain that I must go to Travancore during first </w:t>
      </w:r>
      <w:r>
        <w:rPr>
          <w:rFonts w:ascii="Times" w:hAnsi="Times" w:eastAsia="Times"/>
          <w:b w:val="0"/>
          <w:i w:val="0"/>
          <w:color w:val="000000"/>
          <w:sz w:val="22"/>
        </w:rPr>
        <w:t>week of January. Of this we must talk when we meet.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3760. Courtesy: Amrit Kaur. Also G.N. 6916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MAHADEV DESAI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quite a big lot—Gujarati articles,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Govind’s letter, another about Mysore, a telegram for </w:t>
      </w:r>
      <w:r>
        <w:rPr>
          <w:rFonts w:ascii="Times" w:hAnsi="Times" w:eastAsia="Times"/>
          <w:b w:val="0"/>
          <w:i w:val="0"/>
          <w:color w:val="000000"/>
          <w:sz w:val="22"/>
        </w:rPr>
        <w:t>Kasturbhai and the mail.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butter. If Dharmadhikari is there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see me, otherwise anyone who is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with the bearer whatever little you wish to. </w:t>
      </w:r>
      <w:r>
        <w:rPr>
          <w:rFonts w:ascii="Times" w:hAnsi="Times" w:eastAsia="Times"/>
          <w:b w:val="0"/>
          <w:i w:val="0"/>
          <w:color w:val="000000"/>
          <w:sz w:val="22"/>
        </w:rPr>
        <w:t>Ganapat will of course come at noon.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11509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Painful Duty”, 19-12-1936.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has become impatient. It is necessary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before sending him a wire. I am in need of an annual diary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noting down appointments. Haven’t you received any? I also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 calendar. This was a digression. I would certainly like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Trivandrum problem quickly if no date has been given to anyone. </w:t>
      </w:r>
      <w:r>
        <w:rPr>
          <w:rFonts w:ascii="Times" w:hAnsi="Times" w:eastAsia="Times"/>
          <w:b w:val="0"/>
          <w:i w:val="0"/>
          <w:color w:val="000000"/>
          <w:sz w:val="22"/>
        </w:rPr>
        <w:t>Guide me. We shall reply tomorrow.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7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11513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518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207. FRAGMENT OF A LETTER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1936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our speech and actions strive faithfully to follow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our speech cannot fully describe those thoughts nor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our actions fully conveyed by our words. When I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words a table of my conception the description falls short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and, when it is made, the product falls short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Euclid’s straight line exists only in conception.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is only a part of the conception and its figure again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definition. If this cannot explain what I want to say,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delete the bracketed portion without fear of break in the continuity of </w:t>
      </w:r>
      <w:r>
        <w:rPr>
          <w:rFonts w:ascii="Times" w:hAnsi="Times" w:eastAsia="Times"/>
          <w:b w:val="0"/>
          <w:i w:val="0"/>
          <w:color w:val="000000"/>
          <w:sz w:val="22"/>
        </w:rPr>
        <w:t>thought.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11559</w:t>
      </w:r>
    </w:p>
    <w:p>
      <w:pPr>
        <w:autoSpaceDN w:val="0"/>
        <w:autoSpaceDE w:val="0"/>
        <w:widowControl/>
        <w:spacing w:line="292" w:lineRule="exact" w:before="222" w:after="5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TELEGRAM TO AMTUSSALAAM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RUZ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570" w:space="0"/>
            <w:col w:w="294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572"/>
        <w:ind w:left="110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16, 1936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570" w:space="0"/>
            <w:col w:w="294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UNDESIRABLE    COME    FAIZPUR.    NEVERTHELESS    DECIDE    FOR    YOURSELF.</w:t>
      </w:r>
    </w:p>
    <w:p>
      <w:pPr>
        <w:autoSpaceDN w:val="0"/>
        <w:tabs>
          <w:tab w:pos="6030" w:val="left"/>
        </w:tabs>
        <w:autoSpaceDE w:val="0"/>
        <w:widowControl/>
        <w:spacing w:line="25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365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addressee is not identified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preface. It is no doubt good.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are called for. I have therefore made very few.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be able to digest it is a question. Let us however leave it at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9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00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sent three articles, not including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down now to write the Gujarati.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446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by Andrews. I sit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MOOLCHAND AGRAWAL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to your letter after a long time. I am enquiring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matter instead of writing about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names and addresses of the prominent workers of the Arya </w:t>
      </w:r>
      <w:r>
        <w:rPr>
          <w:rFonts w:ascii="Times" w:hAnsi="Times" w:eastAsia="Times"/>
          <w:b w:val="0"/>
          <w:i w:val="0"/>
          <w:color w:val="000000"/>
          <w:sz w:val="22"/>
        </w:rPr>
        <w:t>Samaj in Ajmer.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759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“A Message of Peace”,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26-12-1936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1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INTERVIEW TO MISS FITCH</w:t>
      </w:r>
      <w:r>
        <w:rPr>
          <w:rFonts w:ascii="NewYork" w:hAnsi="NewYork" w:eastAsia="NewYork"/>
          <w:b w:val="0"/>
          <w:i w:val="0"/>
          <w:color w:val="000000"/>
          <w:sz w:val="18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value of Hinduism lies in holding the actual belief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(not only human beings, but all sentient beings) is one, i.e.,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coming from the One universal source, call it Allah, God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Parameshwara. There is in Hinduism a scripture called </w:t>
      </w:r>
      <w:r>
        <w:rPr>
          <w:rFonts w:ascii="Times" w:hAnsi="Times" w:eastAsia="Times"/>
          <w:b w:val="0"/>
          <w:i/>
          <w:color w:val="000000"/>
          <w:sz w:val="22"/>
        </w:rPr>
        <w:t>Vishnus-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ahasranama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simply means ‘one thousand names of God’.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one thousand names do not mean that God is limited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names, but that He has as many names as you can possibly give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Him as many names as you like provided it is one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second, whose name you are invoking. That also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>He is nameless too.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a peculiarity of Hinduism which confines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not to human beings alone but says that it is possible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creatures. It may be that it is not possible, save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form, but that does not make man the Lord of creation.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him the servant of God’s creation. Now when we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of man, we stop there, and feel that all other life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 to exploit for his own purposes. But Hinduism excludes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exploitation. There is no limit whatsoever to the measure of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may make in order to realize this oneness with all life,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 immensity of the ideal sets a limit to your wants.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see, is the antithesis of the position of the modern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says: ‘Increase your wants’. Those who hold that belief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increase of wants means an increase of knowledge whereby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Infinite better. On the contrary Hinduism rules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and multiplication of wants as these hamper one’s growth </w:t>
      </w:r>
      <w:r>
        <w:rPr>
          <w:rFonts w:ascii="Times" w:hAnsi="Times" w:eastAsia="Times"/>
          <w:b w:val="0"/>
          <w:i w:val="0"/>
          <w:color w:val="000000"/>
          <w:sz w:val="22"/>
        </w:rPr>
        <w:t>to the ultimate identity with the Universal Self.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26-12-1936</w:t>
      </w:r>
    </w:p>
    <w:p>
      <w:pPr>
        <w:autoSpaceDN w:val="0"/>
        <w:autoSpaceDE w:val="0"/>
        <w:widowControl/>
        <w:spacing w:line="200" w:lineRule="exact" w:before="9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Letter”. The interviewer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tell her the chief values of Hinduism as she had been told that he was the </w:t>
      </w:r>
      <w:r>
        <w:rPr>
          <w:rFonts w:ascii="Times" w:hAnsi="Times" w:eastAsia="Times"/>
          <w:b w:val="0"/>
          <w:i w:val="0"/>
          <w:color w:val="000000"/>
          <w:sz w:val="18"/>
        </w:rPr>
        <w:t>life and soul of Hinduism.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and the date are supplied from the manuscript of Mahadev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>Diary.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4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will receive this in Ahmedabad. You will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Ashram and speak to the girls, the cattle and the trees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a trace when I took the land. There was a solitary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tree, I think. You will see old Ramji, the Harijan, and his tall wife.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also some familiar faces. Anandi, I think you know.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see the Vidyapith and the labour work of Anasuyabai.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her indigenous kindergarten for the Harijan brats.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will see Mridula’s Jyoti Sangh. The other things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shown to you in the usual manner.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bury yourself in the routine work, though that can’t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neglected, I know. But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art of doing things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fretting and feeling the strain.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long-drawn-out sermon this letter has become?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comfortable with me in Faizpur. Only don’t come there in a </w:t>
      </w:r>
      <w:r>
        <w:rPr>
          <w:rFonts w:ascii="Times" w:hAnsi="Times" w:eastAsia="Times"/>
          <w:b w:val="0"/>
          <w:i w:val="0"/>
          <w:color w:val="000000"/>
          <w:sz w:val="22"/>
        </w:rPr>
        <w:t>dilapidated condition.</w:t>
      </w:r>
    </w:p>
    <w:p>
      <w:pPr>
        <w:autoSpaceDN w:val="0"/>
        <w:autoSpaceDE w:val="0"/>
        <w:widowControl/>
        <w:spacing w:line="294" w:lineRule="exact" w:before="0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all the love you may be in need of there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 Faizpur on 20th.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3761. Courtesy: Amrit Kaur. Also G.N. 6917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telegram. Why do you insist on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Faizpur? Come to see me at Segaon and talk to me there.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if you like the place. Why do you have misgivings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told you that I shall keep you in Segaon?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if you want to come to Faizpur do come. I expect to be back in </w:t>
      </w:r>
      <w:r>
        <w:rPr>
          <w:rFonts w:ascii="Times" w:hAnsi="Times" w:eastAsia="Times"/>
          <w:b w:val="0"/>
          <w:i w:val="0"/>
          <w:color w:val="000000"/>
          <w:sz w:val="22"/>
        </w:rPr>
        <w:t>Segaon on the 29th.</w:t>
      </w:r>
    </w:p>
    <w:p>
      <w:pPr>
        <w:autoSpaceDN w:val="0"/>
        <w:tabs>
          <w:tab w:pos="5690" w:val="left"/>
        </w:tabs>
        <w:autoSpaceDE w:val="0"/>
        <w:widowControl/>
        <w:spacing w:line="22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do you worry? Worrying will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lessen your brother’s suffering. Why should you worry?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life and recovery from illness depend on God alone.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live, to get well or to make an effort in that direction,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discharge it. Why should you worry while discharging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dharma? Know for certain that worry is an obstacle in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dharma. Take it that prayers,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 are useless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teach us to remain unperturbed under all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can’t you call Dinshaw to the hospital? Seek the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He will give it. Take his permission for the treatment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meet Dinshaw. Talk to him, get the necessary information,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his visiting days. We should build the dam before the floods.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start digging a well when the house catches fire;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one ready beforehand.</w:t>
      </w:r>
    </w:p>
    <w:p>
      <w:pPr>
        <w:autoSpaceDN w:val="0"/>
        <w:autoSpaceDE w:val="0"/>
        <w:widowControl/>
        <w:spacing w:line="28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create unnecessary trouble. Do not talk loudly.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whatever you do. Do not blurt out whatever comes to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mind. Put up with what you cannot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Damayanti has patience and courage.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not given the name of the hospital.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9352. Also C.W. 6627.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Babla’s handwriting, one can say, has improved.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quite a lot of what he had learnt. I hope you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despatched the telegram to Kasturbhai. I have received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copies of </w:t>
      </w:r>
      <w:r>
        <w:rPr>
          <w:rFonts w:ascii="Times" w:hAnsi="Times" w:eastAsia="Times"/>
          <w:b w:val="0"/>
          <w:i/>
          <w:color w:val="000000"/>
          <w:sz w:val="22"/>
        </w:rPr>
        <w:t>Ishopanishad.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reach there at about 7.30 tomorrow. Navin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Ba. So for the present three of us and Mehrtaj will go. Bablo will </w:t>
      </w:r>
      <w:r>
        <w:rPr>
          <w:rFonts w:ascii="Times" w:hAnsi="Times" w:eastAsia="Times"/>
          <w:b w:val="0"/>
          <w:i w:val="0"/>
          <w:color w:val="000000"/>
          <w:sz w:val="22"/>
        </w:rPr>
        <w:t>join us on the 23rd.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NANABHAI I.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NANABHAI,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wrote me the two letters. You should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in writing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first letter, Kishorelal has taken the responsibility.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second letter. I feel that it is right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even our seniors as they are. It has been my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do not know many of them, we form an exaggerated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and as a result the significance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undermined. The idea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its lustre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childhood. A man who is pure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speech, body and temper has a lustre all his own. Where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days? The influence of our seniors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suffer if we know them as they are, but if they conceal their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shortcomings the impression they make on us will only be superficial.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self-control does not arise as I am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means of birth-control. However, I quite agree with your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that knowledge is worth acquiring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disseminated in a restrained manner.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whatsoever that the friendship between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should not exceed a limit. Of course it is difficult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line. Moreover, such a limit cannot be universal and absolute.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keeping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7529. Also C.W. 5005.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Kishorelal Mashruwala’s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TARABEHN N. MASHRUWALA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TARI,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like writing: ‘How shall I make you understand?’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 only when your condition becomes utterly hopeless?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 you should make up your mind to get well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to the extent of two annas in a rupee. Why do you lose hope?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giving much help there, then do stay on. I will not say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Nanabhai that Kishorelal has taken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dealing with his long letter, so I have not written anything to him.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94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KOLA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ERAR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6699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G.D. BIRLA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liked my article this time. But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I can write only what I feel and that is as it should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received Ramachandran’s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I felt it was my duty to go. Why not see Sir Akbar, too,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the Travancore authorities? Why should we not discuss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and other officials the need for a law? Maybe a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open the Guruvayur temple. What is needed is for </w:t>
      </w:r>
      <w:r>
        <w:rPr>
          <w:rFonts w:ascii="Times" w:hAnsi="Times" w:eastAsia="Times"/>
          <w:b w:val="0"/>
          <w:i w:val="0"/>
          <w:color w:val="000000"/>
          <w:sz w:val="22"/>
        </w:rPr>
        <w:t>someone to offer the advice. Will not Malaviyaji agree even now?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completely forgot about Parnerkar. I shall try to send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tomorrow for Faizpur. Parnerkar is there. I shall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further after seeing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accepted your opinion regarding Parameshwari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definite to suggest. I do have a feeling, thorough, that Param-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eshwari might be allowed to conduct his experiment by 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company into a public association. I think his idea of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 the breed is not ill-founded and he is interested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has also obtained favourable opinions of the other experts.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bias is certainly in his favour but how can I be certain?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only through you people. I do not therefore wish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independently.</w:t>
      </w:r>
    </w:p>
    <w:p>
      <w:pPr>
        <w:autoSpaceDN w:val="0"/>
        <w:tabs>
          <w:tab w:pos="5690" w:val="left"/>
        </w:tabs>
        <w:autoSpaceDE w:val="0"/>
        <w:widowControl/>
        <w:spacing w:line="26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8027.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A PAINFUL DUTY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the following without any alteration: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open letter to Mahatma Gandhi:</w:t>
      </w:r>
    </w:p>
    <w:p>
      <w:pPr>
        <w:autoSpaceDN w:val="0"/>
        <w:autoSpaceDE w:val="0"/>
        <w:widowControl/>
        <w:spacing w:line="212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autoSpaceDE w:val="0"/>
        <w:widowControl/>
        <w:spacing w:line="260" w:lineRule="exact" w:before="46" w:after="0"/>
        <w:ind w:left="550" w:right="4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shocked to read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myself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of 21-11-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1936 which contains untrue statements about me. I am not “carrying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work near Cuttack” nor did I “come down to Bombay to make the usual </w:t>
      </w:r>
      <w:r>
        <w:rPr>
          <w:rFonts w:ascii="Times" w:hAnsi="Times" w:eastAsia="Times"/>
          <w:b w:val="0"/>
          <w:i w:val="0"/>
          <w:color w:val="000000"/>
          <w:sz w:val="18"/>
        </w:rPr>
        <w:t>collections” nor “as a rule, I consult you before going out for collections”.</w:t>
      </w:r>
    </w:p>
    <w:p>
      <w:pPr>
        <w:autoSpaceDN w:val="0"/>
        <w:autoSpaceDE w:val="0"/>
        <w:widowControl/>
        <w:spacing w:line="260" w:lineRule="exact" w:before="40" w:after="0"/>
        <w:ind w:left="550" w:right="4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make the following statements in repudiation and correction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which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21-11-1936. Though I was at one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Sabarmati Ashram, never received any help from you nor any mandate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Harijan work or any other work near Cuttack or anywhere else.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carrying on Harijan work near Cuttack. I never consulted you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out for colleciton for Sevashram started by me and named by me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honour. It has no connection with or dependence on any Congress institution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with you. On my return from Sabarmati in the year 1921, I had an idea of </w:t>
      </w:r>
      <w:r>
        <w:rPr>
          <w:rFonts w:ascii="Times" w:hAnsi="Times" w:eastAsia="Times"/>
          <w:b w:val="0"/>
          <w:i w:val="0"/>
          <w:color w:val="000000"/>
          <w:sz w:val="18"/>
        </w:rPr>
        <w:t>serving the country on the line which you were preaching. . . .</w:t>
      </w:r>
    </w:p>
    <w:p>
      <w:pPr>
        <w:autoSpaceDN w:val="0"/>
        <w:autoSpaceDE w:val="0"/>
        <w:widowControl/>
        <w:spacing w:line="260" w:lineRule="exact" w:before="0" w:after="0"/>
        <w:ind w:left="550" w:right="3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some complaints reached you 18 months ago, you wrote to 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gave you a suitable reply, solemnly negativing the allegations. There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which I owe to you has ended as far as I and my Ashram are concerned. You </w:t>
      </w:r>
      <w:r>
        <w:rPr>
          <w:rFonts w:ascii="Times" w:hAnsi="Times" w:eastAsia="Times"/>
          <w:b w:val="0"/>
          <w:i w:val="0"/>
          <w:color w:val="000000"/>
          <w:sz w:val="18"/>
        </w:rPr>
        <w:t>are free to make any investigation you like . . . .</w:t>
      </w:r>
    </w:p>
    <w:p>
      <w:pPr>
        <w:autoSpaceDN w:val="0"/>
        <w:tabs>
          <w:tab w:pos="4670" w:val="left"/>
          <w:tab w:pos="5050" w:val="left"/>
          <w:tab w:pos="517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Cuttack,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6th Dec.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ISRA</w:t>
      </w:r>
    </w:p>
    <w:p>
      <w:pPr>
        <w:autoSpaceDN w:val="0"/>
        <w:autoSpaceDE w:val="0"/>
        <w:widowControl/>
        <w:spacing w:line="260" w:lineRule="exact" w:before="11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suppressed the letter if the author had not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publicity. To publish it is a painful task, to comment on it a painful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“Beware of Beggars”, 21-11-1936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Babu first came to me sent by Deenabandhu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in the greatest need. He was not wanted in Orissa.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for Orissa compelled me to keep him in Sabarmati.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incoherent conversation did not prepossess me in his favour. And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being from Orissa and his description of his sufferings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harboured him in spite of Deenabandhu’s recommendation.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everyone else he straight way became like my sons. Indeed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were so unattractive that the other inmates did not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kindly. So he was my extra care. He went to Orissa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me. He opened the Ashram in consultation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used to send his reports regularly to me. He did do Harijan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 work under my supervision. He collected monies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principally from those who know me and him as an inmate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Sabarmati. I went out of my way to visit his Ashram. On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was deeply pained to see the bungalow he had built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condemned it. He pleaded guilty. The only work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naming that I saw being done was a well-stocked dispensary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a slovenly condition. I rebuked him severely for belying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hopes, for absence of proper accounts and any constructive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 was certainly not a need. I told him it was the easiest thing </w:t>
      </w:r>
      <w:r>
        <w:rPr>
          <w:rFonts w:ascii="Times" w:hAnsi="Times" w:eastAsia="Times"/>
          <w:b w:val="0"/>
          <w:i w:val="0"/>
          <w:color w:val="000000"/>
          <w:sz w:val="22"/>
        </w:rPr>
        <w:t>for anybody to establish if he got some funds.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promised to mend but he did not. Then Baba Raghavdas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to inquire into the working and his report was adverse.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grave allegations about his morals. These are still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investigation. I knew nothing about his being a candidate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He never consulted me about it. He knew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the step for him. It was only after the paragraph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had appeared that he felt compelled to disclose the secret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first letter was suppression of truth, the second an admission.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was published he offered to come to Segaon to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 had a number of declarations from his erstwhile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most damaging statements. I therefore accepted his offer.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backed out of it saying he no longer subscribed to my philosophy.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this honest outline of my connection with Govind 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say that his letter is a gross perversion of truth.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pleasure to me to have to write a word against one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 had a great deal to do and who was at one time ready to do </w:t>
      </w:r>
      <w:r>
        <w:rPr>
          <w:rFonts w:ascii="Times" w:hAnsi="Times" w:eastAsia="Times"/>
          <w:b w:val="0"/>
          <w:i w:val="0"/>
          <w:color w:val="000000"/>
          <w:sz w:val="22"/>
        </w:rPr>
        <w:t>as I would like him to.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relieving feature in this episode is that Govind Babu is </w:t>
      </w:r>
      <w:r>
        <w:rPr>
          <w:rFonts w:ascii="Times" w:hAnsi="Times" w:eastAsia="Times"/>
          <w:b w:val="0"/>
          <w:i w:val="0"/>
          <w:color w:val="000000"/>
          <w:sz w:val="22"/>
        </w:rPr>
        <w:t>so hysterical that he often does not know what he is speaking or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speaking an untruth. May he detect in this writing the anguish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parent who has suddenly lost an obedient son and repent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he has inflicted on me. In spite of all his limitations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doubted his loyalty and readiness to carry out my wishes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cause which bound him to me. His two recent letters </w:t>
      </w:r>
      <w:r>
        <w:rPr>
          <w:rFonts w:ascii="Times" w:hAnsi="Times" w:eastAsia="Times"/>
          <w:b w:val="0"/>
          <w:i w:val="0"/>
          <w:color w:val="000000"/>
          <w:sz w:val="22"/>
        </w:rPr>
        <w:t>and this last have come upon me as a thunderbolt.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A CONTRAST</w:t>
      </w:r>
    </w:p>
    <w:p>
      <w:pPr>
        <w:autoSpaceDN w:val="0"/>
        <w:autoSpaceDE w:val="0"/>
        <w:widowControl/>
        <w:spacing w:line="294" w:lineRule="exact" w:before="3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Thakkar Bapa sends me the following four cases from Gwalior:</w:t>
      </w:r>
    </w:p>
    <w:p>
      <w:pPr>
        <w:autoSpaceDN w:val="0"/>
        <w:autoSpaceDE w:val="0"/>
        <w:widowControl/>
        <w:spacing w:line="260" w:lineRule="exact" w:before="8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In the diary for October last, Sjt. K. V. Datey, the chief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 of Gwalior State, reports that there was a great commotion amongst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in a public meeting held in the Town-Hall at Ujjain where Jain Guru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Anantsagar was speaking to an audience of about five to six hundred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some Harijans entered the hall to hear the religious sermon.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orthodex section amongst the audience wanted the Harijans to go out,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and the reformists were firm, with the result that the orthodox section </w:t>
      </w:r>
      <w:r>
        <w:rPr>
          <w:rFonts w:ascii="Times" w:hAnsi="Times" w:eastAsia="Times"/>
          <w:b w:val="0"/>
          <w:i w:val="0"/>
          <w:color w:val="000000"/>
          <w:sz w:val="18"/>
        </w:rPr>
        <w:t>went away displeased.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At the end of October the Suba or the Collector of Ujjain issued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that Harijan sevaks, even of ‘high caste’, were thereafter prohibited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worshipping in the chief temple of Ujjain, because of their close contact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Harijans. Neccessary representation has been made to the State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this order.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A Chamar girl in a village named Mahudia had the audacity to put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golden ring on one of her ears. This was resented by some orthodox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it removed. This came to the notice of one of the workers who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and had them reconciled and the girl was allowed to put the ring on </w:t>
      </w:r>
      <w:r>
        <w:rPr>
          <w:rFonts w:ascii="Times" w:hAnsi="Times" w:eastAsia="Times"/>
          <w:b w:val="0"/>
          <w:i w:val="0"/>
          <w:color w:val="000000"/>
          <w:sz w:val="18"/>
        </w:rPr>
        <w:t>her ear.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mother of Shri Moolchand Agrawal, a khadi worker, died on 27th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at Neemuch. Sjt. Dhaniram Sagar, a Harijan and a worker, joined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funeral procession and carried the bier for a short distance out of respect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deceased. The orthodox amongst the funeral party resented this very much, but </w:t>
      </w:r>
      <w:r>
        <w:rPr>
          <w:rFonts w:ascii="Times" w:hAnsi="Times" w:eastAsia="Times"/>
          <w:b w:val="0"/>
          <w:i w:val="0"/>
          <w:color w:val="000000"/>
          <w:sz w:val="18"/>
        </w:rPr>
        <w:t>Sjt. Moolchand remained firm and so the matter did not go further.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contrast with what is going on in Travancore!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Maharaja of Gwalior has only just mounted the gadi.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generous statement about the Harijans. If he follows it up by action </w:t>
      </w:r>
      <w:r>
        <w:rPr>
          <w:rFonts w:ascii="Times" w:hAnsi="Times" w:eastAsia="Times"/>
          <w:b w:val="0"/>
          <w:i w:val="0"/>
          <w:color w:val="000000"/>
          <w:sz w:val="22"/>
        </w:rPr>
        <w:t>such as Travancore’s, his Subas won’t issue the rediculous orders such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Suba of Ujjain is reportecd to have done, nor will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 Harijans as they have done according to Thakkar Bapa’s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The bulk of the caste Hindus are torn between two conflictiong </w:t>
      </w:r>
      <w:r>
        <w:rPr>
          <w:rFonts w:ascii="Times" w:hAnsi="Times" w:eastAsia="Times"/>
          <w:b w:val="0"/>
          <w:i w:val="0"/>
          <w:color w:val="000000"/>
          <w:sz w:val="22"/>
        </w:rPr>
        <w:t>opinions.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Indian States, the thing appears to be simple. If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princes like Travancore will issue authoritative proclamations,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the validity of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opposition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silenced.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WHAT IS A MIRACLE?</w:t>
      </w:r>
    </w:p>
    <w:p>
      <w:pPr>
        <w:autoSpaceDN w:val="0"/>
        <w:autoSpaceDE w:val="0"/>
        <w:widowControl/>
        <w:spacing w:line="26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9th of October last there was a meeting of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denominations in London. His Grace the Archbishop of Canterbury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presided. The following occurs in the report of the meeting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Church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16th October:</w:t>
      </w:r>
    </w:p>
    <w:p>
      <w:pPr>
        <w:autoSpaceDN w:val="0"/>
        <w:autoSpaceDE w:val="0"/>
        <w:widowControl/>
        <w:spacing w:line="240" w:lineRule="exact" w:before="8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speaker was dressed as a layman, without even the smallest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discernible purple patch to indicate that he was Dr. J. W. Pickett, a Bishop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Methodist Episcopal Church, U.S.A. For some years past, Dr. Pickett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studying the mass movements on the spot in India, and has published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results of his observations in </w:t>
      </w:r>
      <w:r>
        <w:rPr>
          <w:rFonts w:ascii="Times" w:hAnsi="Times" w:eastAsia="Times"/>
          <w:b w:val="0"/>
          <w:i/>
          <w:color w:val="000000"/>
          <w:sz w:val="18"/>
        </w:rPr>
        <w:t>Christian Mass Movements in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Archbishop of Canterbury as a remarkable and valuable book.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Pickett is profoundly impressed with the spiritual significance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He said that four and a half millions of the depressed classes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have become the disciples of our Lord, and the witness they bear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lives is making the multitudes in India marvel. Even Brahmins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testified—albeit reluctantly—to the power of Christianity to transform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characters and lives of people whom they once thought incapable of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feelings, and to whom they denied the right of entrance to the temples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Hinduism. It is people of this kind, said Dr. Pickett, who have now standards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church attendance and worship difficult to equal in Western Christendom.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quoted an example in the Telugu area, where 900,000 people now profess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faith. Out of 1,026 villages, 1,002 hold a service for the worship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every evening of the year, and more than two hundred also a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service. It appeared to satisfy Dr. Pickett entirely as a test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reality of the faith of the converts to hear a surprisingly high proportion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speak of a sense of mystical union with God and their belief that God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into their lives. Even their Hindu neighbours admitted that the religion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Jesus Christ had lifted them to a new standard of cleanliness of person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home, and made them a trustworthy people. More impressive still is the fact </w:t>
      </w:r>
      <w:r>
        <w:rPr>
          <w:rFonts w:ascii="Times" w:hAnsi="Times" w:eastAsia="Times"/>
          <w:b w:val="0"/>
          <w:i w:val="0"/>
          <w:color w:val="000000"/>
          <w:sz w:val="18"/>
        </w:rPr>
        <w:t>that high-cast people are now coming into the church, literally by dozens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hundreds, in areas where this transformation of life has occurred among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untouchables. “It is a miracle,” he declared, “one of the great miracles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 history.”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rarely seen so much exaggeration in so little space.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ignorant of conditions in India would conclude that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 to the conversions due to the movement led by Dr. Ambedkar.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Dr. Pickett could not have made any such claim. He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figures to date commencing from the establishment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church in India hundreds of years ago. But the figures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to the general claim said to have been advanced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Bishop. Where are “the multitudes in India who marvel”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in the lives of “four and a half millions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classes”? I am one of the mul-titudes having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more than half a dozen times all over India, and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any transformation on the scale described by Dr. Pickett,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none of recent date. I have had the privilege of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Indian Christians who have appeared to me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their fellows. Indeed the taint of untouchability persists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 nominal change of faith so far as the social status 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Needless to say I am referring to the masses, not individuals.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know the Brahmins “who have testified—albeit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reluctantly—to the power of Christianity to transform the characters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lives of people whom they once thought incapable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feeling.” But if it is of any consequence, I can show many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testify to the power of the reform movement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 change in the lives and outlook of Harijans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by caste Hindus. I must pass by the other unbelievable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generalizations. But I should like to know the hundreds of high-caste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“are now coming into the church in areas where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of life has occurred among the untouchables.”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astounding statements Dr. Pickett has propounded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substantiated, truly it is “one of the great miracles of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history”, nay, of the history of man.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miracles need an oratorical demonstration? Should we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miss such a grand miracle? Should we remain untouched by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Miracles are their own demonstration. As witness the miracle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Nobody believed a month ago that the more than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of Travancore could be opened to Harijans and that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enter them in their hundreds without let or hindrance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orthodox Hindus. Yet that event has happened in Travancore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even he who runs may see. It is beside the point whether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a miracle or not. I see in it the visible finger of the Invisible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the Bible as I believe in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regard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faiths of the world as equally true with my own. It hurts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one of them caricatured as they are today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and as has been done by the learned Bishop, assuming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that the report reproduced above is substantially correct.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19-12-1936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WHAT IS NON-VIOLENCE?</w:t>
      </w:r>
    </w:p>
    <w:p>
      <w:pPr>
        <w:autoSpaceDN w:val="0"/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writes.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enjoin on all your disciples to be non-violent not only in </w:t>
      </w:r>
      <w:r>
        <w:rPr>
          <w:rFonts w:ascii="Times" w:hAnsi="Times" w:eastAsia="Times"/>
          <w:b w:val="0"/>
          <w:i/>
          <w:color w:val="000000"/>
          <w:sz w:val="18"/>
        </w:rPr>
        <w:t>acts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words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thoughts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Nov. 26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you are reported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said to Mr. Andrews on his wanting to know from you your reaction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attitude of the missionaries, “Their behaviour has been as bad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of the rest who are in the field to add to their numbers. What pains one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frantic attempt to exploit the weakness of Harijans. If they said,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‘Hinduism is a diabolical religion and you come to us,’ I should understand.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they dangle earthly paradises in front of them and make promises to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they can never keep.”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are reported correctly, I ask—is this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violence in words </w:t>
      </w:r>
      <w:r>
        <w:rPr>
          <w:rFonts w:ascii="Times" w:hAnsi="Times" w:eastAsia="Times"/>
          <w:b w:val="0"/>
          <w:i w:val="0"/>
          <w:color w:val="000000"/>
          <w:sz w:val="18"/>
        </w:rPr>
        <w:t>against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missionaries as a class?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disciples, being myself an aspirant after discipleship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search of a guru. But that is irrelevant to the issue raised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To say or write a distasteful word is surely not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 speaker or writer believes it to be true as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spoke to Deenabandhu as reported in the quotation.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found that what I said was an exaggeration, or worse still,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it would not be violent in the sense used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The essence of violence is that there must be a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behind a thought, word, or act, i.e., an intention to do harm </w:t>
      </w:r>
      <w:r>
        <w:rPr>
          <w:rFonts w:ascii="Times" w:hAnsi="Times" w:eastAsia="Times"/>
          <w:b w:val="0"/>
          <w:i w:val="0"/>
          <w:color w:val="000000"/>
          <w:sz w:val="22"/>
        </w:rPr>
        <w:t>to the opponent so called. Here there was and could be no such</w:t>
      </w:r>
    </w:p>
    <w:p>
      <w:pPr>
        <w:autoSpaceDN w:val="0"/>
        <w:autoSpaceDE w:val="0"/>
        <w:widowControl/>
        <w:spacing w:line="200" w:lineRule="exact" w:before="4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A. S. Wadia;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“What Is Non-violence?”, 6-2-1937.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should be 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“Discussion with C. F. Andrews”, 28-11-1936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I was engaged in a friendly conversation with two good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Christians, both missionaries in their own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much stronger language about sanatanist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Harijans and quite latterly about the acts of dear co-workers.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has been no violent intention behind the 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And generally I have been acquitted by my critics of any </w:t>
      </w:r>
      <w:r>
        <w:rPr>
          <w:rFonts w:ascii="Times" w:hAnsi="Times" w:eastAsia="Times"/>
          <w:b w:val="0"/>
          <w:i w:val="0"/>
          <w:color w:val="000000"/>
          <w:sz w:val="22"/>
        </w:rPr>
        <w:t>violent intention.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acid test of non-violence is that one thinks, 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acts non-violently, even when there is the gravest provocation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violent. There is no merit in being non-violent to the good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gentle. Non-violence is the mightiest force in the world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the greatest imaginable temptation. Jesus knew 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of vipers’, minced no words in describing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for mercy for them before the Judgment Throne, ‘for they </w:t>
      </w:r>
      <w:r>
        <w:rPr>
          <w:rFonts w:ascii="Times" w:hAnsi="Times" w:eastAsia="Times"/>
          <w:b w:val="0"/>
          <w:i w:val="0"/>
          <w:color w:val="000000"/>
          <w:sz w:val="22"/>
        </w:rPr>
        <w:t>knew not what they were doing.’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the company chapter and verse in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I made. I regard myself as a friend of the missionaries.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happy relations with many of them. But my friendships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blind to the limitations of my friends or the systems or </w:t>
      </w:r>
      <w:r>
        <w:rPr>
          <w:rFonts w:ascii="Times" w:hAnsi="Times" w:eastAsia="Times"/>
          <w:b w:val="0"/>
          <w:i w:val="0"/>
          <w:color w:val="000000"/>
          <w:sz w:val="22"/>
        </w:rPr>
        <w:t>methods they have supported.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notions of propriety or fear of wounding susceptibilities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deter people from saying what they mean and ultimately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 shores of hypocrisy. But if non-violence of thought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evolved in individuals or societies or nations, truth has to be told,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harsh or unpopular it may appear to be for the moment.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non-violent action without the thought behind it is of little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never be infectious. It is almost like a whited sepulchre.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is the power and the life behind it. We hardly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is infinitely greater than action or words.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thought, word and deed, either is a limitation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first. And the third is a limitation of the sceond. Needless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here I am referring to the living thought which awaits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speech and action. Thoughts without potency are airy nothings </w:t>
      </w:r>
      <w:r>
        <w:rPr>
          <w:rFonts w:ascii="Times" w:hAnsi="Times" w:eastAsia="Times"/>
          <w:b w:val="0"/>
          <w:i w:val="0"/>
          <w:color w:val="000000"/>
          <w:sz w:val="22"/>
        </w:rPr>
        <w:t>and end in smoke.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19-12-1936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2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HOW TO STOP OBSCENE ADVERTISEMENTS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saw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sectPr>
          <w:type w:val="continuous"/>
          <w:pgSz w:w="9360" w:h="12960"/>
          <w:pgMar w:top="716" w:right="1412" w:bottom="458" w:left="1440" w:header="720" w:footer="720" w:gutter="0"/>
          <w:cols w:num="2" w:equalWidth="0">
            <w:col w:w="3887" w:space="0"/>
            <w:col w:w="262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6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obscene advertisements</w:t>
      </w:r>
    </w:p>
    <w:p>
      <w:pPr>
        <w:sectPr>
          <w:type w:val="nextColumn"/>
          <w:pgSz w:w="9360" w:h="12960"/>
          <w:pgMar w:top="716" w:right="1412" w:bottom="458" w:left="1440" w:header="720" w:footer="720" w:gutter="0"/>
          <w:cols w:num="2" w:equalWidth="0">
            <w:col w:w="3887" w:space="0"/>
            <w:col w:w="2620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can do much in preventing obscene advertisements by exposing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of the papers and magazines which advertise such shameless things as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mentioned.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undertake the censorship my correspondent advises,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suggest a better way. If public conscience is alive,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to their respective papers, if they contain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advertisements, drawing their attention to them and stopping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if the offence is not cured. The reader will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sister who complained to me about the obscene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wrote also to the editor of the offending magazine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his regret for the inadvertent admission of the obnoxious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 and promised to remove it forthwith.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also to be able to say that my caution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from some other papers. Thus the editor of </w:t>
      </w:r>
      <w:r>
        <w:rPr>
          <w:rFonts w:ascii="Times" w:hAnsi="Times" w:eastAsia="Times"/>
          <w:b w:val="0"/>
          <w:i/>
          <w:color w:val="000000"/>
          <w:sz w:val="22"/>
        </w:rPr>
        <w:t>Nispruha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Nagpur writes:</w:t>
      </w:r>
    </w:p>
    <w:p>
      <w:pPr>
        <w:autoSpaceDN w:val="0"/>
        <w:autoSpaceDE w:val="0"/>
        <w:widowControl/>
        <w:spacing w:line="260" w:lineRule="exact" w:before="8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not only read with great care your article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obscene advertisements but have given a detailed translation of it in the </w:t>
      </w:r>
      <w:r>
        <w:rPr>
          <w:rFonts w:ascii="Times" w:hAnsi="Times" w:eastAsia="Times"/>
          <w:b w:val="0"/>
          <w:i/>
          <w:color w:val="000000"/>
          <w:sz w:val="18"/>
        </w:rPr>
        <w:t>Nispruha</w:t>
      </w:r>
      <w:r>
        <w:rPr>
          <w:rFonts w:ascii="Times" w:hAnsi="Times" w:eastAsia="Times"/>
          <w:b w:val="0"/>
          <w:i w:val="0"/>
          <w:color w:val="000000"/>
          <w:sz w:val="18"/>
        </w:rPr>
        <w:t>. I have also added a short editorial comment thereon.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enclosing a typical advertisement which though not obscene is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immoral in a sense. The advertisement is obviously bogus and it is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villager who falls a prey to it. I have always refused such advertisements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am also writing to this party similarly. If an editor must supervise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matter that he will allow, it is as much his duty to supervise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advertisements, and no editor can permit his paper to be used by people </w:t>
      </w:r>
      <w:r>
        <w:rPr>
          <w:rFonts w:ascii="Times" w:hAnsi="Times" w:eastAsia="Times"/>
          <w:b w:val="0"/>
          <w:i w:val="0"/>
          <w:color w:val="000000"/>
          <w:sz w:val="18"/>
        </w:rPr>
        <w:t>desirous of duping the simple villagers.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2-1-1937</w:t>
      </w:r>
    </w:p>
    <w:p>
      <w:pPr>
        <w:autoSpaceDN w:val="0"/>
        <w:autoSpaceDE w:val="0"/>
        <w:widowControl/>
        <w:spacing w:line="200" w:lineRule="exact" w:before="13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Hindi version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19-12-1936.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“Obscene Advertisements”, 14-11-1936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type w:val="continuous"/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MAHADEV DESAI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DHI. MAHADEV,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decided earlier, I am sending the letter herewith.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bearer’s name is Mahadev. Give him whatever he is able to carry. </w:t>
      </w:r>
      <w:r>
        <w:rPr>
          <w:rFonts w:ascii="Times" w:hAnsi="Times" w:eastAsia="Times"/>
          <w:b w:val="0"/>
          <w:i w:val="0"/>
          <w:color w:val="000000"/>
          <w:sz w:val="22"/>
        </w:rPr>
        <w:t>Lilavati is of course coming there in a cart.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six pomegranates and 12 bananas.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11512</w:t>
      </w:r>
    </w:p>
    <w:p>
      <w:pPr>
        <w:autoSpaceDN w:val="0"/>
        <w:autoSpaceDE w:val="0"/>
        <w:widowControl/>
        <w:spacing w:line="292" w:lineRule="exact" w:before="22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225. LETTER TO KISHORELAL MASHRUWALA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per the instructions I gave you yesterday: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Send to Bhai Chhaganlal Joshi Rs. 1,000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Kothari for khadi work, to be used for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Sangh in Kathiawar.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 have sanctioned a budget of nearly Rs. 19,000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Nalwadi tannery for the coming year. It is estimated that it will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investment of nearly Rs. 9,000. Give that amount to Valunjkar 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needs it from the Gandhi account. From this amount,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Mahadev Desai Rs. 500 taken from him. Besides that,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a 1,200-rupee plan for a building for a students’ hostel.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we shall also need a store-room, etc., to keep the stocks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goods. We will need to spend the necessary amounts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constructions. Discuss with Ramanlalji and decide from what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amounts should be drawn. But in the mean time spend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Gandhi account.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Credit Rs. 1,264-4-3 to the account of Satyagraha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from the amount of the Goseva Sangh. And Bhai Narahari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suggested that Rs. 500 (five hundred) should be sent to him. Do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Sanction the budget for Kager from that fund to the extent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seem necessary to you. In this connection, have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Kamrej and Mangarol talukas clarified.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Sanction a grant of up to Rs. 10 per month to Jyotiramji, if </w:t>
      </w:r>
      <w:r>
        <w:rPr>
          <w:rFonts w:ascii="Times" w:hAnsi="Times" w:eastAsia="Times"/>
          <w:b w:val="0"/>
          <w:i w:val="0"/>
          <w:color w:val="000000"/>
          <w:sz w:val="22"/>
        </w:rPr>
        <w:t>he has a good record-of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(6) As for continuing the grant to Elwin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do as Jamnalalji decides.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(Gond Seva Mandal)</w:t>
            </w:r>
          </w:p>
        </w:tc>
      </w:tr>
    </w:tbl>
    <w:p>
      <w:pPr>
        <w:autoSpaceDN w:val="0"/>
        <w:tabs>
          <w:tab w:pos="5690" w:val="left"/>
        </w:tabs>
        <w:autoSpaceDE w:val="0"/>
        <w:widowControl/>
        <w:spacing w:line="224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Gandhi Nidhi File (August 1976).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Gandhi 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WHAT SHOULD THOSE FAILING IN DUTY DO?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have posed the question arising out of the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which I have had to relate: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“You bring to light such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suggest to the persons concerned to give up their posts.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unable to find fault with their work from the material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You have even praised their work. Have they now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as well? Should the public be deprived of their services? Who is </w:t>
      </w:r>
      <w:r>
        <w:rPr>
          <w:rFonts w:ascii="Times" w:hAnsi="Times" w:eastAsia="Times"/>
          <w:b w:val="0"/>
          <w:i w:val="0"/>
          <w:color w:val="000000"/>
          <w:sz w:val="22"/>
        </w:rPr>
        <w:t>to fill the vacancies caused by their going?”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worth considering. For myself I answered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and on innumerable occasions I have acted accordingly.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used the adjective ‘innumerable’ thoughtlessly. I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belief so many times that I have lost count of them.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repeatedly found in experience that however able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his secret immorality cannot but leave a stamp upon 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rule does have a limitation on its field of application,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type of work in question requires moral integrity. The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who lack ability but are faultless in character, has shone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need to give instances of this. Doing so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task. But if one looks at the activities which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on morality, one cannot fail to be convinced by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There should be no hesitation in believing that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impossible with the help of men who lack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even the best orator, well versed in the Shastras,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beliefs of an orthodox sanatanist Hindu? Attacking the intellect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futile. The influence of such persons as Chaitanya, Ramakrishna,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Rammohan Roy, Dayanand and others, still persists today. Is this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any force? We may perhaps come across numerous persons</w:t>
      </w:r>
    </w:p>
    <w:p>
      <w:pPr>
        <w:autoSpaceDN w:val="0"/>
        <w:autoSpaceDE w:val="0"/>
        <w:widowControl/>
        <w:spacing w:line="20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Verrier Elwin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“Need for Cleansing of Heart”, 13-12-1936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intelligent than they. But they will not be able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hearts. The history of the world is replete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instances. Despite this, if we ask for proofs we will be justifying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a bad dancer finds the courtyard uneven. However,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admitted that even a person of character must have industry, a keen </w:t>
      </w:r>
      <w:r>
        <w:rPr>
          <w:rFonts w:ascii="Times" w:hAnsi="Times" w:eastAsia="Times"/>
          <w:b w:val="0"/>
          <w:i w:val="0"/>
          <w:color w:val="000000"/>
          <w:sz w:val="22"/>
        </w:rPr>
        <w:t>desire for the necessary knowledge and discernment.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question asked by the correspondent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unanswered. Those who have left public institutions do not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service even if they want to. No one can take a person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dharma. Dharma belongs to him who practises it.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are engaged in the service of Harijans, in khadi work,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villages. If those who had fallen, but have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swoon, will render service wherever they happen to be,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 from living in a village? Who can prevent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doing scavenging in villages while living in obscurity?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prevent them from spinning and teaching others to spin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Harijans? While doing all this, they would purify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extent that they would not find it difficult to face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lived unnoticed wherever they are, the aura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create would spread far and wide. I have never said or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redemption from sin. Even the first among the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a saint. A historian has said this of Tulsidas.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proclaims that even for the very sinful the path of devotion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liberation. It is for this reason that one of the names of God is </w:t>
      </w:r>
      <w:r>
        <w:rPr>
          <w:rFonts w:ascii="Times" w:hAnsi="Times" w:eastAsia="Times"/>
          <w:b w:val="0"/>
          <w:i/>
          <w:color w:val="000000"/>
          <w:sz w:val="22"/>
        </w:rPr>
        <w:t>Patitapavan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20-12-1936</w:t>
      </w:r>
    </w:p>
    <w:p>
      <w:pPr>
        <w:autoSpaceDN w:val="0"/>
        <w:autoSpaceDE w:val="0"/>
        <w:widowControl/>
        <w:spacing w:line="292" w:lineRule="exact" w:before="450" w:after="1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THE IDEAL AND THE ACTUAL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293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gentleman has written a long letter on reading my article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ideal Bhangi. The substance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it is as follows: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Purifier of the fallen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Ideal Bhangi”, 28-11-1936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The correspondent had written to say that he disagreed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Gandhiji’s views on the ideal Bhangi. He felt that Gandhiji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differentiate between the ideal and the actual and he would not be sucessful in turning </w:t>
      </w:r>
      <w:r>
        <w:rPr>
          <w:rFonts w:ascii="Times" w:hAnsi="Times" w:eastAsia="Times"/>
          <w:b w:val="0"/>
          <w:i w:val="0"/>
          <w:color w:val="000000"/>
          <w:sz w:val="18"/>
        </w:rPr>
        <w:t>anyone into an ideal Bhangi.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embellished his letter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There is nothing new in them. The letter merely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me. Hence I shall not involve the reader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I intend to make some observations in reply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 stand clearer. An ideal which cannot be put into practice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not worth the name. There will always be a gulf between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actual. Man’s supreme effort should be directed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bridging this gulf. Even today, we come across many Bhangis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educated and who are carrying on their occupation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come up to my description of an ideal Bhangi.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is constantly increasing. If some of the carpenters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carpenters all their lives, some of the farmers remain farmers,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stone-cutters and some barbers continue to follow their vocations,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can’t some of the Bhangis remain Bhangis? Do not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have a right to knowledge? Actually every doctor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is a Bhangi. He or she has to handle human excreta, smell,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analyse it. Will it be humiliating to them if we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Bhangis? Why should that be so? What sin has the Bhangi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occupation is regarded as the lowliest of all?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everywhere in the world. Even in England some persons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 the streets and carry away garbage. That occupation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demeaning by anyone there.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vocation scientifically pursued is as interesting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pursuit. It is in our country that society has not allowed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vocations to grow into sciences by looking down upon them.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carpenter does not compile technical documents on carpentry.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these from the West. At present Dr. Fowler is doing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Bhangi in Bangalore. He collects all the garbage in the hotel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stays and is minutely studying how to convert it into manure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simplest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the disposal of the garbage in the big cities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work. Those who do it and devise new methods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>it are also Bhangis, aren’t they?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Darjeeling and Simla, enormous sums are spent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garbage. Is it not a matter of shame and sorrow that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 Bhangi brothers have acquired any knowledge of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heinous sin on the part of those who are said to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higher castes. Our looking down upon Bhangis, has made them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disdain of the world. I have not the slightest doubt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there cannot be any happiness or independence,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economic, social or political, in the country as long the Bhangis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same respect as the Brahmins. What I have said 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ideals—but purely about what is practicable. I ask for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Bhangi as he is today. When a Bhangi gains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Brahman, we shall perforce worship him. But we shall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 only when we recognize a Bhangi as our own brother even as </w:t>
      </w:r>
      <w:r>
        <w:rPr>
          <w:rFonts w:ascii="Times" w:hAnsi="Times" w:eastAsia="Times"/>
          <w:b w:val="0"/>
          <w:i w:val="0"/>
          <w:color w:val="000000"/>
          <w:sz w:val="22"/>
        </w:rPr>
        <w:t>he is.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20-12-1936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SALAAM,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indeed started writing a good deal in Hindi.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sending a telegram to you? There is no limit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foolishness. If you are not patient with the treatment, then please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Segaon. I will give you the treatment I desire. I will reach Segaon </w:t>
      </w:r>
      <w:r>
        <w:rPr>
          <w:rFonts w:ascii="Times" w:hAnsi="Times" w:eastAsia="Times"/>
          <w:b w:val="0"/>
          <w:i w:val="0"/>
          <w:color w:val="000000"/>
          <w:sz w:val="22"/>
        </w:rPr>
        <w:t>on the 29th, or, at the latest, on the 31st.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368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KASTURBHAI LALBHAI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AIZPUR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per our talk I have carefully examined the papers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submitted to the Umpire. I have removed all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three issues. I am sending herewith the list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which will have to be sent to the Umpire. I have also appended </w:t>
      </w:r>
      <w:r>
        <w:rPr>
          <w:rFonts w:ascii="Times" w:hAnsi="Times" w:eastAsia="Times"/>
          <w:b w:val="0"/>
          <w:i w:val="0"/>
          <w:color w:val="000000"/>
          <w:sz w:val="22"/>
        </w:rPr>
        <w:t>to Nos. 2, 7, 8, 9, 14, 15 and 16 the latest replies from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owners’ Association. The documents Nos. 10, 11 and 12 are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notes submitted by the Labout Association. So far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received any reply from the Association. Those notes relate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discussion held at Wardha. You will see that one of them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corrigendum. As in the case of the other notes, the copy of this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been sent to the Association; so it has to be retained.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have any objection if you feel that all these three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removed. As far as I am concerned, I have not gone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and demerits of the case. So I do not require to note mistakes </w:t>
      </w:r>
      <w:r>
        <w:rPr>
          <w:rFonts w:ascii="Times" w:hAnsi="Times" w:eastAsia="Times"/>
          <w:b w:val="0"/>
          <w:i w:val="0"/>
          <w:color w:val="000000"/>
          <w:sz w:val="22"/>
        </w:rPr>
        <w:t>or the figures mentioned in the notes in order to arrive at a decision.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the papers mentioned in the list ready in case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fated to go to the Umpire. I have not made any notes, etc., on them,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can be sent to the Umpire. However, I do hope that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or with the help of some lawyer friend,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the three basic issues I have raised and will be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steps in the direction we had thought of while arranging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Naturally I had to read the papers again but I could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very casually. I feel that my decision is as clear as daylight.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no meaning. However, if, and only if, you reach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conclusion, we can save ourselves from going to the Umpire.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4198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SHRIMANNARAYAN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article. It cannot be published in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worth publishing. Make your scheme public.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acceptable to all but how are we to define ‘literacy’?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is very controversial.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299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have the rain you had but we had full-strength gale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lightning. Here there has been nothing so far. They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speed but much remains to be done yet. Nature has been unkind. </w:t>
      </w:r>
      <w:r>
        <w:rPr>
          <w:rFonts w:ascii="Times" w:hAnsi="Times" w:eastAsia="Times"/>
          <w:b w:val="0"/>
          <w:i w:val="0"/>
          <w:color w:val="000000"/>
          <w:sz w:val="22"/>
        </w:rPr>
        <w:t>Her unkindness will be forgotten if she does not repeat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great thing if Prahlad’s boy pulls through.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half an hour with Balkoba every evening.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given strict instructions about fruit. I hope the two B.s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are getting it without any hitch.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overwork.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0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256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Tilak Nagar P. O. No further address required.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talked to P. He will write.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6368. Courtesy: Mirabehn. Also G.N. 9834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LILAVATI ASAR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ILAKNAGAR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you have not received my letter? I was glad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brother is now recovering.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Damayanti I had thought she was brave. A brave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weep or be restless. Life and death are not in your hands,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anyone else. Why should one grieve then? We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everything when we have served the sick.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Mahadev, Bablo, Pyarelal and Radhakishan are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Of course Khan Saheb and Mehrtaj are here. They lodge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 Mehr is with Prema.</w:t>
      </w:r>
    </w:p>
    <w:p>
      <w:pPr>
        <w:autoSpaceDN w:val="0"/>
        <w:autoSpaceDE w:val="0"/>
        <w:widowControl/>
        <w:spacing w:line="296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 and Balkoba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Ba, Manu, Nimu’s Kano and Navin will arrive on the 24th.</w:t>
      </w:r>
    </w:p>
    <w:p>
      <w:pPr>
        <w:autoSpaceDN w:val="0"/>
        <w:autoSpaceDE w:val="0"/>
        <w:widowControl/>
        <w:spacing w:line="220" w:lineRule="exact" w:before="8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enough for Mehr and Tara.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9353. Also C.W. 6628.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HARILAL GANDHI</w:t>
      </w:r>
    </w:p>
    <w:p>
      <w:pPr>
        <w:autoSpaceDN w:val="0"/>
        <w:autoSpaceDE w:val="0"/>
        <w:widowControl/>
        <w:spacing w:line="244" w:lineRule="exact" w:before="148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AIZPUR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give up drinking for eight months for my sake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nine months for the sake of Vijayshankerji, then for how long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do so for your own sake and for the sake of God?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dairying and scavenging are going on well.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testimonial from Mirabehn. She knows this work well.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dairy accounts in detail. The students will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on Sunday.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Gujarari: G.N. 8592. Also C.W. 7004.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VIJAYA N. PATEL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ILAKNAGAR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particular to write to you. You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Bring neatness into everything you do. Be exact in keeping accounts.</w:t>
      </w:r>
    </w:p>
    <w:p>
      <w:pPr>
        <w:autoSpaceDN w:val="0"/>
        <w:tabs>
          <w:tab w:pos="5690" w:val="left"/>
        </w:tabs>
        <w:autoSpaceDE w:val="0"/>
        <w:widowControl/>
        <w:spacing w:line="26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7062. Also C.W.4554.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BALWANTSINHA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BALWANTSIN0HA,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Ramdas your letter. He thought you might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since you had no work on hand. I told him about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service of the cow and he was silent.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tabs>
          <w:tab w:pos="5690" w:val="left"/>
        </w:tabs>
        <w:autoSpaceDE w:val="0"/>
        <w:widowControl/>
        <w:spacing w:line="26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237. ADDRESS TO CONGRESS VOLUNTEERS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1936</w:t>
      </w:r>
    </w:p>
    <w:p>
      <w:pPr>
        <w:autoSpaceDN w:val="0"/>
        <w:autoSpaceDE w:val="0"/>
        <w:widowControl/>
        <w:spacing w:line="260" w:lineRule="exact" w:before="9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broke his silence tonight with an exhortation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volunteers, particularly those in charge of conservancy. About 500 men </w:t>
      </w:r>
      <w:r>
        <w:rPr>
          <w:rFonts w:ascii="Times" w:hAnsi="Times" w:eastAsia="Times"/>
          <w:b w:val="0"/>
          <w:i w:val="0"/>
          <w:color w:val="000000"/>
          <w:sz w:val="18"/>
        </w:rPr>
        <w:t>and women listened to him in cloistral silence.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in quiet persuasive tones, Gandhiji dwelt at length on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the science of Bhangis’ work. He started by pointing out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begun his work as a Bhangi long ago in South Africa. To be born as a ‘Bhangi’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of great </w:t>
      </w:r>
      <w:r>
        <w:rPr>
          <w:rFonts w:ascii="Times" w:hAnsi="Times" w:eastAsia="Times"/>
          <w:b w:val="0"/>
          <w:i/>
          <w:color w:val="000000"/>
          <w:sz w:val="18"/>
        </w:rPr>
        <w:t>punya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previous birth. He did not know what qualifications </w:t>
      </w:r>
      <w:r>
        <w:rPr>
          <w:rFonts w:ascii="Times" w:hAnsi="Times" w:eastAsia="Times"/>
          <w:b w:val="0"/>
          <w:i w:val="0"/>
          <w:color w:val="000000"/>
          <w:sz w:val="18"/>
        </w:rPr>
        <w:t>determined the birth of one man as Bhangi and another as Brahmin, but from the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also reported by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Hitavada.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 of benefit to society the one was no whit lower than the other. Those </w:t>
      </w:r>
      <w:r>
        <w:rPr>
          <w:rFonts w:ascii="Times" w:hAnsi="Times" w:eastAsia="Times"/>
          <w:b w:val="0"/>
          <w:i w:val="0"/>
          <w:color w:val="000000"/>
          <w:sz w:val="18"/>
        </w:rPr>
        <w:t>who considered Bhangis’ work as mean did so in their ignorance.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mother acted as a Bhangi for her children; every doctor often acted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Bhangi for his patients. But the doctors received fat fees, while the Bhangi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working for the benefit of society got very little in comparison.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the work of Bhangis as demeaning, while the wholesome work done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was considered ennobling. One who could not and did not do the 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Bhangi in the proper spirit and in a thorough fashion and with pride in it could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expected to do any other item of national service to the country effectively.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could go on with its deliberations and win success only if sanitary work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out properly. Congress deliberations might end in success, but no 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could be called a success if the sanitary work was not a success.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go without food for two or three days and could do so without serious trouble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could do without the Bhangi’s services for that length of time or even less.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cause of worry for those in charge of arrangements for Congress sessions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anxiety to see that there was no complaint on the score of food and sanitary </w:t>
      </w:r>
      <w:r>
        <w:rPr>
          <w:rFonts w:ascii="Times" w:hAnsi="Times" w:eastAsia="Times"/>
          <w:b w:val="0"/>
          <w:i w:val="0"/>
          <w:color w:val="000000"/>
          <w:sz w:val="18"/>
        </w:rPr>
        <w:t>arrangements. Other things need not worry them so much.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proceeded to refer critically to the actual work he had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volunteers do. What struck him was that they were very slow.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blame them. It was not their fault. They were sincere, but there seemed to be none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to their training. With training he was confident that they would do splendidly.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Hisconception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Ramarajya,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said, was certain to come to India,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dispensation under which there would be no distinction between a Brahmin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Bhangi or even a Brahmin and a Maharaja. They would be treated from the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usefulness to society of their respective work. Re-emphasizing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of Bhangi in the scheme of things, Gandhiji declared that swaraj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India not through the Congress parliamentarians in the legislatures,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efficient and conscientious discharge of their work by Bhangis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without looking for reward or praise in municipal and public addresses.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exhorted the workers as well as the delegates and visitors to Faizpur to make it an </w:t>
      </w:r>
      <w:r>
        <w:rPr>
          <w:rFonts w:ascii="Times" w:hAnsi="Times" w:eastAsia="Times"/>
          <w:b w:val="0"/>
          <w:i w:val="0"/>
          <w:color w:val="000000"/>
          <w:sz w:val="18"/>
        </w:rPr>
        <w:t>ideal village.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on to the number of volunteers placed at his disposal, Gandhiji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fifteen volunteers who accompained him during his walks seemed to be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many. He would be satisfied if one volunteer came with him just to show him the 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Faizpur was a village, not a big city and there was no fear of big crowds requiring the </w:t>
      </w:r>
      <w:r>
        <w:rPr>
          <w:rFonts w:ascii="Times" w:hAnsi="Times" w:eastAsia="Times"/>
          <w:b w:val="0"/>
          <w:i w:val="0"/>
          <w:color w:val="000000"/>
          <w:sz w:val="18"/>
        </w:rPr>
        <w:t>attention of a large posse of volunteers.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TELEGRAM TO EZHAVA TEMPLE-ENTRY </w:t>
      </w:r>
      <w:r>
        <w:rPr>
          <w:rFonts w:ascii="Times" w:hAnsi="Times" w:eastAsia="Times"/>
          <w:b w:val="0"/>
          <w:i/>
          <w:color w:val="000000"/>
          <w:sz w:val="24"/>
        </w:rPr>
        <w:t>CELEBRATIONS COMMITTEE</w:t>
      </w:r>
    </w:p>
    <w:p>
      <w:pPr>
        <w:autoSpaceDN w:val="0"/>
        <w:autoSpaceDE w:val="0"/>
        <w:widowControl/>
        <w:spacing w:line="294" w:lineRule="exact" w:before="4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 NOT BE IMPATIENT. IT IS IMPOSSIBLE TO COME BEFORE JANUARY 6TH.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  ME    A    FIVE    DAYS    PROGRAMME    AND    MAKE    ARRANGEMENTS.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MIRABEHN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AIZPUR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 expect on 24th. It is well I did not bring her with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 there are here to look after the better. If I could have, I [would] </w:t>
      </w:r>
      <w:r>
        <w:rPr>
          <w:rFonts w:ascii="Times" w:hAnsi="Times" w:eastAsia="Times"/>
          <w:b w:val="0"/>
          <w:i w:val="0"/>
          <w:color w:val="000000"/>
          <w:sz w:val="22"/>
        </w:rPr>
        <w:t>have prevented Ba from coming. But that was not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how much work you do so long as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strain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Prahlad’s boy is on the mend and so also the new cow.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pity to lose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6369 Courtesy: Mirabehn. Also G.N. 9835</w:t>
      </w:r>
    </w:p>
    <w:p>
      <w:pPr>
        <w:autoSpaceDN w:val="0"/>
        <w:autoSpaceDE w:val="0"/>
        <w:widowControl/>
        <w:spacing w:line="292" w:lineRule="exact" w:before="362" w:after="0"/>
        <w:ind w:left="0" w:right="19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SPEECH AT KIRODA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how happy he was to come to the village. He regarded it 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pilgrimage, remembering as he did the s acrifices and services of Dhanaji Nana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Choudhary of the village who resigned a job in the Police department and took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important part in Congress work. He also recalled the work of 75 men and women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kept company with Mr. Choudhary in his achievements.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carrying the item bears the date December 22.</w:t>
      </w:r>
    </w:p>
    <w:p>
      <w:pPr>
        <w:autoSpaceDN w:val="0"/>
        <w:autoSpaceDE w:val="0"/>
        <w:widowControl/>
        <w:spacing w:line="20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presented with a purse of Rs. 100 and an address in Marathi.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in Hindi. Reports of the speech also apeared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Hitavada.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come, said Gandhiji, to congratulate the village on that record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service and he was glad to see how clean the surroundings had been kept. If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session had come nearer to them, the reason was perhaps their part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am glad to see the way in which you have kept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clean, I am sorry to say that differentiation of man from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The other motto says real Hinduism does not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between Harijans and caste Hindus. But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round the village and round the Harijan quarter I found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differentiating between Harijans and caste Hindus.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Harijans in the same way as you declare in your motto.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allow them to have water from your wells and they are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recourse to tank water which I understand is occasionally also </w:t>
      </w:r>
      <w:r>
        <w:rPr>
          <w:rFonts w:ascii="Times" w:hAnsi="Times" w:eastAsia="Times"/>
          <w:b w:val="0"/>
          <w:i w:val="0"/>
          <w:color w:val="000000"/>
          <w:sz w:val="22"/>
        </w:rPr>
        <w:t>drunk by cattle. This is bad.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has been under foreign domination. We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people. Though all of us agree that swaraj is our birthright,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win it so far. Mere membership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nothing. How many members of Congress are there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country? At the most one crore. Then what about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34 crores? I have left the Congress. I am not even a four-anna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Congress, as I have decided to educate the public—I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34 crores. For example, there are only 250 out of 2,500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your village as Congress members. Nothing would be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all not members. Not that I do not want you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members, but I feel there is no use in your merely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members. I am in favour of all of you becoming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I have no objection even if you want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but in your attempt to do so you need not create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and quarrels amongst yourselves.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the work in the legislatures to those who have the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and leisure for such work. I have said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could be achieved by entering the legislatures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decided to capture them and asked Congress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legislatures to carry the Congress flag even into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Chambers, it is because Congress wants to prevent undesirables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capturing those seats and using them in a way detrimental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interests.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real swaraj is to be achieved we must give up quarrelling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ourselves. There should be perfect equality and fraternity. </w:t>
      </w:r>
      <w:r>
        <w:rPr>
          <w:rFonts w:ascii="Times" w:hAnsi="Times" w:eastAsia="Times"/>
          <w:b w:val="0"/>
          <w:i w:val="0"/>
          <w:color w:val="000000"/>
          <w:sz w:val="22"/>
        </w:rPr>
        <w:t>All artificial differences between man and man, community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class and class should be immediately obliterated.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 are all human beings, all children of the same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realize this and translate this in our daily lives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>be within our grasp.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24-12-1936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MESSAGE TO THE ALL-INDIA WOMEN’S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23,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grown old but will give a message still, if you need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I can only say that until women establish their womanhood,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India in all directions is impossible. When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call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sabala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are helpless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powerful.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242. LETTER TO RONALD DUNCAN</w:t>
      </w:r>
    </w:p>
    <w:p>
      <w:pPr>
        <w:autoSpaceDN w:val="0"/>
        <w:autoSpaceDE w:val="0"/>
        <w:widowControl/>
        <w:spacing w:line="232" w:lineRule="exact" w:before="80" w:after="0"/>
        <w:ind w:left="4608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pamphlet. The argument appeared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sound so far as it went. Perhaps there is not sufficient emphasis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personal individual conduct irrespective of what society does or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do. Non-violent action does not depend upon another’s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Violent action is ineffective without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Here both the forces are conceived in terms of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>good of society.</w:t>
      </w:r>
    </w:p>
    <w:p>
      <w:pPr>
        <w:autoSpaceDN w:val="0"/>
        <w:autoSpaceDE w:val="0"/>
        <w:widowControl/>
        <w:spacing w:line="220" w:lineRule="exact" w:before="46" w:after="2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ONALD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UNCAN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20"/>
        </w:rPr>
        <w:t>6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646" w:space="0"/>
            <w:col w:w="28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646" w:space="0"/>
            <w:col w:w="287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commenced on December 23 and was presided over by </w:t>
      </w:r>
      <w:r>
        <w:rPr>
          <w:rFonts w:ascii="Times" w:hAnsi="Times" w:eastAsia="Times"/>
          <w:b w:val="0"/>
          <w:i w:val="0"/>
          <w:color w:val="000000"/>
          <w:sz w:val="18"/>
        </w:rPr>
        <w:t>Margaret Cousins.</w:t>
      </w:r>
    </w:p>
    <w:p>
      <w:pPr>
        <w:autoSpaceDN w:val="0"/>
        <w:autoSpaceDE w:val="0"/>
        <w:widowControl/>
        <w:spacing w:line="200" w:lineRule="exact" w:before="40" w:after="0"/>
        <w:ind w:left="55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Weak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Strong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ILAKNAGAR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has not risen yet and my hand is numb with cold,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this as your postcard is lying before me. Now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strength than before. There is a competition between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Mira. She has no doubt regained her strength. She takes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milk daily and also eight to 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butter and fifteen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flour, vegetable and fruit. However, she has not put on weight;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same as before. Now she washes her own clothes. Ba,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Kanu arrived here yesterday on their way to Segaon.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are Mahadev, Bablo, Pyarelal and Radhakishan and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Khan Saheb and Mehrtaj.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244. LETTER TO NARNADABEHN R. PATHAK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you since you have asked me to.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are mature or capable of taking decisions are mistaken.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intellect is raw and your mind unsteady. Your ideals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do not have the ability to put them into practice.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you. The person who could have guided you on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himself cast evil eyes on you and you fell a prey to him.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great injustice was done to the woman for whom you had a soft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and you abetted in the crime. How can such an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inspire in you a spirit of service? Why can’t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this? There is no clarification either in your letter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Ramnarayan’s letter. This much seems clear to me: either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you are husband and wife or you should go ahead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carnal pleasures as you wish. I believe that it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while calling yourselves husband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wife. At least your thoughts are bound to be carnal. May God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to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2781. Courtesy: Ramnarayan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RAMNARAYAN N. PATHAK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RAMNARAYAN,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letters of you both. I hope you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a fit of excitement. When both of you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does not exist at all.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that at the root of your marriage was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your passion. The married couple who voluntarily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brother and sister. But you were not even fit </w:t>
      </w:r>
      <w:r>
        <w:rPr>
          <w:rFonts w:ascii="Times" w:hAnsi="Times" w:eastAsia="Times"/>
          <w:b w:val="0"/>
          <w:i w:val="0"/>
          <w:color w:val="000000"/>
          <w:sz w:val="22"/>
        </w:rPr>
        <w:t>to be husband and wife.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man who had relations with a woman ever marry 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say if the sanctity of marriage rites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in your eyes. In that case your relations with Ganga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 should be considered innocent and such a word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should disappear from the language. I am still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because you respect my opinion. However, do 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as long as you are not convinced of my arguments.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it is bound to be difficult. I know that it is not easy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My duty is to help you to purify your thoughts.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morality in sin. Passion makes one see right in wrong. Now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think is proper and stick to whatever you do.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this but difficult to put it into practice.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2783. Courtesy: Ramnarayan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AMTUSSALAAM</w:t>
      </w:r>
    </w:p>
    <w:p>
      <w:pPr>
        <w:autoSpaceDN w:val="0"/>
        <w:autoSpaceDE w:val="0"/>
        <w:widowControl/>
        <w:spacing w:line="244" w:lineRule="exact" w:before="148" w:after="0"/>
        <w:ind w:left="46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ILAKNAGAR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8"/>
        </w:rPr>
        <w:t>AIZPUR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Which of your questions shall I answer?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arrived here so far and I do not know when he will.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Poona to see one of his friends. Come to Segaon and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me. If you stay on, I will give you treatment or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you. It would be right for you to come there for the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mind at least. You still do not write anything about your finger.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STATEMENT TO THE PRESS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1936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said that he could not conscientiously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serve any longer as the President of the 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without goat’s milk. He, however, promised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interest and guide the activities of the League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had been doing in the case of the All-India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KASTURBHAI LALBHAI</w:t>
      </w:r>
    </w:p>
    <w:p>
      <w:pPr>
        <w:autoSpaceDN w:val="0"/>
        <w:autoSpaceDE w:val="0"/>
        <w:widowControl/>
        <w:spacing w:line="244" w:lineRule="exact" w:before="148" w:after="0"/>
        <w:ind w:left="46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ILAKNAGAR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8"/>
        </w:rPr>
        <w:t>AIZPUR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telegrams and letter. I take it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legal opinion on the basic issues I have raised and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against me. If it is so, one can easily understand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you can do in this connection.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All-India Cow Protection League. Gandhiji resigned as its President after </w:t>
      </w:r>
      <w:r>
        <w:rPr>
          <w:rFonts w:ascii="Times" w:hAnsi="Times" w:eastAsia="Times"/>
          <w:b w:val="0"/>
          <w:i w:val="0"/>
          <w:color w:val="000000"/>
          <w:sz w:val="18"/>
        </w:rPr>
        <w:t>it was decided that every trustee must use only cow’s milk and products of cow’s milk.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No. 2 was of course included on my suggestion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you did not raise any objection. I was not bound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therefore it was my duty to hear the Labour Association.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no doubt goes against them but their protest is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they have made against us and therefore it must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Umpire. I did ask for paper No. 6 and you had no objection to it.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objection to dropping Nos. 10 and 11.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had asked for No. 12. We had certainly agreed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mistakes should be rectified.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 my record I have kept all the papers except Nos.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and 11. I can say that I have even used them for arriving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Paper No. 12 is of no use to me, but as your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the merits and demerits of the case I believe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for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difference of opinion between us even over this,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decided by the Umpire. As a lot of time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we should not delay matters further by prolonging our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Rajnagar mill, my opinion is that Chimanbhai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serious mistake. I feel that my decision is correct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wrong to change it. Had Chimanbhai allowed us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regarding the remaining mills, I would have imposed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on the workers so that the account would have been squared.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deeper into the question of reinstating the workers.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send my Award with addtions and alterations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Kindly arrange to send it along with yours to the Umpire </w:t>
      </w:r>
      <w:r>
        <w:rPr>
          <w:rFonts w:ascii="Times" w:hAnsi="Times" w:eastAsia="Times"/>
          <w:b w:val="0"/>
          <w:i w:val="0"/>
          <w:color w:val="000000"/>
          <w:sz w:val="22"/>
        </w:rPr>
        <w:t>there or wherever he may be.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one point. We should give copies of our Awards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parties. Even if we do not do so the Press will continue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went through the cutting you have sent. How can we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side the names were leaked out? Are newspapermen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averse to indulging in guess work? Sometimes something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true. Don’t you think so?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249. SPEECH AT OPENING OF KHADI AND VILLAGE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INDUSTRIES EXHIBITION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1936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from the newspapers that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this session of the Congress in a village is wholly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also announced that I would go to Faizpur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December and supervise all the arrangements about the Exhibition.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half of the statement is true, and without any false modesty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exaggeration I would say that I am wholly responsible for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you see here. The idea of having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in a village originated with me, and I must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whatever defects or shortcomings you will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credit for anything good that you will see belongs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in charge of the arrangements here. It was Dastane and 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accepted my suggestion to have the Congress and Exhibition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with the thoroughness and determination that characterize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Maharashtrians they have carried out their promise.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was bound to be according to my conception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by the All-India Spinners’ Association of which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and the All-India Village Industries Association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and directing. I had to warn them against creating a Lucknow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Delhi in a Maharashtra village. Why not in that case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Exhibition both in Poona? But if they were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village, they must be in keeping with an Indian village.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it better than I, because, as I said to them, I had long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 by choice, whereas they had become villagers only recently.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too settled in Segaon only a few months ago, and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born and bred and educated in a town, my body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adjust itself automatically to village life. I had,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there. But, as you know, I threw it off immediately,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and am alive and kicking. Part of the reason of course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now care-free, having cast all my cares on the broad shoulders of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exhibition was opened at 8.30 a.m. Among those present were Kasturba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Jawaharlal Nehru, Abdul Ghaffar Khan, Vallabhbhai Patel, Sarojini Naidu,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Prasad, Abul Kalam Azad, Govind Ballabh Pant, J.B. Kripalani, Jamnalal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Bajaj and Mahadev Desai. Reports of the speech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newspapers. What follows is Mahadev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>resume of the speech.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Jawarharlal and the Sardar. However, let me yield up the real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health, which is that my body happens to be where I had set my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the arrangements here belongs to the architect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Mhatre and the artist Sjt. Nandalal Bose. When Nanda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to my invitation a couple of months ago I explained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wanted, and left it to him to give concrete shape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For he is a creative artist and I am none. God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sense of art but not the organs to give it concrete shape.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Sjt. Nandalal Bose with both. I am thankful that he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upon himself the whole burden of organizing the artistic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and he came and settled down here some weeks ago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 everything himself. The result is that the whole Tilaknagar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in itself, and so it begins not where I am going to open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main gateway which is a fine piece of village art.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thanks are due also to Sjt. Mhatre who has spared no pains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entire plan to completion. Please remember that Nanda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has depended entirely on local material and local labour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all the structures here into being.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want you to go and see the Exhibition with,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eyes. If you will realize that it is organized under the auspices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and A.I.V.I.A., you will know what to expect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former is to make the whole of India khadi-clad, a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unfortunately still far from having reached.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latter is to revive the moribund cottage industries of India.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the other cottage industries are vital to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our villages.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Exhibition is no spectacular show, it is not intended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dazzle the eyes of the public or to delude them. This is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Exhibition which has been brought into being by the labour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It is a pure educative effort. It simply shows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double their income if only they will use their hands and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resources around them. I would ask our President to take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village in U.P. and I would offer to reconstruct the village not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Jamnalalji’s money but with the help of the hands and feet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living there, on condition that he induces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work according to instructions. Our President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as soon as these poor folk begin adding to their income, a </w:t>
      </w:r>
      <w:r>
        <w:rPr>
          <w:rFonts w:ascii="Times" w:hAnsi="Times" w:eastAsia="Times"/>
          <w:b w:val="0"/>
          <w:i w:val="0"/>
          <w:color w:val="000000"/>
          <w:sz w:val="22"/>
        </w:rPr>
        <w:t>zamindar like Jamnalalji would enhance the rent and thus rob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income out of their hands. Well, we will not allow the zamindar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of the kind. There is no doubt in my mind that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ours teeming with millions of unemployed, something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to keep their hands and feet engaged in order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an honest living. It is for them that khadi and cottage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needed. It is clear to me as daylight that they are badly needed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moment. What the future has in store for them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know, nor do I care to know.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this Gandhiji proceeded to describe some of the exhibits that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placed before him—small tools from the blacksmith’s smithy which had been made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overnight, articles made by Andhra workmen out of grass growing on river banks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(e.g. pouches and spectacle-cases), fox’s hide cured and tanned and lined with khadi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Wardha tannery, and so on.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little things add substantially to the income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If you can ensure them three annas instead of the three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get today, they will think they have won swaraj.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trying to do for the spinners today. In brief we have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how to turn waste into wealth, and that is what the Exhibition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teach them. When I met Nanda Babu two months ago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to bring from Santiniketan costly paintings from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art, lest untimely rain should ruin them. He accepted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has collected things from the neighbourhood of this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launched out to the villages with the eye of an artist that is his,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up numerous things from the peasants’ households,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catch an ordinary eye as striking objects of art, but which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discerning eye picked up and arranged and thus clothed with a new </w:t>
      </w:r>
      <w:r>
        <w:rPr>
          <w:rFonts w:ascii="Times" w:hAnsi="Times" w:eastAsia="Times"/>
          <w:b w:val="0"/>
          <w:i w:val="0"/>
          <w:color w:val="000000"/>
          <w:sz w:val="22"/>
        </w:rPr>
        <w:t>meaning.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Vaikunth Mehta has apologized for the small size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as compared with the previous ones, but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apology. It does not contain one superfluous exhibit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crafts represented mean so much additional production. Look,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at the samples of hand-made paper out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grass, banana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bark and bamboo. Bamboo has indeed played a prominent part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structures you see here, and you may be sure that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camp breaks up all the bamboo will be turned to good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but have noticed the grand simplicity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procession that was organized for our President, especially the beau-</w:t>
      </w:r>
      <w:r>
        <w:rPr>
          <w:rFonts w:ascii="Times" w:hAnsi="Times" w:eastAsia="Times"/>
          <w:b w:val="0"/>
          <w:i w:val="0"/>
          <w:color w:val="000000"/>
          <w:sz w:val="22"/>
        </w:rPr>
        <w:t>tifully designed and decorated chariots drawn by six pairs of bullocks.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all that was designed in order to prepare you for what awaited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here. No city amenities or comforts, but everything that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could provide. The place is thus a place of pilgrimage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our Kashi and our Mecca, where we have come in order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prayers for freedom and to consecrate ourselves to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You have not come here to lord it over the poor peasants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how to get off their backs by participating in their daily toil,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the scavenger’s job, by washing for yourselves, by 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flour, etc. For the first time in the history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given here rice unpolished of its substance and chapatis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out of hand-ground flour, plenty of fresh air and clean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to rest your limbs upon. But you will please bear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organizers’ shortcomings, for in Khan Saheb’s language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Khudai Khidmatgars—servants of God, come here not to take but </w:t>
      </w:r>
      <w:r>
        <w:rPr>
          <w:rFonts w:ascii="Times" w:hAnsi="Times" w:eastAsia="Times"/>
          <w:b w:val="0"/>
          <w:i w:val="0"/>
          <w:color w:val="000000"/>
          <w:sz w:val="22"/>
        </w:rPr>
        <w:t>to tender 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2-1-1937</w:t>
      </w:r>
    </w:p>
    <w:p>
      <w:pPr>
        <w:autoSpaceDN w:val="0"/>
        <w:autoSpaceDE w:val="0"/>
        <w:widowControl/>
        <w:spacing w:line="292" w:lineRule="exact" w:before="33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HALF A DOZEN OR SIX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4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Bapa.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following Press cutting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has been sent to me by Thakkar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Harijan is nominally a Christian, Muslim or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Sikh, he is still a Harijan. He can’t change his spots inherited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Hinduism so called. He may change his garb and call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 Harijan, or a Muslim Harijan or neo-Muslim or neo-Sikh,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will haunt him during his lifetime. It is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whether you call the numeral after five half a dozen or six.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until untouchability is removed from Hinduism will the taint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Harijans, no matter what label they adopt.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it in their hands either to save Hinduism or to destroy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caste Hindus have it in theirs. It is no doubt easier for Harijans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labels than for caste Hindus to change their hearts,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easier for Harijans to rise superior to every earthly temptation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consciously steadfast in the faith in which they have been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fellows the most elementary human rights. It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for anybody to resist the temptations to which Harijans are</w:t>
      </w:r>
    </w:p>
    <w:p>
      <w:pPr>
        <w:autoSpaceDN w:val="0"/>
        <w:autoSpaceDE w:val="0"/>
        <w:widowControl/>
        <w:spacing w:line="20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It reported that during the Sunday service in St. Mary’s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Cathedral at Kumbakonam caste Catholics withdrew from the service on Catholic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entering in an organized body and distributing themselves among caste </w:t>
      </w:r>
      <w:r>
        <w:rPr>
          <w:rFonts w:ascii="Times" w:hAnsi="Times" w:eastAsia="Times"/>
          <w:b w:val="0"/>
          <w:i w:val="0"/>
          <w:color w:val="000000"/>
          <w:sz w:val="18"/>
        </w:rPr>
        <w:t>Catholics instead of occupying the portion intended for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today. It will therefore be a marvel if they prove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their ancestral faith with the determination to purify it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supreme effort. They can do this as they could not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know that there is a growing body of caste Hindus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common cause with them and making reparation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past wrongs and the continuing wrongs of fellow 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viewed, the Kumbakonam incident is as much a shame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Roman Church as it is of Hinduism.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THE SECRET OF IT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Deputy President of the Travancore Assembly has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article to disprove my statement that “the way for the great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Proclamation) was prepared by the gentle but persistent effort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Branch of the Harijan Sevak Sangh”.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writer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the local Sangh to desist from organizing public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outsiders like Shri C. Rajagopalachari to advertise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contrasts my utter failure to have temples opened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where I must be presumed to have the greatest influence.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meant was clear from my language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was made responsive by the unremitting zeal of the local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educating and preparing it. To my knowledge there was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or organization in Travancore working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 their conscience. There was nothing in my writing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act of the Maharaja was influenced by the activity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Sevak Sangh.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act.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the rest the local workers know best what to do and how to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my own influence is concerned I must plead guilty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Deputy President’s charge. Not only have I not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temples opened in Ahmedabad but I have not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temples opened even in Wardha after my having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there. And what is still more damaging to my reputation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succeeded in having the only two caste temples in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to the Harijans of the little village. But this confession leaves </w:t>
      </w:r>
      <w:r>
        <w:rPr>
          <w:rFonts w:ascii="Times" w:hAnsi="Times" w:eastAsia="Times"/>
          <w:b w:val="0"/>
          <w:i w:val="0"/>
          <w:color w:val="000000"/>
          <w:sz w:val="22"/>
        </w:rPr>
        <w:t>me unrepentant. My failure is a stepping-stone to the success in which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“An Example for Hindu Princes and Their Advisers”, 16-11-1936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full faith. But it will come in God’s own time. “Mine is but to </w:t>
      </w:r>
      <w:r>
        <w:rPr>
          <w:rFonts w:ascii="Times" w:hAnsi="Times" w:eastAsia="Times"/>
          <w:b w:val="0"/>
          <w:i w:val="0"/>
          <w:color w:val="000000"/>
          <w:sz w:val="22"/>
        </w:rPr>
        <w:t>do and die”.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glory of the miracle of Travancore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to the Maharaja, his good mother, and his able Diwan. </w:t>
      </w:r>
      <w:r>
        <w:rPr>
          <w:rFonts w:ascii="Times" w:hAnsi="Times" w:eastAsia="Times"/>
          <w:b w:val="0"/>
          <w:i w:val="0"/>
          <w:color w:val="000000"/>
          <w:sz w:val="22"/>
        </w:rPr>
        <w:t>And herein is a lesson for us all who are interested in the root-and-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removal of untouchability. Rightly or wrongly the tradition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that a Hindu Prince has the authority, as it is his duty,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the moderns as laws or rules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fundamentals of religion for the due fulfilment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moral obligations.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years ago I had discussions with the Pandits of Vykom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assured me that in spite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their contention, they would obey regulations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if they were promulgated by their ruler. This belief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for the happy phenomenon we are witnessing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its population is whole-heartedly giving full effect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If the other Hindu States will follow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they will also perhaps discover that their people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rules that may be issued. Anyway, the people of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might well prepare public opinion in the direction.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relax their effort for having temples opened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>repective trustees without waiting for Princely lead. For the reformers’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that no new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 for opening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or for removing untouchability. Only we may not leave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honourable avenue open to us for fulfilling our purpose.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to the Princes to take the lead is an honourable avenue and </w:t>
      </w:r>
      <w:r>
        <w:rPr>
          <w:rFonts w:ascii="Times" w:hAnsi="Times" w:eastAsia="Times"/>
          <w:b w:val="0"/>
          <w:i w:val="0"/>
          <w:color w:val="000000"/>
          <w:sz w:val="22"/>
        </w:rPr>
        <w:t>most likely to hasten success.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26-12-1936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CHURCH MISSIONARY SOCIETY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Church Missionary Society of England has published a </w:t>
      </w:r>
      <w:r>
        <w:rPr>
          <w:rFonts w:ascii="Times" w:hAnsi="Times" w:eastAsia="Times"/>
          <w:b w:val="0"/>
          <w:i w:val="0"/>
          <w:color w:val="000000"/>
          <w:sz w:val="22"/>
        </w:rPr>
        <w:t>pamphlet prepared by Prebendary W.W. Cash, in which</w:t>
      </w:r>
    </w:p>
    <w:p>
      <w:pPr>
        <w:autoSpaceDN w:val="0"/>
        <w:autoSpaceDE w:val="0"/>
        <w:widowControl/>
        <w:spacing w:line="240" w:lineRule="exact" w:before="6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C.M.S. is appealing for an emergency fund of £ 25,000 to enable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 grants to be made during the next five years to those areas where this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is taking place, and the Society appeals to the whole Church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it in this effort. Not for ourselves do we ask people to give, but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sake of the hundreds of thousands who are dimly groping after Christ, and who </w:t>
      </w:r>
      <w:r>
        <w:rPr>
          <w:rFonts w:ascii="Times" w:hAnsi="Times" w:eastAsia="Times"/>
          <w:b w:val="0"/>
          <w:i w:val="0"/>
          <w:color w:val="000000"/>
          <w:sz w:val="18"/>
        </w:rPr>
        <w:t>are finding spiritual life and social uplift through the Gospel.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big movement’ referred to is the movement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Harijans. The money is wanted for work in the Telugu </w:t>
      </w:r>
      <w:r>
        <w:rPr>
          <w:rFonts w:ascii="Times" w:hAnsi="Times" w:eastAsia="Times"/>
          <w:b w:val="0"/>
          <w:i w:val="0"/>
          <w:color w:val="000000"/>
          <w:sz w:val="22"/>
        </w:rPr>
        <w:t>area and Travancore.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appeal ends thus:</w:t>
      </w:r>
    </w:p>
    <w:p>
      <w:pPr>
        <w:autoSpaceDN w:val="0"/>
        <w:autoSpaceDE w:val="0"/>
        <w:widowControl/>
        <w:spacing w:line="260" w:lineRule="exact" w:before="2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movement among the outcastes is spreading to the caste people,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last five years it is estimated that no less than 30,000 caste peple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fifty-one different castes have become Christians. This is a movement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far-reaching consequences that we dare not refuse help. The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may become millions tomorrow. Will you help us to go forward in a </w:t>
      </w:r>
      <w:r>
        <w:rPr>
          <w:rFonts w:ascii="Times" w:hAnsi="Times" w:eastAsia="Times"/>
          <w:b w:val="0"/>
          <w:i w:val="0"/>
          <w:color w:val="000000"/>
          <w:sz w:val="18"/>
        </w:rPr>
        <w:t>great advance that the harvest may be reaped?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opening sentences run as follows: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news in the papers has attracted widespread attention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of India. We have read of great conferences of outcaste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decided to break away from Hinduism. We have heard of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movements towards Christianity and of baptisms of tens of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converts in recent years. We have followed with growing interest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of the young churches in these rural areas, particularly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Dornakal and Travancore Dioceses. We are therefore compelled to examine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closely what is happening in India and to see how far we are reaping the </w:t>
      </w:r>
      <w:r>
        <w:rPr>
          <w:rFonts w:ascii="Times" w:hAnsi="Times" w:eastAsia="Times"/>
          <w:b w:val="0"/>
          <w:i w:val="0"/>
          <w:color w:val="000000"/>
          <w:sz w:val="18"/>
        </w:rPr>
        <w:t>harvest which has come.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contains among others these three headlines: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What is happening among these people?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Who is Dr. Ambedkar?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What does India say to Dr. Ambedkar’s advice?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cull the following from what appears under the third headline: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doubt that there have been important repercussions all over </w:t>
      </w:r>
      <w:r>
        <w:rPr>
          <w:rFonts w:ascii="Times" w:hAnsi="Times" w:eastAsia="Times"/>
          <w:b w:val="0"/>
          <w:i w:val="0"/>
          <w:color w:val="000000"/>
          <w:sz w:val="18"/>
        </w:rPr>
        <w:t>India from the conference of untouchables. Mr. Gandhi had previously carried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 campaign for the removal of untouchability, but he has signally failed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he clung to the Hindu system which has been the cause of the trouble.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passing I may remark that I am utterly unconscious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“signal failure”. I have not clung to “the Hindu system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cause of the trouble”. On the contrary I have rejected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the cause of the trouble, namely, untouchability. And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abandoned the campaign as suggested in the quesiton.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the same headline occurs also this paragraph: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C.M.S. area of the Dornakal Diocese there are no less than three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 villages appealing for teachers; they represent forty thousand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definitely asking for baptism. The Bishop reckons that probably about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million people in his diocese are moving Christward.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travelled in the Telugu area often enough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heard of forty thousand Harijans or any figure near it asking </w:t>
      </w:r>
      <w:r>
        <w:rPr>
          <w:rFonts w:ascii="Times" w:hAnsi="Times" w:eastAsia="Times"/>
          <w:b w:val="0"/>
          <w:i w:val="0"/>
          <w:color w:val="000000"/>
          <w:sz w:val="22"/>
        </w:rPr>
        <w:t>for baptism.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the same headline occurs also this precious paragraph: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Travancore, the Ezhava community are definitely on trek. They are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superior type of the ‘exterior’ castes. Many of them are educated; some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landowners, others lawyers, doctors, officials and teachers; but they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excluded from the temples and suffer from the disabilities of the outcaste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community. The leaders of one section of these people numbering over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850,000 have waited on the Bishop in Travancore, because they are anxious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their entire comm-unity should become Christians. This is by no means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entirely due to Dr. Ambedkar, but is another incident in a situation which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growing in magnitude from day to day.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speak for the Ezhava leaders. The papers report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congratulated the Maharaja on his Proclamation. But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inconsistent with their anxiety that their entire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Christians. Let them speak if they will on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quotation.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exaggerations of Bishop Pickett, with which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of dealing last week,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beaten perhaps by those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in the appeal.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way to deal with the exaggerations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is full than by living them down and by the truth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lives of the reformers. The appeal deals not with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but with contemporary events. And if millions are waiting to bear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“What Is a Miracle?,” 19-12-1936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the message of Christ, as and in the form in which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agents of the C.M.S., my disbelief in the statements made </w:t>
      </w:r>
      <w:r>
        <w:rPr>
          <w:rFonts w:ascii="Times" w:hAnsi="Times" w:eastAsia="Times"/>
          <w:b w:val="0"/>
          <w:i w:val="0"/>
          <w:color w:val="000000"/>
          <w:sz w:val="22"/>
        </w:rPr>
        <w:t>in the appeal will melt like snow under the rays of the midday sun.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AWARD IN LABOUR DISPUTE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ILAKNAGAR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26, 1936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The Ahmedabad Mill-owners’ Association has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arbitration the following questions: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The M. O.A.’s demand for a 20% cut in wages.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Complaint against the New Maneckchowk Mill.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Complaint against Motilal Hirabhai Mill.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(d) Complaint against Rajnagar Mills No. 1.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reference is subject to two conditions, viz.,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Arbitrators should give a simultaneous award 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referred to them.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With reference to the mill which might have resigned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M.O.A. whether the Arbitrators have any jurisdiction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 against them before they enter upon merits.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II. Sheth Chamanlal Girdhardas Parekh was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on behalf of the M.O.A. but he having resigned the M.O.A.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appointed Sheth Kasturbhai in his place only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referred to above. The absence of Sheth Chamanlal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felt by all.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III. The Arbitrators had conversations with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M.O.A. and T.L.A. on 2nd, 3rd and 4th instant at Wardha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Segaon. At these meetings no evidence was taken or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consultations. But at my instance and for my edification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particulars were supplied as embodied in Appendices 2, 6, 7, 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9. With reference to the admission of these Appendices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record to be submitted to the Umpire, it is likely that my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will object to their admission. I had asked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embodied in these Appendices in Wardha and Segaon.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objection raised by my brother at the time. Appendix O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wrote this in Gujarati and the English translation was arranged by </w:t>
      </w:r>
      <w:r>
        <w:rPr>
          <w:rFonts w:ascii="Times" w:hAnsi="Times" w:eastAsia="Times"/>
          <w:b w:val="0"/>
          <w:i w:val="0"/>
          <w:color w:val="000000"/>
          <w:sz w:val="18"/>
        </w:rPr>
        <w:t>Kasturbhai Lalbhai.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Kasturbhai Lalbhai”, 3-1-1937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for by us jointly and if that also is objected to,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mind its exclusion as it is unnecessary for my decision.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IV. The evidence that is submitted to the Umpire is embodied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fourteen appendices attached hereto.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V. From the evidence submitted it appears that the T.L.A.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reluctantly to agree to the restricted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(Appendix II). In my opinion, if all the points of dispute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parties had been referred to arbitration, the Arbitrators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 easier to give their Award because such questions are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related to each other. Although therefore there seems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validity in the T.L.A’s protest, its letter dated November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(Appendix I) is a clear acceptance, however involuntary,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restriction. Nevertheless the T.L.A. has a perfect right to have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referred to arbitration.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VI. After having read the papers herewith and having given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to them on the question of the M.O.A.’s demand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cut, I have come to the conclusion that evidence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>furnishes no cause for any cut.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VII. The last Arbitration Award was given on the 17th January </w:t>
      </w:r>
      <w:r>
        <w:rPr>
          <w:rFonts w:ascii="Times" w:hAnsi="Times" w:eastAsia="Times"/>
          <w:b w:val="0"/>
          <w:i w:val="0"/>
          <w:color w:val="000000"/>
          <w:sz w:val="22"/>
        </w:rPr>
        <w:t>1935 (Appendix IV, sub-appendix 1).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VIII. In that Award the Arbitrator has thrown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on both the parties of which three are as follows: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efforts should be made to standardize the wages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piece-workers as soon as possible after 1st January 1936.</w:t>
      </w:r>
    </w:p>
    <w:p>
      <w:pPr>
        <w:autoSpaceDN w:val="0"/>
        <w:autoSpaceDE w:val="0"/>
        <w:widowControl/>
        <w:spacing w:line="240" w:lineRule="exact" w:before="54" w:after="0"/>
        <w:ind w:left="990" w:right="26" w:hanging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With a view to providing for a prompt settlement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questions on either side in future the parties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evolve a scheme for automatic adjustment of </w:t>
      </w:r>
      <w:r>
        <w:rPr>
          <w:rFonts w:ascii="Times" w:hAnsi="Times" w:eastAsia="Times"/>
          <w:b w:val="0"/>
          <w:i w:val="0"/>
          <w:color w:val="000000"/>
          <w:sz w:val="22"/>
        </w:rPr>
        <w:t>wages.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which are desirous of adopting rationalization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prepare before 30the June 1935 a register of 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working and who are likely to be unemployed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departments to which such schemes will apply.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IX. From the evidence submitted to the Arbitrators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M.O.A. has not discharged its share of these responsibilities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has it taken sufficient pains to do so. In my opinion it is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sufficient endeavour, to standardize wages and although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evolve a scheme whereby the question of increasing or </w:t>
      </w:r>
      <w:r>
        <w:rPr>
          <w:rFonts w:ascii="Times" w:hAnsi="Times" w:eastAsia="Times"/>
          <w:b w:val="0"/>
          <w:i w:val="0"/>
          <w:color w:val="000000"/>
          <w:sz w:val="22"/>
        </w:rPr>
        <w:t>decreasing wages can be automatically regulated, I do not consider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impossible. It was the obvious duty of the M.O.A. to keep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registry of hands in connection with rationalazation. In all these three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matters either party could have availed itself of the assistance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Arbitrators but it does not apper to have occurred to them to do 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X. It is necessary to bear this in mind that the Award of 1935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originally a voluntary agreement between the parties.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an Award was obviously in the natural course but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that the Award was merely a stabilization of the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it was doubly the duty of the parties to give effect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>is so today.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XI. In my opinion, not until the M.O.A. has made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carry out the terms of the last settlement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of its being carried out has been proved is it open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M.O.A. to ask for a wage cut.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XII. However, the general understanding arrived at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parties has the same value as the Award in determining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wage cut. The fact that in spite of the admission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having a sub-arbitrator appointed to adjudicate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disputes arising from time to time the appointment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is injurious to the harmonious relations between the parties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cause of mutual distrust and this in its turn harms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It seems improper that the workmen’s complaints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disposed of in time or not at all and that the question of wage cut </w:t>
      </w:r>
      <w:r>
        <w:rPr>
          <w:rFonts w:ascii="Times" w:hAnsi="Times" w:eastAsia="Times"/>
          <w:b w:val="0"/>
          <w:i w:val="0"/>
          <w:color w:val="000000"/>
          <w:sz w:val="22"/>
        </w:rPr>
        <w:t>can still be referred to arbitration.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XIII. That the permanent Arbitrators cannot investigate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self-evident. Those who seek justice have to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hands. In my opinion the M.O.A. has not performed its duty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and has no right to ask for a wage cut until this duty of </w:t>
      </w:r>
      <w:r>
        <w:rPr>
          <w:rFonts w:ascii="Times" w:hAnsi="Times" w:eastAsia="Times"/>
          <w:b w:val="0"/>
          <w:i w:val="0"/>
          <w:color w:val="000000"/>
          <w:sz w:val="22"/>
        </w:rPr>
        <w:t>appointing a sub-arbitrator is discharged.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XIV. Such being my opinion it is unnecessary for me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merits of the case for wage cut.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XV. But a study of the papers submitted by the parties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the impression that the period that has elapsed since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was given is too short to warrant a case for wage cut.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>the M.O.A.’s statement does not substantiate its claim.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XVI. At this stage I would like to restate the principles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both parties I have presented to them as a result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and unbroken contact with the industry for a period of 18 years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capacity of Arbitrator.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cut should be made till the mills have ceased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profit and are obliged to fall back upon their capital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 continuing the industry.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31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  <w:p>
            <w:pPr>
              <w:autoSpaceDN w:val="0"/>
              <w:autoSpaceDE w:val="0"/>
              <w:widowControl/>
              <w:spacing w:line="294" w:lineRule="exact" w:before="166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(c)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(d)</w:t>
            </w:r>
          </w:p>
          <w:p>
            <w:pPr>
              <w:autoSpaceDN w:val="0"/>
              <w:autoSpaceDE w:val="0"/>
              <w:widowControl/>
              <w:spacing w:line="294" w:lineRule="exact" w:before="46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(e)</w:t>
            </w:r>
          </w:p>
          <w:p>
            <w:pPr>
              <w:autoSpaceDN w:val="0"/>
              <w:autoSpaceDE w:val="0"/>
              <w:widowControl/>
              <w:spacing w:line="294" w:lineRule="exact" w:before="7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(f)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should be no cut till the wages have reached the level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adequate for maintenance. It is impossible to conceive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time when the workmen have begun to regard the industry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if it were their own property and they would then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prepared to help it out of a crisis by taking the barest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maintenance consisting of a dry crust and working day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night. That would be a voluntary arrangement. Such cases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are irrelevant to the present consideration.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should be a common understanding as to what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should be included in determining a living wage.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consideration of the deterioration in individual mills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cannot form part of a case for a cut in wages of labour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general.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vital to the well-being of the industry that workmen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should be regarded as equals with the shareholders and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they have therefore every right to possess an accurate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knowledge of the transactions of the mills.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should be a register of all available mill-hands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acceptable to both the parties and the custom of taking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labour through any agency other than the T.L.A. should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 stopped.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XVII. I have not presented these principles in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acceptable either to the brother Arbitrator or to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or even to the workmen. These have not guided my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case but I am convinced that without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principles the industry, i.e., the owners and the workmen, are in </w:t>
      </w:r>
      <w:r>
        <w:rPr>
          <w:rFonts w:ascii="Times" w:hAnsi="Times" w:eastAsia="Times"/>
          <w:b w:val="0"/>
          <w:i w:val="0"/>
          <w:color w:val="000000"/>
          <w:sz w:val="22"/>
        </w:rPr>
        <w:t>danger.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XVIII. Before concluding the discussion on the wage cut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necessary for me to allude to a thing that has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observation in the course of the proceedings. The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M.O.A. over individual mills appears to have slackened.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M.O.A’.s decisions appear repugnant to individual mill-owners,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tempted to secede. This is undoubtedly a regrettable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requires to be mended. But it cannot be cited in support of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wage cut. The burden of maintaining such mills cannot be laid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shoulders of labour. The deterioration of individual mills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due to the shortcomings of managers, out-of-date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 or such other internal defects.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ANECKCHOWK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XIX. The reduction of wages by this mill is not denied but no </w:t>
      </w:r>
      <w:r>
        <w:rPr>
          <w:rFonts w:ascii="Times" w:hAnsi="Times" w:eastAsia="Times"/>
          <w:b w:val="0"/>
          <w:i w:val="0"/>
          <w:color w:val="000000"/>
          <w:sz w:val="22"/>
        </w:rPr>
        <w:t>mill has any right to initiate a reduction of its own will. M.O.A. says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mill has retired from the Association and the Arbitration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jurisdiction to entertain the case. One notice of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issued on 8th August last and the other on the 2nd October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mill seceded from the Association on the 20th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The M.O.A’s statement that the reduction was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30th is evidently a slip of the pen. Whether it is or not,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the resignation does not debar the T.L.A. from bringing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before Arbitration. If, whenever a mill so acts as to have its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impeached by the Arbitrators and therefore resigns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escaping discipline, the system of arbitration becomes meaningless.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M.O.A. can enforce discipline against a seceder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Such a question, when it arises, can be dealt with by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if it becomes necessary. In my opinion the mill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restore the reduced amount and withdraw the notice.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>defaulting mill does not carry out this decision the M.O.A. should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 T.L.A. in adopting all legitimate measures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defaulter.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XX. I can give no definite opinion on the papers submitted.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owners of this mill do not furnish the required information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M.O.A. should procure it without delay and if it is not procured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T.L.A. is at liberty to come before the Arbitrators.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M.O.A. and the mill do not appear to have given the necessary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T.L.A., the latter erred in assisting the workmen in resorting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if such assistance was in fact given. However provoking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might be, workmen cannot cease work without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nor can owners impose reduction of their own motion.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inherent in the acceptance of the principle of arbitration.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ECISION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on the points submitted to arbitration my decision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case for wage cut is dismissed for the reason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M.O.A. has failed to prove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alleged resignation by the New Maneckchowk Mill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it outside the jurisdiction of the Arbitration Board.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restore the reduced wages and withdraw the cut notice.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do not carry out this decision, the M.O.A. should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T.L.A., in taking all legitimate steps to enforce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seek the assistance of the Arbitration Board, if necessary.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 am unable to give a definite decision about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Motilal Hirabhai Mill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History of Wage Adjustments in the Ahmedabad Industry,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IV, pp. 33-40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254.LETTER TO KASTURBHAI LALBHAI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herewith my Award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two extra copies, one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Labour Association and the other for the Mill-owners’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through the additions and alterations made therein.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reference to sub-appendices in the Appendix. As desired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have droped sub-appendices and have made a note to that effect </w:t>
      </w:r>
      <w:r>
        <w:rPr>
          <w:rFonts w:ascii="Times" w:hAnsi="Times" w:eastAsia="Times"/>
          <w:b w:val="0"/>
          <w:i w:val="0"/>
          <w:color w:val="000000"/>
          <w:sz w:val="22"/>
        </w:rPr>
        <w:t>in the Appendix. Please see.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to you yesterday, I thought about the question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and while writing this it has occured to me that greater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done by not recommending payment of arrears of the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 am revising the decision. I have only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concerning the wages, which you will see.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find therein my reasons for not paying the arrears.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my nature. If you had not drawn my attention to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perhaps have noticed the error in my approach.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drove me to hard thinking. I very much wanted to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You demonstrated your friendship by drawing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my error. Should I thank you for that? Truth will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in this world if friends do not fulfill their duty of cautioning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the telegram I have sent to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are able to act accordingly. It hurts me that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unemployed. It also pains me that we are not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their case. Therefore please do not a waste a single minute.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 copy of the letter to the Umpire. Has he been given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time limit? Whatever it may be, please request the Umpire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us both that he should give the decision as early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even within that time limit.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4200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before me. You have to live down the hottest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tempers if you are to express ahimsa in your life. It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whether the temper is directed towards you personally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your wards or dear friends. They, Balwantisinha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Munnalal, would not have been with me if they were perfect men or </w:t>
      </w:r>
      <w:r>
        <w:rPr>
          <w:rFonts w:ascii="Times" w:hAnsi="Times" w:eastAsia="Times"/>
          <w:b w:val="0"/>
          <w:i w:val="0"/>
          <w:color w:val="000000"/>
          <w:sz w:val="22"/>
        </w:rPr>
        <w:t>very nearly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reach there 30th inst.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6370. Courtesy: Mirabehn. Also G.N. 9836.</w:t>
      </w:r>
    </w:p>
    <w:p>
      <w:pPr>
        <w:autoSpaceDN w:val="0"/>
        <w:autoSpaceDE w:val="0"/>
        <w:widowControl/>
        <w:spacing w:line="314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256. MESSAGE TO STUDENTS</w:t>
      </w:r>
      <w:r>
        <w:rPr>
          <w:rFonts w:ascii="NewYork" w:hAnsi="NewYork" w:eastAsia="NewYork"/>
          <w:b w:val="0"/>
          <w:i w:val="0"/>
          <w:color w:val="000000"/>
          <w:sz w:val="18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45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AIZPUR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new message can I give you at the age of 68? And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my giving you a message if you pass a resolution there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assassinating me or burning my effigy? Assassinating the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does not matter, for out of my ashes a thousand Gandhis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But what if you assassinate or burn the principles I have lived </w:t>
      </w:r>
      <w:r>
        <w:rPr>
          <w:rFonts w:ascii="Times" w:hAnsi="Times" w:eastAsia="Times"/>
          <w:b w:val="0"/>
          <w:i w:val="0"/>
          <w:color w:val="000000"/>
          <w:sz w:val="22"/>
        </w:rPr>
        <w:t>for?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HINDU CODE OF CONDUCT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past seven months.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keeping the letter suppressed in the belief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if I got some learned scholar to reply to it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doing so myself. Shri Anandshankarbhai has at my request taken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message was in </w:t>
      </w:r>
      <w:r>
        <w:rPr>
          <w:rFonts w:ascii="Times" w:hAnsi="Times" w:eastAsia="Times"/>
          <w:b w:val="0"/>
          <w:i w:val="0"/>
          <w:color w:val="000000"/>
          <w:sz w:val="18"/>
        </w:rPr>
        <w:t>response to a request from the secretary of a students’ conference.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Desai says the message was given the day before Gandhiji made his</w:t>
      </w:r>
      <w:r>
        <w:rPr>
          <w:rFonts w:ascii="Times" w:hAnsi="Times" w:eastAsia="Times"/>
          <w:b w:val="0"/>
          <w:i w:val="0"/>
          <w:color w:val="000000"/>
          <w:sz w:val="18"/>
        </w:rPr>
        <w:t>“great speech on the cult of the Charkha”, which was on December 27.</w:t>
      </w:r>
    </w:p>
    <w:p>
      <w:pPr>
        <w:autoSpaceDN w:val="0"/>
        <w:autoSpaceDE w:val="0"/>
        <w:widowControl/>
        <w:spacing w:line="220" w:lineRule="exact" w:before="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here. The correspondent had written to say that it was better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 Harijans how to observe Hindu religion in day-to-day life than to give them </w:t>
      </w:r>
      <w:r>
        <w:rPr>
          <w:rFonts w:ascii="Times" w:hAnsi="Times" w:eastAsia="Times"/>
          <w:b w:val="0"/>
          <w:i w:val="0"/>
          <w:color w:val="000000"/>
          <w:sz w:val="18"/>
        </w:rPr>
        <w:t>lectures on culture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6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hand now. However, the book which will result will not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question in the manner desired by the correspondent.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that he will glean the required information from the book.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putting forward something of that sort here; because I have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working amongst Harijans. My experience, therefore, may be </w:t>
      </w:r>
      <w:r>
        <w:rPr>
          <w:rFonts w:ascii="Times" w:hAnsi="Times" w:eastAsia="Times"/>
          <w:b w:val="0"/>
          <w:i w:val="0"/>
          <w:color w:val="000000"/>
          <w:sz w:val="22"/>
        </w:rPr>
        <w:t>useful to other workers like the correspondent.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talk to Harijans about the basic tenets of Hinduism.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separate temples I would certainly visit them. I would jest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priest there. Ordinarily, the poor man is very ignorant.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 mean that a caste Hindu priest knows more. But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listen to me? A Harijan priest would regard me 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lend me an ear at least. It is a different thing if he lets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go out through the other ear. I would say the following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 of Harijans: So far, we have spurned you; we did not even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you, we did not share your joys and sorrows. Let me now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what our religion expects of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we are not in the habit of waking up before dawn,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form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There are many persons who start smoking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waking up, others, little better, make the whole house aware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woken up by talking profanities. Instead of doing this,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the name of God before leaving the bed and thank Him </w:t>
      </w:r>
      <w:r>
        <w:rPr>
          <w:rFonts w:ascii="Times" w:hAnsi="Times" w:eastAsia="Times"/>
          <w:b w:val="0"/>
          <w:i w:val="0"/>
          <w:color w:val="000000"/>
          <w:sz w:val="22"/>
        </w:rPr>
        <w:t>for the night having passed safely.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On leaving the bed we should immediately awaken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then, sitting in a place which is not frequented by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clean our teeth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other twig.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either salt or powdered charcoal which we must keep ready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clean our teeth and with the halves of the twig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scrape the tongue and rinse the mouth well.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sprinkle water over our eyes and remove mucus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any. Having done that we must wash our face, nose, ears, etc.,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and wipe these with a clean cloth.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one has to evacuate one’s bowels and that particular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latrine, or if there is one, but one does not like to use it,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should be performed in a remote place which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frequent. The excreta should be properly covered with earth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concerned should be properly cleansed with water. As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excretory organs throw out waste, these should be properly cleansed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waste material eliminated. Thereafter the hands should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with water and earth, and the water-pot should also be cleaned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While performing this daily routine one should either hum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some devotional song. If one does not know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these, one should merely keep repeating the name of Rama.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would be daylight by the time one returns home.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family will also have performed their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as mentioned above. All should then get together and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or kirtans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five minutes to half an hour. So long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any such thing, one can at least repeat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Rama.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Thereafter, everyone should set out for work after taking </w:t>
      </w:r>
      <w:r>
        <w:rPr>
          <w:rFonts w:ascii="Times" w:hAnsi="Times" w:eastAsia="Times"/>
          <w:b w:val="0"/>
          <w:i w:val="0"/>
          <w:color w:val="000000"/>
          <w:sz w:val="22"/>
        </w:rPr>
        <w:t>breakfast. Children who do not work should go to school.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Before taking the midday meal, everyone should bathe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water and scrub the entire body. Dhoti, sari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should be washed. The poor who do not have the facility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change should wear a loin-cloth while bathing. The 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rubbed and wiped after a bath.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In this manner, when night falls while performing one’s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tasks, God’s name should be uttered after the evening meal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going to bed and He should be thanked that the day passed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mishaps.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hands should be washed after every meal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any task which soils the hands. After a meal,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gargle and rinse one’s mouth.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We should realize that God knows our every thought,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we do. Hence no one can deceive Him. How then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out brothers and sisters who are His creatures? It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persons are unaware of our deception. If they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latter, how can we cheat them at all?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Hence we should sincerely serve those under whom we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not deceive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And, if we do not deceive anyone, how can we commit any </w:t>
      </w:r>
      <w:r>
        <w:rPr>
          <w:rFonts w:ascii="Times" w:hAnsi="Times" w:eastAsia="Times"/>
          <w:b w:val="0"/>
          <w:i w:val="0"/>
          <w:color w:val="000000"/>
          <w:sz w:val="22"/>
        </w:rPr>
        <w:t>theft? Even cheating while weighing goods amounts to theft.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We certainly would not like anyone to abuse us or beat 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misbehave with our mother or sisters. Hence we should not abuse </w:t>
      </w:r>
      <w:r>
        <w:rPr>
          <w:rFonts w:ascii="Times" w:hAnsi="Times" w:eastAsia="Times"/>
          <w:b w:val="0"/>
          <w:i w:val="0"/>
          <w:color w:val="000000"/>
          <w:sz w:val="22"/>
        </w:rPr>
        <w:t>anyone, not even our wives and children.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Nor should we beat anyone. This includes our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These persons have to be separately mentioned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>many men regard their wives and children as their property. But it is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error. In our religion the wife has been regarded the equal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husband. Hence, she is known as the other half, co-partner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 goddess. Children are not our property. Parents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protectors of children. Hence, even with them, we should be gentle, </w:t>
      </w:r>
      <w:r>
        <w:rPr>
          <w:rFonts w:ascii="Times" w:hAnsi="Times" w:eastAsia="Times"/>
          <w:b w:val="0"/>
          <w:i w:val="0"/>
          <w:color w:val="000000"/>
          <w:sz w:val="22"/>
        </w:rPr>
        <w:t>tolerant and patient.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Just as we should have goodwill towards our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similarly we should treat our elders and our parents with </w:t>
      </w:r>
      <w:r>
        <w:rPr>
          <w:rFonts w:ascii="Times" w:hAnsi="Times" w:eastAsia="Times"/>
          <w:b w:val="0"/>
          <w:i w:val="0"/>
          <w:color w:val="000000"/>
          <w:sz w:val="22"/>
        </w:rPr>
        <w:t>respect.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And, as shown in 14 above, it is obvious that a 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another man’s wife as his sister or mother and, similarly, a </w:t>
      </w:r>
      <w:r>
        <w:rPr>
          <w:rFonts w:ascii="Times" w:hAnsi="Times" w:eastAsia="Times"/>
          <w:b w:val="0"/>
          <w:i w:val="0"/>
          <w:color w:val="000000"/>
          <w:sz w:val="22"/>
        </w:rPr>
        <w:t>woman should regard another man as her father or brother.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Just as all men are creatures of God, so also animals are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creatures; hence they are also a part of the family.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good towards them too. We cannot misuse even mud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stones. Our religion teaches us even such prayer: “Oh! Mother Earth,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walk upon you every day. We depend upon your support.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for touching you with our feet.” Having said this, we put a pinch </w:t>
      </w:r>
      <w:r>
        <w:rPr>
          <w:rFonts w:ascii="Times" w:hAnsi="Times" w:eastAsia="Times"/>
          <w:b w:val="0"/>
          <w:i w:val="0"/>
          <w:color w:val="000000"/>
          <w:sz w:val="22"/>
        </w:rPr>
        <w:t>of dust upon our heads.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And hence we should be kind towards our animals;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feed them properly; we should certainly not overload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burdens, we should keep them in clean places; and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beating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Similarly, we should pluck leaves and cut trees only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must. We should use discretion while doing so.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destroy wantonly.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So far as possible, we should avoid eating meat. Beef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totally shunned. Cow-protection occupies a very prominent place </w:t>
      </w:r>
      <w:r>
        <w:rPr>
          <w:rFonts w:ascii="Times" w:hAnsi="Times" w:eastAsia="Times"/>
          <w:b w:val="0"/>
          <w:i w:val="0"/>
          <w:color w:val="000000"/>
          <w:sz w:val="22"/>
        </w:rPr>
        <w:t>in our religion.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In accordance with clause 19, all living creatures 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sisters. Hence,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taught us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the cow as our mother and should develop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towards all living beings including non-human creatures.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fitness of things to regard the cow as our mother as she,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gives us milk. One who gets milk does not require fish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meat. Moreover, the cow provides us with bullocks and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gives us leather, manure, fat for carts, etc., and such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>Hence, we should never kill a cow.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23. And if we may not kill a cow, how can we eat her flesh after </w:t>
      </w:r>
      <w:r>
        <w:rPr>
          <w:rFonts w:ascii="Times" w:hAnsi="Times" w:eastAsia="Times"/>
          <w:b w:val="0"/>
          <w:i w:val="0"/>
          <w:color w:val="000000"/>
          <w:sz w:val="22"/>
        </w:rPr>
        <w:t>her death? No sensible people in the world eat carrion.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By becoming an addict, a man renders himself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insane; sometimes, he completely loses his senses. Hence liquor,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toddy, bhang, </w:t>
      </w:r>
      <w:r>
        <w:rPr>
          <w:rFonts w:ascii="Times" w:hAnsi="Times" w:eastAsia="Times"/>
          <w:b w:val="0"/>
          <w:i/>
          <w:color w:val="000000"/>
          <w:sz w:val="22"/>
        </w:rPr>
        <w:t>ganja</w:t>
      </w:r>
      <w:r>
        <w:rPr>
          <w:rFonts w:ascii="Times" w:hAnsi="Times" w:eastAsia="Times"/>
          <w:b w:val="0"/>
          <w:i w:val="0"/>
          <w:color w:val="000000"/>
          <w:sz w:val="22"/>
        </w:rPr>
        <w:t>, opium and tobacco should be eschewed.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25. Gambling involves deception and the money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 is tainted. Hence we should not gamble.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26. Others are as fond of their religion as we are of ours.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respect all religions eqully. And, therefore we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ill will or have disputes with Muslims, Christians and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>other faiths.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27. If religion teaches us that all are children of God,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high or low among them and there should not be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faintest trace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Finally, our religion also tells us that anyone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his living with the sweat of his brow, eats stolen food.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earn his bread by engaging himself in such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as farming, or making cloth, etc., and it is for this very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each person should produce foodgrains, khadi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of food and clothing in his own village.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which I have often said on different occasions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down in written form here. Other clauses may be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when the occasion arises bearing in mind the universal elements </w:t>
      </w:r>
      <w:r>
        <w:rPr>
          <w:rFonts w:ascii="Times" w:hAnsi="Times" w:eastAsia="Times"/>
          <w:b w:val="0"/>
          <w:i w:val="0"/>
          <w:color w:val="000000"/>
          <w:sz w:val="22"/>
        </w:rPr>
        <w:t>like truth and non-violence, which are involved in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27-12-1936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DUTY TOWARDS CHRISTIAN HARIJANS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in the cause of Harijans has asked me what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Harijan Sevak Sangh towards Christian Harijans.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contains many subsidiary questions which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here. This article is intended to answer those very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it may be said that the special duty which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upon itself and attempts to fulfil towards Hindu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hold good in case of those who have become Christians.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goodwill that one human being should have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should also be shown towards Christian Harijans. This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people of all faiths. We cannot be displeased with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calls himself a Christian. However, if he is in receipt of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or any such special assistance from the Sangh,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discontinued. But if, despite having become a Christian, he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school and wishes to continue in it, he cannot be turned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he may be asked to pay his fees. He cannot be given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clothes, etc., as the Sangh’s funds are meant for Hindu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Hindus, other than Harijans, can be admitted to Harijan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cannot join them withour paying fees. The same rule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apply to those who have become Christians.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Harijans should not be offered temptations to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again. However, if a person wishes to return to his own faith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prevent him from doing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Christian Harijans ask for facilities such as the use of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medical help during illness, it is our common dharma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service. However, even in these instances assistance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from Harijan funds. But facilities should be provided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to draw water from wells which are used by Hindu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workers should provide Christian Harijans also the services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or worker who renders free service to Hindu Harijans.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dharma to do so.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27-12-1936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AMTUSSALAAM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ILAKNAGAR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to go to Travancore on the 10th.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the day before yesterday. I had a three minutes’ talk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last night. You must reach Segaon on the 3rd.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a great hurry.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SPEECH AT EXHIBITION GROUND, FAIZPUR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1936</w:t>
      </w:r>
    </w:p>
    <w:p>
      <w:pPr>
        <w:autoSpaceDN w:val="0"/>
        <w:autoSpaceDE w:val="0"/>
        <w:widowControl/>
        <w:spacing w:line="28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speech was scheduled for 8.30. I am sorry that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so late at 9.15. But there was no alternative.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up here in such large numbers and as our exhibition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screens of unseasoned bamboo for walls, if everyone makes a rush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they would collapse. Hence, arrangements had to be made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the organizers took some time in doing this.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such an onrush. You will feel that there has been a trick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putting my speech on the programme. This was deliberate. If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reason, people would come to hear me and give two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exhibition. While doing so if they by accident or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some khadi and have a glimpse of rural art, they will earn </w:t>
      </w:r>
      <w:r>
        <w:rPr>
          <w:rFonts w:ascii="Times" w:hAnsi="Times" w:eastAsia="Times"/>
          <w:b w:val="0"/>
          <w:i w:val="0"/>
          <w:color w:val="000000"/>
          <w:sz w:val="22"/>
        </w:rPr>
        <w:t>some merit without any particular effort and so will 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that the whole of Tilaknagar is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The credit for this goes to Shri Nandalal Bose. It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decided that the plan for both the exhibition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same. Only a paltry sum has been spent in doing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of any Congress session which has been organized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low cost. Of course, in my opinion, some expenses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incurred, but, then, is this not the first Congress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a village? A fair amount had to be spent in obtaining land.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something which will encourage us to hold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 of the Congress in villages. You can see the crowd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There are many volunteers, but they seem to get lost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crowd. There are so many persons who have to be fed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difficult to make arrangements for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going to say nothing new today. The cult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18 years old. I said in 1918 that we could win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My faith in the ability of the spinning-wheel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today as when I first declared it in 1918. It has become richer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experience and experiment of all these years.</w:t>
      </w:r>
    </w:p>
    <w:p>
      <w:pPr>
        <w:autoSpaceDN w:val="0"/>
        <w:autoSpaceDE w:val="0"/>
        <w:widowControl/>
        <w:spacing w:line="200" w:lineRule="exact" w:before="4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taken from the Gujarati version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is reproduced from Mahadev Desai’s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Restatement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>Faith”. The report was revised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you should know the implications of the wheel or khadi,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product. It is not enough that one wears khadi on ceremonial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occasions or even wears it to the exclusion of all other cloth if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surrounds himself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22"/>
        </w:rPr>
        <w:t>in everything else. Khadi means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truest swadeshi spirit, identification with the starving millions.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mistake about my conception of swaraj.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of alien control and complete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So at one end you have political independence,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the economic. It has two other ends. One of them is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social, the corresponding end is dharma, i.e., religion in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term. It includes Hinduism, Islam, Christianity, etc.,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them all. You may recognize it by the name of Truth,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honesty of expedience but the living Truth that pervades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will survive all destruction and all transformation.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social uplift may be recognized by the term we are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we are used to, i.e., non-violence. Let us call this the square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swaraj, which will be out of shape if any of its angles is untrue.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Congress we cannot achieve this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freedom without truth and non-violence, in concrete terms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living faith in God and hence moral and social elevation.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political independence I do not mean an imitation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House of Commons, or the Soviet rule of Russia or the Fascist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Italy or the Nazi rule of Germony. They have systems suited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genius. We must have ours suited to ours. What that can be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 can tell. I have described it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sovereignty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 based on pure moral authority. The Congress constit-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utions of Nagpur and Bombay for which I am mainly responsible are </w:t>
      </w:r>
      <w:r>
        <w:rPr>
          <w:rFonts w:ascii="Times" w:hAnsi="Times" w:eastAsia="Times"/>
          <w:b w:val="0"/>
          <w:i w:val="0"/>
          <w:color w:val="000000"/>
          <w:sz w:val="22"/>
        </w:rPr>
        <w:t>an attempt to achieve this type of swaraj.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economic independence. It is not a product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industrialization of the modern or the Western type. Indian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means to me the economic uplift of every individual,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and female, by his or her own conscious effort.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all men and women will have enough clothing—not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loin-cloth, but what we understand by the term necessary articles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enough food including milk and butter which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>denied to millions.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me to socialism. Real socialism has been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us by our ancestors who taught: “All land belongs to Gopal,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then is the boundary line? Man is the maker of the line and he </w:t>
      </w:r>
      <w:r>
        <w:rPr>
          <w:rFonts w:ascii="Times" w:hAnsi="Times" w:eastAsia="Times"/>
          <w:b w:val="0"/>
          <w:i w:val="0"/>
          <w:color w:val="000000"/>
          <w:sz w:val="22"/>
        </w:rPr>
        <w:t>can therefore unmake it.”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Gopal literally means shephred; it also</w:t>
      </w:r>
    </w:p>
    <w:p>
      <w:pPr>
        <w:autoSpaceDN w:val="0"/>
        <w:autoSpaceDE w:val="0"/>
        <w:widowControl/>
        <w:spacing w:line="134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auto" w:before="0" w:after="0"/>
        <w:ind w:left="6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71600" cy="228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God. In modern language it means the State, i.e.,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land today does not belong to the people is too true.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fault is not in the teaching. It is in us who have not lived up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doubt that we can make as good an approach to it as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 for any nation, not excluding Russia, and that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violence. The most effective substitute for violent dispossession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wheel with all its implications. Land and all property is his who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it. Unfortunately the workers are or have been kept ignorant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simple fact.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see how India came to be utterly impoverished.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tells us that the East India Company ruined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and by all kinds of means made her dependent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Lancashire for her cloth, the next great necessity of man.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 largest item of import. It thus created a huge army of partially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men and women counted in millions and gave them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employment in return. With the destruction of hand-ginning,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spinning and weaving to a certain extent, perished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of India’s villages. Continuous unemployment has induced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people a kind of laziness which is most depressing. Thus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alien rule is undoubtedly responsible for the growing pauperism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people, we are more responsible for it. If the middle-class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who betrayed their trust and bartered away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India for a mess of pottage, would now realize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and take the message of the wheel to the villagers and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shed their laziness and work at the wheel, we can ameliorate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 people to a great extent. It would be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thing if laziness replaces industry and despair triumphs over hope.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parliamentary programme is in the air. It has come to stay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rightly. But it cannot bring us independence. Its function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strictly limited though quite necessary. Its success will prevent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from claiming that Ordinance rule or any measure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restricting our progress to the goal was sanctioned by popular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representatives. Hence the necessity for voters voting for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candidates who dare not vote for unpopular measures without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liable to Congress discipline. The success of that programme may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 some relief in individual cases such as the release of Shri Subhas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Bose or the detenus. But that is not independence, political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economic.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look at it in another way. Only a limited number of 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women can become members of legislatures, say 1,500.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from this audience can become legislators? And just now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can vote for these 1,500 members.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31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crores? In our conception of swaraj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masters and the 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crores are the former’s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who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are masters of the 1,500. Thus the latter are doubly servants,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true to their trust.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31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have also a trust to discharge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nation of which they as individuals are but 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parts. And if they remain lazy, know nothing of swaraj and how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they will themselves become slaves of the 1,500 legislators.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the 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voters here belong to the same category 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crores. For if they do not become industrious and wise,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 many pawns in the hands of 1,500 players, it is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whether they are Congressmen or otherwise. If the voters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 only to register their votes every three years or more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go off to sleep, their servants will become their masters.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 know to prevent such a catastrophe is for the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to be industrious and wise. This they can only be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spinning-wheel and the other village industries.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to them unintelligently. I can tell you from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means adult education of the correct type and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patience, moral fibre and a scientific and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industry the worker seeks to introduce in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of his choice.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scheme the spinning-wheel becomes its centre.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the solar system, the wheel becomes the golden disc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the planets revolving round it in obedience to the inviolable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the systems. When the sun lost its illuminating power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East India Company, the planets lost their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invisible or almost so. The sun is being reinstated in his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now and the planets are regaining their motion in exact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to the strength of the sun.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perhaps you will understand the meaning and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charkha. I said in 1920 that if the Congress truly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worked the programme laid down in 1920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fourfold constructive programme of khadi, communal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intoxicants and removal by Hindus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swaraj within a year was a certainty. I am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nor ashamed of having made that declaration.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repeat that declaration before you today. Whenever the fourfold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is achieved in its fulness, you can have swaraj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asking. For you will then have attained the power to take it. Just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 where the charkha stands today in your faith or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mutual secret assasination of Bombay a sign of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unity? Where is total prohibition? Have the Hindus rid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root and branch? One swallow does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summer. Travancore’s great Proclamation may be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but it is not the end. If we remove the untouchability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but treat Mussalmans or others as such, we have not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blot. “All land belongs to God” has a deeper meaning.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we, of it, also belong to God, and hence we must all feel like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erect boundary walls and issue prohibition decrees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non-violent way in action. If we could fulfil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there would be no need to offer civil disobedience,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no need to do violence. Thirty five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conscious of their numerical strength as one man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doing violence to 70, 000 white men in India,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capable they are of dealing destruction and administering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gas to millions in a moment. The charkha understood intelligently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not only economic salvation but can also revolutionize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hearts and demonstrate to us that the non-violent aproach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the safest and the easiest. Though the progress may seem </w:t>
      </w:r>
      <w:r>
        <w:rPr>
          <w:rFonts w:ascii="Times" w:hAnsi="Times" w:eastAsia="Times"/>
          <w:b w:val="0"/>
          <w:i w:val="0"/>
          <w:color w:val="000000"/>
          <w:sz w:val="22"/>
        </w:rPr>
        <w:t>slow, it will prove quickest in the long run.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if Jawaharlal is not in jail today, it is not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afraid of it. He is quite capable of walking into prison doors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mounting the gallows with a smile on his lips. I do not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power or faith in the efficacy of such suffering.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issue for it today as far as I can see. But what I feel is that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can be avoided if by united faith and will we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If we can, I promise that we won’t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with or against the British nation, but Lord Linlithgow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to us and own that he was mistaken in his disbelief of 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 and will undertake on behalf of his nation to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decisions. Whether he does or not, I am working towards that </w:t>
      </w:r>
      <w:r>
        <w:rPr>
          <w:rFonts w:ascii="Times" w:hAnsi="Times" w:eastAsia="Times"/>
          <w:b w:val="0"/>
          <w:i w:val="0"/>
          <w:color w:val="000000"/>
          <w:sz w:val="22"/>
        </w:rPr>
        <w:t>and no other. “All belong to God”.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3-1-1937,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2-1-1937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70:  21 OCTOBER, 1936 - 24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SPEECH AT CONGRESS SESSION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1936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he expected that they would be tired by this time.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had nothing much to say. What he had to say he had already said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morning at the exhibition. He did not want to repeat it. He was happy to see such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big assembly there, because the responsibility of bringing the Congress to a village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his. When the Reception Committee authorities came to him he told them certain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things. He told them to throw the responsibility on God and start work. There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several criticisms against the step taken in holding the Congress in a village.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newspapers had criticized it and had dwelt upon the shortcomings.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 Committee did not have sufficient money. Nevertheless they all saw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here was the same as before. In fact the village Congress had turned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 bigger one than previous Congresses. He had told the Reception Committee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prepared for the needs of one lakh of people. During the flag salutation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alone, according to the estimate of some, two lakhs of people were present.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Allowing for differences of estimate, he was sure there must have been at least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 of people. Such a large influx of people had made the Reception authorities fear </w:t>
      </w:r>
      <w:r>
        <w:rPr>
          <w:rFonts w:ascii="Times" w:hAnsi="Times" w:eastAsia="Times"/>
          <w:b w:val="0"/>
          <w:i w:val="0"/>
          <w:color w:val="000000"/>
          <w:sz w:val="18"/>
        </w:rPr>
        <w:t>whether they would be able to meet their needs.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paid a compliment to the ‘Bhangis’ and said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people among those who came to Faizpur who did what they should not do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sanitation. They no doubt had a hospital, but it was not big enough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 of people to be treated at once. He had in fact suggested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 Committee should now ask people to begin to leave. He felt, however,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hereafter continue to hold the Congress in a village. They should 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 there and then not to hold the Congress in towns in future. The drawbacks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saw there could easily be obviated. There was no doubt in his mind that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very easy to hold the Congress in a village. By doing so the amount they spent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considerably economized. But according to him even that amount was big </w:t>
      </w:r>
      <w:r>
        <w:rPr>
          <w:rFonts w:ascii="Times" w:hAnsi="Times" w:eastAsia="Times"/>
          <w:b w:val="0"/>
          <w:i w:val="0"/>
          <w:color w:val="000000"/>
          <w:sz w:val="18"/>
        </w:rPr>
        <w:t>enough.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wanted the Faizpur session to be completed within Rs. 5,000 but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found to be not possible. They did not get sufficient support and they had to pay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 rent for ground. His idea was that no rent should be paid for the ground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was held. The Reception Committee were also compelled to hold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Khandesh because they could not have got the same number of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elsewhere. However, in spite of the impediments, the Reception Committee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their work and though there was rain, they did not lose heart. If they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go into the villages and take the message of the Congress to the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take a vow to hold all future Congresses in villages.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villagers also would have to understand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wanted to get swaraj wanted them to do. The President and the Socialists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saying: “You merely sleep after paying four annas. Mere payment of four annas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show that you are real Congressmen.”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for the Congress are not over in a day but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months. They have to go round and get things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sort of connection that has been established should be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year through. If you want this you must take a vow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hold future Congresses in villages.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of the Constituent Assembly can be taken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swaraj at your door. You can call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when you have got full strength. It cannot meet in Delhi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remotest village. Swaraj can be got only by increasing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on all sides. If we increase that strength, we can see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soon. What I asked you to do in 1920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>unaccomplished—charkha, prohibition and removal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If you leave these things unaccomplished, hear an old man </w:t>
      </w:r>
      <w:r>
        <w:rPr>
          <w:rFonts w:ascii="Times" w:hAnsi="Times" w:eastAsia="Times"/>
          <w:b w:val="0"/>
          <w:i w:val="0"/>
          <w:color w:val="000000"/>
          <w:sz w:val="22"/>
        </w:rPr>
        <w:t>saying: You will have lost swaraj.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JAWAHARLAL NEHRU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finish today, as I hope you will, you will perhaps let me </w:t>
      </w:r>
      <w:r>
        <w:rPr>
          <w:rFonts w:ascii="Times" w:hAnsi="Times" w:eastAsia="Times"/>
          <w:b w:val="0"/>
          <w:i w:val="0"/>
          <w:color w:val="000000"/>
          <w:sz w:val="22"/>
        </w:rPr>
        <w:t>go away tomorrow after midday.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appreciated my suggestion about 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villages hereafter, I would like you to ask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 to the old rule of holding it in between February and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the thousands in wintry weather should be avoided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possible. Parliamentarians should fit in with this arrangement.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why, if the Congress secures a majority in the legislatures,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have vacation as they have during Xmas, Easter, etc. 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land somewhere must be secured soon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Sarup </w:t>
      </w:r>
      <w:r>
        <w:rPr>
          <w:rFonts w:ascii="Times" w:hAnsi="Times" w:eastAsia="Times"/>
          <w:b w:val="0"/>
          <w:i w:val="0"/>
          <w:color w:val="000000"/>
          <w:sz w:val="22"/>
        </w:rPr>
        <w:t>house-to-house collections started for Kamala memorial.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214.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Vijayalakshmi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ILAKNAGAR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wrote to you and before commencing silence,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further talk with Kanti. His health cannot be said to be bad.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for him. But forget about seeing him. Whatever he had to get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he has got.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to Segaon on the 1st instead of the 3rd.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to Mahadev so that the carriage may take you straight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from the station. If you want, you may stop at Maganwadi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Kumarappa. You cannot go to Travancore with me. We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future at Segaon.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371</w:t>
      </w:r>
    </w:p>
    <w:p>
      <w:pPr>
        <w:autoSpaceDN w:val="0"/>
        <w:autoSpaceDE w:val="0"/>
        <w:widowControl/>
        <w:spacing w:line="26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MESSAGE TO RASHTRA BHASHA SAMMELAN, </w:t>
      </w:r>
      <w:r>
        <w:rPr>
          <w:rFonts w:ascii="Times" w:hAnsi="Times" w:eastAsia="Times"/>
          <w:b w:val="0"/>
          <w:i/>
          <w:color w:val="000000"/>
          <w:sz w:val="24"/>
        </w:rPr>
        <w:t>FAIZPUR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28, 1936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it being my day of silence I may 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have no doubt in my mind that we must have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for intercommunication throughout India. And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that language can only be Hindi, i.e., Hindustani.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that is understood by the Hindus and Muslims alike in </w:t>
      </w:r>
      <w:r>
        <w:rPr>
          <w:rFonts w:ascii="Times" w:hAnsi="Times" w:eastAsia="Times"/>
          <w:b w:val="0"/>
          <w:i w:val="0"/>
          <w:color w:val="000000"/>
          <w:sz w:val="22"/>
        </w:rPr>
        <w:t>northern India. English can never take its place.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10995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30-12-1936, which also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the message.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TALK TO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29,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ordeals through which you have had to 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congratulate you or not is going to make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You all worked not for praise or reward but for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such people do not need any congratulation. And how dare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those who are my peers in the service of the country?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of you one thing. I would ask every one of you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your experiences, especially the difficulties you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 against, and pass it on to Sardar Vallabhbhai and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me a detailed account of the way in which you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material, the expenses, and your own failures and successes.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prove very useful for future guidance. Sjt. Nandalal Bose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teach us a little of his art. You are all pioneers in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and your genius for organization has made it a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distinct step towards the attainment of swaraj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means, and it is a great thing that Maharashtra has led the way.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TALK TO CONGRESS VOLUNTEERS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29,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mute servants, and you have earned the praise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come here. I have been told that you were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to carry out orders, never to issue them, that you did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 are supposed to be meanest jobs. But that is the great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Maharashtra which has a very great number of selfless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before themselves not the ideal to lead but to serve. If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taught us that swaraj is our birth-right, he also taught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service is the key to win it. Selfless service may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before Tilak Maharaj came, but he it was who systematized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 began public life by pledging himself to work on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pittance, and ever since Maharashtra has had a galaxy of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content to work on a pittance. They do not need Rs. 75 or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two items that follow have been extracted from Mahadev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“The Week at Faizpur-II”.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left Faizpur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a month like, for instance, workers in Gujarat, but Rs. 15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suffices for them. In some cases contact with Gujarat has spoilt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majority of cases they are still unspoilt. The credit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way in which you volunteers have acquitted yourselves,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belongs to the well-known workers who have set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They are the pride and the honour of Maharashtra. May </w:t>
      </w:r>
      <w:r>
        <w:rPr>
          <w:rFonts w:ascii="Times" w:hAnsi="Times" w:eastAsia="Times"/>
          <w:b w:val="0"/>
          <w:i w:val="0"/>
          <w:color w:val="000000"/>
          <w:sz w:val="22"/>
        </w:rPr>
        <w:t>you all follow in their footsteps.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TALK TO CONGRESS VOLUNTEERS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29,1936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congratulate you? You should thank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you this opportunity to atone for our sins. And congratulations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you will deserve when you fulfil the whole task. It is a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and one which our graduates and educated men might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to in order to earn their living. We have to reduce the thing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and to prepare treatises on sanitation. The ordinary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this. It is only educated Bhangis who can do this,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dedicate themselves to this work. That will also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untouchability which is as bad amongst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between them and the so-called touchables.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what you have learnt here. I would ask you to make 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wherever you are and wherever you go to be ministers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You did creditable work, but you might have done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villages in our vicinity like Faizpur, Khiroda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Savda? They are as filthy as ever. The Congress in future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permanently civilizing influence so far at least as sanitation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in the whole of the area where it is held. ‘Bhangi’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not be a name to be disliked or tolerated, but to be coveted.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‘Bhangi’ will no more mean the doer of a dirty job, but a purifier and </w:t>
      </w:r>
      <w:r>
        <w:rPr>
          <w:rFonts w:ascii="Times" w:hAnsi="Times" w:eastAsia="Times"/>
          <w:b w:val="0"/>
          <w:i w:val="0"/>
          <w:color w:val="000000"/>
          <w:sz w:val="22"/>
        </w:rPr>
        <w:t>a disinfector, a preventor of disease and epidemics.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9-1-1937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These were the voluntary Bhangis who had taken charge of the sanitation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scavenging department.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268. LETTER TO MAHADEV DESAI</w:t>
      </w:r>
    </w:p>
    <w:p>
      <w:pPr>
        <w:autoSpaceDN w:val="0"/>
        <w:autoSpaceDE w:val="0"/>
        <w:widowControl/>
        <w:spacing w:line="204" w:lineRule="exact" w:before="188" w:after="0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enclosed telegram to Ramachandran. Give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details to Raja.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fruit if you have received any. Write to Anna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the visit to Travancore has been cancelled, so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send here the fruit received from Ambujam.</w:t>
      </w:r>
    </w:p>
    <w:p>
      <w:pPr>
        <w:autoSpaceDN w:val="0"/>
        <w:autoSpaceDE w:val="0"/>
        <w:widowControl/>
        <w:spacing w:line="228" w:lineRule="exact" w:before="3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GIJUBHAI BADHEKA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GIJUBHAI,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not be published. You write “I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parents to impose their wishes on the children and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children from behaving in the way they like”.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children? Will the parents give their own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children?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want to eat like gluttons or eat the things which are not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guests </w:t>
      </w:r>
      <w:r>
        <w:rPr>
          <w:rFonts w:ascii="Times" w:hAnsi="Times" w:eastAsia="Times"/>
          <w:b w:val="0"/>
          <w:i w:val="0"/>
          <w:color w:val="000000"/>
          <w:sz w:val="22"/>
        </w:rPr>
        <w:t>worth eating or feel like jumping into the well or . . 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 or actually ask for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Would you not disapprove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activities? Ramdas still has such desires and I prevent him from </w:t>
      </w:r>
      <w:r>
        <w:rPr>
          <w:rFonts w:ascii="Times" w:hAnsi="Times" w:eastAsia="Times"/>
          <w:b w:val="0"/>
          <w:i w:val="0"/>
          <w:color w:val="000000"/>
          <w:sz w:val="22"/>
        </w:rPr>
        <w:t>satisfying them.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RAJENDRA PRASAD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little discussion with Khan Saheb last night. The result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as in the source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placed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Read it. If you like it, tell Khan Saheb.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 would draft and send something. If any changes are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necessary they should be made.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instructed Khan Saheb that he should not make public </w:t>
      </w:r>
      <w:r>
        <w:rPr>
          <w:rFonts w:ascii="Times" w:hAnsi="Times" w:eastAsia="Times"/>
          <w:b w:val="0"/>
          <w:i w:val="0"/>
          <w:color w:val="000000"/>
          <w:sz w:val="22"/>
        </w:rPr>
        <w:t>speeches. Please instruct Jawaharlal too accordingly.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Rajendra Prasad Papers.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KASTURBHAI LALBHAI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KASTURBHAI,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 copy of your Award. Gulzarilal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Motilal Hirabhai Mill has come to an agreement with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Shouldn’t we, therefore, withdraw its case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Umpire? Please do so. If you send me the English translation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Award, I will go through it. Meanwhile, if I get time, I myself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and send it. We will send whichever is ready earlier.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 will send it today, for while I am writing this it occurs to me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translation should be sent to him without delay.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DISCUSSION WITH KRZENSKI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Do you therefore say that other religions are untrue?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RZENSKI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If others are convinced that their religions are true they are saved.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Krzenski was a Polish </w:t>
      </w:r>
      <w:r>
        <w:rPr>
          <w:rFonts w:ascii="Times" w:hAnsi="Times" w:eastAsia="Times"/>
          <w:b w:val="0"/>
          <w:i w:val="0"/>
          <w:color w:val="000000"/>
          <w:sz w:val="18"/>
        </w:rPr>
        <w:t>professor of philosophy.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manuscript of Mahadev Desai’s Diary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Krzenski had said that according to him Catholicism was the only true </w:t>
      </w:r>
      <w:r>
        <w:rPr>
          <w:rFonts w:ascii="Times" w:hAnsi="Times" w:eastAsia="Times"/>
          <w:b w:val="0"/>
          <w:i w:val="0"/>
          <w:color w:val="000000"/>
          <w:sz w:val="18"/>
        </w:rPr>
        <w:t>religion.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you will say that everyone would be saved even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untruth.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say that if a man really and sincerely believes in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untruth, he is saved. Would you not also hold,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your own way may be untrue but that you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convinced that it is true and therefore you will be saved?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But I have studied all religions and have found that mine is the only true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religion.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so have others studied other religions. What about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go further and tell you that religion is one and it has several </w:t>
      </w:r>
      <w:r>
        <w:rPr>
          <w:rFonts w:ascii="Times" w:hAnsi="Times" w:eastAsia="Times"/>
          <w:b w:val="0"/>
          <w:i w:val="0"/>
          <w:color w:val="000000"/>
          <w:sz w:val="22"/>
        </w:rPr>
        <w:t>branches which are all equal.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I accept that no religion lacks divine inspiration but all have not the same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truth, because all have not the same light.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an essentially untrue position to take, for a seeker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that he alone is in absolute possession of truth.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to the poor astronomers today? They are changing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every day, and there are scientists who impeach even </w:t>
      </w:r>
      <w:r>
        <w:rPr>
          <w:rFonts w:ascii="Times" w:hAnsi="Times" w:eastAsia="Times"/>
          <w:b w:val="0"/>
          <w:i w:val="0"/>
          <w:color w:val="000000"/>
          <w:sz w:val="22"/>
        </w:rPr>
        <w:t>Einstein’s latest theory.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No. But I have examined the arguments in favour of other religions.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an intellectual examination. You require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scales to weigh spiritual truths. Either we are all untrue—quite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position to take—but since truth does not come out of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say that we all have truth but not the complete truth.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reveals His truth to instruments that are imperfect. Raindrops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distilled water become diluted or polluted as soon as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mother earth. My submission is that your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arrogant. But I suggest to you a better position. Accept all religions as </w:t>
      </w:r>
      <w:r>
        <w:rPr>
          <w:rFonts w:ascii="Times" w:hAnsi="Times" w:eastAsia="Times"/>
          <w:b w:val="0"/>
          <w:i w:val="0"/>
          <w:color w:val="000000"/>
          <w:sz w:val="22"/>
        </w:rPr>
        <w:t>equal, for all have the same root and the same laws of growth.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It is necessary to examine every religion philosophically and find out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more harmonious, more perfect.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presupposes that all religions are in watertight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compartments. That is wrong. They are always growing.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God’s function. He may reveal Himself in a thousand ways and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times.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the professor switched on to the next question, viz., that of fighting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materialism.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 use trying to fight these forces without giving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conversion, which I assure you is the deadliest poison that ever </w:t>
      </w:r>
      <w:r>
        <w:rPr>
          <w:rFonts w:ascii="Times" w:hAnsi="Times" w:eastAsia="Times"/>
          <w:b w:val="0"/>
          <w:i w:val="0"/>
          <w:color w:val="000000"/>
          <w:sz w:val="22"/>
        </w:rPr>
        <w:t>sapped the fountain of truth.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But I have a great respect for your religion.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enough. I had that feeling myself one day, but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enough. Unless I accept the position that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equal, and I have as much regard for other religions as I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own, I would not be able to live in the boiling war around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make-believe combination of spiritual forces is doomed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if this fundamental position is not accepted. I read and 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inspiration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also read the Bible and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enrich my own religion. I incorporate all that is good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That is your goodwill.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That is not enough.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But I have great respect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enough. If I were to join the Catholic Church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greater respect for me.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K. Oh yes, if you became a Catholic you would be as great as St. Francis.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not otherwise? A Hindu cannot be a St. Francis? Poor </w:t>
      </w:r>
      <w:r>
        <w:rPr>
          <w:rFonts w:ascii="Times" w:hAnsi="Times" w:eastAsia="Times"/>
          <w:b w:val="0"/>
          <w:i w:val="0"/>
          <w:color w:val="000000"/>
          <w:sz w:val="22"/>
        </w:rPr>
        <w:t>Hindu!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But may I take your photograph?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surely you don’t care for materialism! And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>materialism, isn’t it?</w:t>
      </w:r>
    </w:p>
    <w:p>
      <w:pPr>
        <w:autoSpaceDN w:val="0"/>
        <w:autoSpaceDE w:val="0"/>
        <w:widowControl/>
        <w:spacing w:line="3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4"/>
        </w:rPr>
        <w:t>16-1-1937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LETTER TO LIONEL FIELDEN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FIELDEN,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the confidence you have given me. My sympathies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 you in your troubles. But you have to take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philosophically if you must stick to the post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though it be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country. Any attack on your personal character is a vile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every society has its share of blackmailers. These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laugh at. Then there are the critics. You must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criticism. Very few write for the public good; most write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Then there is the third class who don’t come to you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them do. They don’t in spite of themselves.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would like to avail themselves of the facilities you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they know that the harm done by such co-operation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the good intended. Take Rajkumari herself. Even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only a certain distance and no further. You must not grieve </w:t>
      </w:r>
      <w:r>
        <w:rPr>
          <w:rFonts w:ascii="Times" w:hAnsi="Times" w:eastAsia="Times"/>
          <w:b w:val="0"/>
          <w:i w:val="0"/>
          <w:color w:val="000000"/>
          <w:sz w:val="22"/>
        </w:rPr>
        <w:t>over this but take it as inevitable in the circumstances surrounding us.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Incidents of Gandhi’s Life,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I could have gone with you to Ajanta.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received your letter, I had spoken strongly to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urged him to send Mehrtaj to Vakil’s school. But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adamant. He does not want her to go to a mixed school. I spoke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Mehrtaj too. She is undoubtedly restless. But Khan Saheb is sanguine </w:t>
      </w:r>
      <w:r>
        <w:rPr>
          <w:rFonts w:ascii="Times" w:hAnsi="Times" w:eastAsia="Times"/>
          <w:b w:val="0"/>
          <w:i w:val="0"/>
          <w:color w:val="000000"/>
          <w:sz w:val="22"/>
        </w:rPr>
        <w:t>and believes that Mehrtaj will recover her usual cheerfulness.</w:t>
      </w:r>
    </w:p>
    <w:p>
      <w:pPr>
        <w:autoSpaceDN w:val="0"/>
        <w:autoSpaceDE w:val="0"/>
        <w:widowControl/>
        <w:spacing w:line="20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the addressee’s article “You Must Not Grieve”. The letter,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says, was in response to a sort of “last appeal” against attacks on him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India, the Congress and the Press.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the Director-General of the All India Radio.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out.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do hope you will take care of yourself and not wear yourself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brief talk with Sarup over 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anything else, at least the ground must be acquired. There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insistence on having the plot you described to me 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>near Anand Bhawan.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SARASWATI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SARASWATI,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seems I have not to come to Tr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yet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Kanti could hardly come even if I have to go there. He was with </w:t>
      </w:r>
      <w:r>
        <w:rPr>
          <w:rFonts w:ascii="Times" w:hAnsi="Times" w:eastAsia="Times"/>
          <w:b w:val="0"/>
          <w:i w:val="0"/>
          <w:color w:val="000000"/>
          <w:sz w:val="22"/>
        </w:rPr>
        <w:t>me for three days at Faizpur.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6158. Also C.W. 3431.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KASTURBHAI LALBHAI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KASTURBHAI,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are some errors in the translation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sent, and considerable liberty has been taken with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part. If a copy can be got ready, you will get it with this letter.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Umpire should not be given the trouble of coming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present delicate state of health. I will, therefore, keep myself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Poona. While sending him the translation of my Award,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him to give the dates convenient to him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Which dates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you? I have been delaying my going to Travancore. I can now </w:t>
      </w:r>
      <w:r>
        <w:rPr>
          <w:rFonts w:ascii="Times" w:hAnsi="Times" w:eastAsia="Times"/>
          <w:b w:val="0"/>
          <w:i w:val="0"/>
          <w:color w:val="000000"/>
          <w:sz w:val="22"/>
        </w:rPr>
        <w:t>cancel that programme and go to Poona on the 7th.</w:t>
      </w:r>
    </w:p>
    <w:p>
      <w:pPr>
        <w:autoSpaceDN w:val="0"/>
        <w:autoSpaceDE w:val="0"/>
        <w:widowControl/>
        <w:spacing w:line="200" w:lineRule="exact" w:before="2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Kamala Nehru Memorial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subscription are in Hindi.</w:t>
      </w:r>
    </w:p>
    <w:p>
      <w:pPr>
        <w:autoSpaceDN w:val="0"/>
        <w:autoSpaceDE w:val="0"/>
        <w:widowControl/>
        <w:spacing w:line="200" w:lineRule="exact" w:before="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Travancore;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Mahadev Desai”, 30-12-1936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probably get this letter on the 5th. It will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>you send me a wire immediately you get it.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MAHADEV DESAI</w:t>
      </w:r>
    </w:p>
    <w:p>
      <w:pPr>
        <w:autoSpaceDN w:val="0"/>
        <w:autoSpaceDE w:val="0"/>
        <w:widowControl/>
        <w:spacing w:line="244" w:lineRule="exact" w:before="68" w:after="0"/>
        <w:ind w:left="49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are letters to Madgavkar and Kasturbhai. Send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translation to each of them. Keep one copy for me. Send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is also enclosed.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Agatha and Polak have not arrived till now, that is, 4 o’clock.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7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90" w:val="left"/>
              </w:tabs>
              <w:autoSpaceDE w:val="0"/>
              <w:widowControl/>
              <w:spacing w:line="408" w:lineRule="exact" w:before="0" w:after="0"/>
              <w:ind w:left="3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read the letters; but personally I feel that we should not go.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11515</w:t>
      </w:r>
    </w:p>
    <w:p>
      <w:pPr>
        <w:autoSpaceDN w:val="0"/>
        <w:autoSpaceDE w:val="0"/>
        <w:widowControl/>
        <w:spacing w:line="292" w:lineRule="exact" w:before="6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278. LETTER TO PRABHUDAYAL VIDYARTHI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EGANON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says you keep falling ill and have again fallen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met me at Faizpur. Your staying here is of no use.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 back to your village. You will be given your train fare.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write to me from home. You must go today.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11680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LETTER TO THE HONY. SECRETARY, ALIGARH </w:t>
      </w:r>
      <w:r>
        <w:rPr>
          <w:rFonts w:ascii="Times" w:hAnsi="Times" w:eastAsia="Times"/>
          <w:b w:val="0"/>
          <w:i/>
          <w:color w:val="000000"/>
          <w:sz w:val="24"/>
        </w:rPr>
        <w:t>UNIVERSITY UNION</w:t>
      </w:r>
    </w:p>
    <w:p>
      <w:pPr>
        <w:autoSpaceDN w:val="0"/>
        <w:autoSpaceDE w:val="0"/>
        <w:widowControl/>
        <w:spacing w:line="270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our differences in post-Khilafat days,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pleasant memories of my association with Maulana Mohamed Ali </w:t>
      </w:r>
      <w:r>
        <w:rPr>
          <w:rFonts w:ascii="Times" w:hAnsi="Times" w:eastAsia="Times"/>
          <w:b w:val="0"/>
          <w:i w:val="0"/>
          <w:color w:val="000000"/>
          <w:sz w:val="22"/>
        </w:rPr>
        <w:t>whom I miss on so many difficult occasions. You cannot celebrate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‘Mohamed Ali Day’ better than by all of you resolving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unity with Hindus. Brotherhood which Islam teaches is a </w:t>
      </w:r>
      <w:r>
        <w:rPr>
          <w:rFonts w:ascii="Times" w:hAnsi="Times" w:eastAsia="Times"/>
          <w:b w:val="0"/>
          <w:i w:val="0"/>
          <w:color w:val="000000"/>
          <w:sz w:val="22"/>
        </w:rPr>
        <w:t>mockery if it excludes people belonging to the other faiths.</w:t>
      </w:r>
    </w:p>
    <w:p>
      <w:pPr>
        <w:autoSpaceDN w:val="0"/>
        <w:autoSpaceDE w:val="0"/>
        <w:widowControl/>
        <w:spacing w:line="220" w:lineRule="exact" w:before="86" w:after="2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3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ONY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sectPr>
          <w:type w:val="continuous"/>
          <w:pgSz w:w="9360" w:h="12960"/>
          <w:pgMar w:top="716" w:right="1336" w:bottom="458" w:left="1440" w:header="720" w:footer="720" w:gutter="0"/>
          <w:cols w:num="2" w:equalWidth="0">
            <w:col w:w="3804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36" w:bottom="458" w:left="1440" w:header="720" w:footer="720" w:gutter="0"/>
          <w:cols w:num="2" w:equalWidth="0">
            <w:col w:w="3804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280. LETTER TO G.V. GURJALE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GURJALE,</w:t>
      </w:r>
    </w:p>
    <w:p>
      <w:pPr>
        <w:autoSpaceDN w:val="0"/>
        <w:autoSpaceDE w:val="0"/>
        <w:widowControl/>
        <w:spacing w:line="260" w:lineRule="exact" w:before="7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strongly advise you to take up some occupation and earn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doing so keep one or two Harijan boys.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ambitious schemes. Would you care to go to the Kodambakam </w:t>
      </w:r>
      <w:r>
        <w:rPr>
          <w:rFonts w:ascii="Times" w:hAnsi="Times" w:eastAsia="Times"/>
          <w:b w:val="0"/>
          <w:i w:val="0"/>
          <w:color w:val="000000"/>
          <w:sz w:val="22"/>
        </w:rPr>
        <w:t>Harijan Institute?</w:t>
      </w:r>
    </w:p>
    <w:p>
      <w:pPr>
        <w:autoSpaceDN w:val="0"/>
        <w:autoSpaceDE w:val="0"/>
        <w:widowControl/>
        <w:spacing w:line="220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1386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memory is daily getting more confused. I did have a vague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that I had written to Duncan, but I dictated a letter to him </w:t>
      </w:r>
      <w:r>
        <w:rPr>
          <w:rFonts w:ascii="Times" w:hAnsi="Times" w:eastAsia="Times"/>
          <w:b w:val="0"/>
          <w:i w:val="0"/>
          <w:color w:val="000000"/>
          <w:sz w:val="22"/>
        </w:rPr>
        <w:t>since his letter was lying in the file. It was good that you remembered.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3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memory has gone but my laxity has not. I could have saved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paper and myself from shame if I had noted down on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while replying to Duncan. “Crooked are all the limbs of a </w:t>
      </w:r>
      <w:r>
        <w:rPr>
          <w:rFonts w:ascii="Times" w:hAnsi="Times" w:eastAsia="Times"/>
          <w:b w:val="0"/>
          <w:i w:val="0"/>
          <w:color w:val="000000"/>
          <w:sz w:val="22"/>
        </w:rPr>
        <w:t>camel; how can they be kept hidden, do what one will?”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Akte, with a straight face denied four or five times his boorish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But afterwards he felt remorse, confessed everything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repented of his conduct very much. However, he stuck to what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regarding Buva. The witness that he had produced also boldly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stuck to his statement before Buva. My suspicion against Buva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deepening. He seems to be a very strange man. The letter to Pingle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papers to be forwarded to him which I sent with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throw more light. But it is enough that you know. Don’t spend </w:t>
      </w:r>
      <w:r>
        <w:rPr>
          <w:rFonts w:ascii="Times" w:hAnsi="Times" w:eastAsia="Times"/>
          <w:b w:val="0"/>
          <w:i w:val="0"/>
          <w:color w:val="000000"/>
          <w:sz w:val="22"/>
        </w:rPr>
        <w:t>time in reading the papers. You can tell all this to J.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didn’t speak at all yesterday. Polak asked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in public. The rest of the time was spent on titbits.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Polak and others came very late: at 4.30. You haven’t,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missed anything. Polak’s talk was private and as such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reported. I am going to make you laugh when we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Dinkar’s talk means a speech. I will tell you about that also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Agatha has come today. But she can’t even look at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she will come for a talk. You also may come and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>day here. Durga and Bablo also may come if they want to.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64" w:lineRule="exact" w:before="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Send today’s mail with Rajkumari.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Burbage and tell him that I have referred to his letter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Send him a copy also.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break my silence late at 9.45. If, therefore,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wish to have a talk with me, they can do so only tomorrow.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282. NOTE OF INTRODUCTION TO NARAHARI D. PARIKH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1937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Narahari Dwarkadas Parikh is one of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Ashram. At present he is Registrar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and manager of the Harijan Ashram. He is also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Goseva Sangh. He is going on a tour of Kathiawar to discuss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States there suggestions for the preservation and improvement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and her progeny. I hope that the States and their officers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his suggestions and will implement them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That will prevent in some measure the destruction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cattle wealth that is taking place today.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NARAHARI D. PARIKH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  <w:tab w:pos="13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asked for is enclosed. Isn’t this what you wanted? </w:t>
      </w:r>
      <w:r>
        <w:rPr>
          <w:rFonts w:ascii="Times" w:hAnsi="Times" w:eastAsia="Times"/>
          <w:b w:val="0"/>
          <w:i w:val="0"/>
          <w:color w:val="000000"/>
          <w:sz w:val="22"/>
        </w:rPr>
        <w:t>That booklet is lying on the shelf here unused.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eager to go to Travancore, but I am not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any more. I am convinced that C.P.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want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there. In reply to a straight question by me, he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there is going on very well, that they don’t need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but that if I still want to go I shall be welcome and should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when I start. The agitation in Cochin goes on. Rajaji says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there. My going there at such a juncture is likely to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All the same I have asked the Dewan to send me a telegram.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comes, I will go. I have also written to Ramachandran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Rajaji. Do you wish anything more than this? I will read the book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sent. I will try to find Rajaji’s article.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talks I am conducting are going on.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in us, everything will be well. If we have lost our spirit,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for us to be destroyed. I console myself thus and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>my duty to the best of my ability without worrying about the result.</w:t>
      </w:r>
    </w:p>
    <w:p>
      <w:pPr>
        <w:autoSpaceDN w:val="0"/>
        <w:autoSpaceDE w:val="0"/>
        <w:widowControl/>
        <w:spacing w:line="228" w:lineRule="exact" w:before="38" w:after="0"/>
        <w:ind w:left="48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C. P. Ramaswamy Iyer, Dewan of Travancore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While I write this Amtul Salaam is sewing, seated beside me.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1174.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PRABHUDAYAL VIDYARTHI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health does not permit you to go, you may do so when it </w:t>
      </w:r>
      <w:r>
        <w:rPr>
          <w:rFonts w:ascii="Times" w:hAnsi="Times" w:eastAsia="Times"/>
          <w:b w:val="0"/>
          <w:i w:val="0"/>
          <w:color w:val="000000"/>
          <w:sz w:val="22"/>
        </w:rPr>
        <w:t>improves.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11689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MAHADEV DESAI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6,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going there. She is leaving with us and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These days I am inundated with news about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impurity. Send a telegram to Madgavkar as follows: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“Thanks. Reaching Tomorrow.”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Mention the time also.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one to Premlilabehn. Then one to Dewan, Morvi: “Hear </w:t>
      </w:r>
      <w:r>
        <w:rPr>
          <w:rFonts w:ascii="Times" w:hAnsi="Times" w:eastAsia="Times"/>
          <w:b w:val="0"/>
          <w:i w:val="0"/>
          <w:color w:val="000000"/>
          <w:sz w:val="22"/>
        </w:rPr>
        <w:t>Maharaja seriously ill. Hope he is recovering—Gandhi.”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11561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reached Poona on January 7 to meet G.D. Madgavkar, the Umpire in </w:t>
      </w:r>
      <w:r>
        <w:rPr>
          <w:rFonts w:ascii="Times" w:hAnsi="Times" w:eastAsia="Times"/>
          <w:b w:val="0"/>
          <w:i w:val="0"/>
          <w:color w:val="000000"/>
          <w:sz w:val="18"/>
        </w:rPr>
        <w:t>the Ahmedabad Mills wage dispute.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drafts of the telegrams are in English.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36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straining every nerve to deserve the title. What a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 over a most trifling thing! And that too after assuring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indifferent to such things. However, let the past be </w:t>
      </w:r>
      <w:r>
        <w:rPr>
          <w:rFonts w:ascii="Times" w:hAnsi="Times" w:eastAsia="Times"/>
          <w:b w:val="0"/>
          <w:i w:val="0"/>
          <w:color w:val="000000"/>
          <w:sz w:val="22"/>
        </w:rPr>
        <w:t>buried.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to inform you that Ramachandran wires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could go with me. I do not want to bank on that wire.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confirmation from C.P.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a good journey and that you have no trouble. </w:t>
      </w:r>
      <w:r>
        <w:rPr>
          <w:rFonts w:ascii="Times" w:hAnsi="Times" w:eastAsia="Times"/>
          <w:b w:val="0"/>
          <w:i w:val="0"/>
          <w:color w:val="000000"/>
          <w:sz w:val="22"/>
        </w:rPr>
        <w:t>Do please observe the dietetic rules.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me to Mrs. Swaminathan.</w:t>
      </w:r>
    </w:p>
    <w:p>
      <w:pPr>
        <w:autoSpaceDN w:val="0"/>
        <w:autoSpaceDE w:val="0"/>
        <w:widowControl/>
        <w:spacing w:line="240" w:lineRule="exact" w:before="9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MMU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WAMINATHAN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ILCHRIST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HETPUT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3762. Courtsy: Amrit Kaur. Also G.N. 6918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S. AMBUJAMMAL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reaching Madras from Poona on Monday evening.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drive straight to Mambalam. Of course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Janammal will be there. Hope Father is well and you are at peace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superscription and subscription are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PURUSHOTTAMDAS THAKURDAS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PURUSHOTTAM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continue to write in English by all means, but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write in Gujarati. Teach your assistant to read my handwriting.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you to waste your time in doing so. Just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 value of my time, I am conscious of that of yours. I </w:t>
      </w:r>
      <w:r>
        <w:rPr>
          <w:rFonts w:ascii="Times" w:hAnsi="Times" w:eastAsia="Times"/>
          <w:b w:val="0"/>
          <w:i w:val="0"/>
          <w:color w:val="000000"/>
          <w:sz w:val="22"/>
        </w:rPr>
        <w:t>also know that my handwriting is not easy to read.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disregard your request? But you know that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 responsibility in a casual manner. I agree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a meeting only when I have control over its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faith in it. Perhaps you do not know how much I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formation of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carrying on through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the indenture system. Probably Natarajan is </w:t>
      </w:r>
      <w:r>
        <w:rPr>
          <w:rFonts w:ascii="Times" w:hAnsi="Times" w:eastAsia="Times"/>
          <w:b w:val="0"/>
          <w:i w:val="0"/>
          <w:color w:val="000000"/>
          <w:sz w:val="22"/>
        </w:rPr>
        <w:t>acquainted with the history of it. Vaze was not there at that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of the great injustice about to be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Zanzibar Indians. But that injustice cannot be prevented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or by my presiding over it. Before that I myself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I should enter into correspondence with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Binder Report, see a representative of Zanzibar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here. Our people there are divided just as they are here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and lethargic. If we cannot get them to do any work, then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succeed. How can all this be done? Where am I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time? “Better one’s own duty, bereft of merit,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well-performed; better death in the dicharge of one’s duty, </w:t>
      </w:r>
      <w:r>
        <w:rPr>
          <w:rFonts w:ascii="Times" w:hAnsi="Times" w:eastAsia="Times"/>
          <w:b w:val="0"/>
          <w:i w:val="0"/>
          <w:color w:val="000000"/>
          <w:sz w:val="22"/>
        </w:rPr>
        <w:t>another’s duty is fraught with danger.”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 at present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overseas Indians is another’s duty. Why do you involve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Nothing will be achieved by my becoming the president.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don’t dismiss my argument as advanced by an impractical man. If</w:t>
      </w:r>
    </w:p>
    <w:p>
      <w:pPr>
        <w:autoSpaceDN w:val="0"/>
        <w:autoSpaceDE w:val="0"/>
        <w:widowControl/>
        <w:spacing w:line="20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British Indian Association of the Transvaal.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it convincing I ask you to spare me if you can. Then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guilty of disregarding your request.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cannot swallow my argument,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Binder Report and explain to me whatever you feel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explain. If there is anybody who knows all the facts send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them to me. If you can spare the time and wish to come,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so. I have to leave this place for Travancore on the 10th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You will get this tomorrow, that is, Saturday. If you 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can come the same day, I can give one hour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Perhaps even on Sunday I may be able to give one hour. It </w:t>
      </w:r>
      <w:r>
        <w:rPr>
          <w:rFonts w:ascii="Times" w:hAnsi="Times" w:eastAsia="Times"/>
          <w:b w:val="0"/>
          <w:i w:val="0"/>
          <w:color w:val="000000"/>
          <w:sz w:val="22"/>
        </w:rPr>
        <w:t>depends on Sir Govindrao how much time I can spare on Sunday.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Guajarati]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Purushottamdas Thakurdas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RIGHT TO LIVE</w:t>
      </w:r>
    </w:p>
    <w:p>
      <w:pPr>
        <w:autoSpaceDN w:val="0"/>
        <w:tabs>
          <w:tab w:pos="550" w:val="left"/>
          <w:tab w:pos="377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Greenville, S.C., U.S.A., writes enclosing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clipping from an American newspaper: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ends.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clipping contains an account of my illness of last year and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recently powerful spokesman, Gandhi, flying in the face of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modern scientific knowledge and ignoring the tremendous number of human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beings slain by such small insects, is reported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having stated in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June 1935: “We have no right to take the lives of mosquitoes, </w:t>
      </w:r>
      <w:r>
        <w:rPr>
          <w:rFonts w:ascii="Times" w:hAnsi="Times" w:eastAsia="Times"/>
          <w:b w:val="0"/>
          <w:i w:val="0"/>
          <w:color w:val="000000"/>
          <w:sz w:val="20"/>
        </w:rPr>
        <w:t>flies,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lice, rats or fleas</w:t>
      </w:r>
      <w:r>
        <w:rPr>
          <w:rFonts w:ascii="Times" w:hAnsi="Times" w:eastAsia="Times"/>
          <w:b w:val="0"/>
          <w:i w:val="0"/>
          <w:color w:val="000000"/>
          <w:sz w:val="18"/>
        </w:rPr>
        <w:t>. They have as much right to live as we.”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my correspondent cannot have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espousing my cause in the manner he proposes. For I did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attributed to me, though I qualified it by saying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modern ignorance, and especially my own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countenance campaigns of killing rats, fleas, mosquitoes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But I do believe that all God’s creatures have the right to live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we have. Instead of prescribing the killing of the so-called</w:t>
      </w:r>
    </w:p>
    <w:p>
      <w:pPr>
        <w:autoSpaceDN w:val="0"/>
        <w:autoSpaceDE w:val="0"/>
        <w:widowControl/>
        <w:spacing w:line="20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expressed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disbelief in the newspaper report of Gandhiji’s views concerning killing of flies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mosquitoes and said if Gandhiji would disavow “such nonsense” he would have the </w:t>
      </w:r>
      <w:r>
        <w:rPr>
          <w:rFonts w:ascii="Times" w:hAnsi="Times" w:eastAsia="Times"/>
          <w:b w:val="0"/>
          <w:i w:val="0"/>
          <w:color w:val="000000"/>
          <w:sz w:val="18"/>
        </w:rPr>
        <w:t>disavowal placed in all the newspapers of America.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fellow-creatures of ours as a duty, if men of knowledge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their gift to discovering ways of dealing with them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killing them, we would be living in a world befitting our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men—animals endowed with reason and the power of choosing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good and evil, right and wrong, violence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untruth. I prefer to be called a coward or a fool or worse,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for the sake of being considered a wise man what I believe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fundamental truth of life. Marvellous as the progress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sciences undoubtedly is, it only humbles us and enables us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know hardly anything of the mysteries of Nature.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realm, we make little or no progress. The physical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 the spiritual in us. We hardly like to own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And yet the question of killing and non-killing, of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to his human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fellow creatures, belongs to the spiritual realm.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proper solution will surely revolutionize our thoughts,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Both my intellect and heart refuse to believe that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noxious life has been created for destruction by man. God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wise. A good and wise God cannot be so bad and so unwise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to no purpose. It is more conducive to reason to 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assume that every form of life has a useful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must patiently strive to discover. I verily believe that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killing man on the slightest pretext has darkened his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gives himself liberties with other life which he would shudder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if he really believed that God is a God of Love and Mercy.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though for fear of death I may kill tigers, snakes, fleas,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mosquitoes and the like, I ever pray for illumination that will shed all </w:t>
      </w:r>
      <w:r>
        <w:rPr>
          <w:rFonts w:ascii="Times" w:hAnsi="Times" w:eastAsia="Times"/>
          <w:b w:val="0"/>
          <w:i w:val="0"/>
          <w:color w:val="000000"/>
          <w:sz w:val="22"/>
        </w:rPr>
        <w:t>fear of death and, thus refusing to take life know the better way for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“Taught by the Power that pities me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learn to pity them.”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HOW TO UTILIZE ELECTIONS</w:t>
      </w:r>
    </w:p>
    <w:p>
      <w:pPr>
        <w:autoSpaceDN w:val="0"/>
        <w:autoSpaceDE w:val="0"/>
        <w:widowControl/>
        <w:spacing w:line="274" w:lineRule="exact" w:before="14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stated in Faizpur during the Congress Week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nearly 3</w:t>
      </w:r>
      <w:r>
        <w:rPr>
          <w:w w:val="98.37704976399739"/>
          <w:rFonts w:ascii="Times" w:hAnsi="Times" w:eastAsia="Times"/>
          <w:b w:val="0"/>
          <w:i w:val="0"/>
          <w:color w:val="000000"/>
          <w:sz w:val="15"/>
        </w:rPr>
        <w:t xml:space="preserve">1 </w:t>
      </w:r>
      <w:r>
        <w:rPr>
          <w:w w:val="98.37704976399739"/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crores of voters who will vote for candidates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legislatures. Harijan workers can utilize the occasion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elections for educating the voters on the question of untouchability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“sub-human”;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 sub-title “An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>Correction”, 16-1-1937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0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committing the candidates definitely to one side or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be asked for instance these questions: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in favour of complete removal of untouchability?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favour of removing the legal bar on the grounds of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legislation permitting temple authorities to open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opinion is ripe for the step? Are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enforcing the common law in the matter of Harijans freely </w:t>
      </w:r>
      <w:r>
        <w:rPr>
          <w:rFonts w:ascii="Times" w:hAnsi="Times" w:eastAsia="Times"/>
          <w:b w:val="0"/>
          <w:i w:val="0"/>
          <w:color w:val="000000"/>
          <w:sz w:val="22"/>
        </w:rPr>
        <w:t>using public wells, schools, and the like?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to say that there is a conspiracy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among candidates on this question. If there is, it can be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energetic Harijan workers simply putting at voters’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like those I have suggested. Enlightened voters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purification of Hinduism can do a great deal to educate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mould pubic opinion in this matter. It is a pity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can at all become an issue between rival candidates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candidates and electors. But pity or no pity, we have to face </w:t>
      </w:r>
      <w:r>
        <w:rPr>
          <w:rFonts w:ascii="Times" w:hAnsi="Times" w:eastAsia="Times"/>
          <w:b w:val="0"/>
          <w:i w:val="0"/>
          <w:color w:val="000000"/>
          <w:sz w:val="22"/>
        </w:rPr>
        <w:t>the facts as they are today.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9-1-1937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292.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>A HUMBLE VILLAGER OF BIRBHUM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 Humble Villager of Birbhum’ living in Santiniketan sends </w:t>
      </w:r>
      <w:r>
        <w:rPr>
          <w:rFonts w:ascii="Times" w:hAnsi="Times" w:eastAsia="Times"/>
          <w:b w:val="0"/>
          <w:i w:val="0"/>
          <w:color w:val="000000"/>
          <w:sz w:val="22"/>
        </w:rPr>
        <w:t>me through Deenabandhu Andrews the following questions: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204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1.</w:t>
            </w:r>
          </w:p>
          <w:p>
            <w:pPr>
              <w:autoSpaceDN w:val="0"/>
              <w:autoSpaceDE w:val="0"/>
              <w:widowControl/>
              <w:spacing w:line="266" w:lineRule="exact" w:before="49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</w:t>
            </w:r>
          </w:p>
          <w:p>
            <w:pPr>
              <w:autoSpaceDN w:val="0"/>
              <w:autoSpaceDE w:val="0"/>
              <w:widowControl/>
              <w:spacing w:line="266" w:lineRule="exact" w:before="25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7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What is an ideal Indian village in your esteemed opinion and how far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 practicable to reconstruct a village on the basis of an ‘Ideal Vil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age’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present social and political situation of India?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Which of the village problems should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worker try to solve first of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 how should he proceed?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What should be the special theme of village exhibitions and museums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miniature form? How should such exhibitons be best utilized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reconstruction of villages?</w:t>
            </w:r>
          </w:p>
        </w:tc>
      </w:tr>
    </w:tbl>
    <w:p>
      <w:pPr>
        <w:autoSpaceDN w:val="0"/>
        <w:autoSpaceDE w:val="0"/>
        <w:widowControl/>
        <w:spacing w:line="260" w:lineRule="exact" w:before="4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An ideal Indian village will be so constructed as to lend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perfect sanitation. It will have cottages with sufficient light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ventilation built of a material obtainable within a radius of five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 cottages will have courtyards enabling householders to plant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for domestic use and to house their cattle. The village lanes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streets will be free of all avoidable dust. It will have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its needs and accessible to all. It will have houses of </w:t>
      </w:r>
      <w:r>
        <w:rPr>
          <w:rFonts w:ascii="Times" w:hAnsi="Times" w:eastAsia="Times"/>
          <w:b w:val="0"/>
          <w:i w:val="0"/>
          <w:color w:val="000000"/>
          <w:sz w:val="22"/>
        </w:rPr>
        <w:t>worship for all; also a common meeting place, a village common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grazing its cattle, a co-operative dairy, primary and secondary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industrial education will be the central fact, and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panchayats for settling disputes. It will produce its own grains,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fruit, and its own khadi. This is roughly my idea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village. In the present circumstances its cottages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 with slight improvements. Given a good zamindar,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one, or co-operation among the people, almost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programme other than model cottages can be worked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 expenditure within the means of the villagers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 or zamindars, without Government assistance.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there is no limit to the possibility of village reconstruction.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task just now is to discover what the villagers can do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if they have mutual co-operation and contribute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for the common good. I am convinced that they can,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guidance, double the village income as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income. There are in our villages inexhaustible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commercial purposes in every case but certainly for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in almost every case. The greatest tragedy is the hopeless </w:t>
      </w:r>
      <w:r>
        <w:rPr>
          <w:rFonts w:ascii="Times" w:hAnsi="Times" w:eastAsia="Times"/>
          <w:b w:val="0"/>
          <w:i w:val="0"/>
          <w:color w:val="000000"/>
          <w:sz w:val="22"/>
        </w:rPr>
        <w:t>unwillingness of the villagers to better their lot.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very first problem the village worker will solve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It is the most neglected of all the problems that baffle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that undermine physical well-being and breed disease.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became a voluntary Bhangi, he would begin by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night-soil and turning it into manure and sweeping village streets.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people how and where they should perform daily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speak to them on the value of sanitation and the great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the neglect. The worker will continue to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villagers listen to him or no.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spinning-wheel should be the central theme of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exhibitions and the industries suited to the particular locality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revolve round it. An exhibition thus arranged would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object-lesson for the villagers and an educational treat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accompanied by demonstrations, lectures and leaflets.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ARIJAN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conversations with Dr. Mott, at one stage of it I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“Would you preach the Gospel to a cow? Well,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are worse than cows in understanding. I mean they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distinguish between the relative merits of Islam and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and Christianity than a cow.”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Missionary friends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the analogy. I have no remorse about the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analogy. There could be no offence meant to Harijans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is a sacred animal. I worship her as I worship my mother.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givers of milk. And so far as understanding is concerned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there are, be it said to the discredit of superior-class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thousands of Harijans who can no more understand the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demerits of different religions than a cow. That after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training Harijans can have their intelligence developed in a </w:t>
      </w:r>
      <w:r>
        <w:rPr>
          <w:rFonts w:ascii="Times" w:hAnsi="Times" w:eastAsia="Times"/>
          <w:b w:val="0"/>
          <w:i w:val="0"/>
          <w:color w:val="000000"/>
          <w:sz w:val="22"/>
        </w:rPr>
        <w:t>manner a cow’s cannot, is irrelevant to the present discussion.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 S</w:t>
      </w:r>
      <w:r>
        <w:rPr>
          <w:rFonts w:ascii="Times" w:hAnsi="Times" w:eastAsia="Times"/>
          <w:b w:val="0"/>
          <w:i w:val="0"/>
          <w:color w:val="000000"/>
          <w:sz w:val="18"/>
        </w:rPr>
        <w:t>TUDENT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IFFICULTY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student asks: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a matriculate or an undergraduate who is unfortunately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father of two or three children do in order to procure a living wage, and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he do when he is forced to marry against his will and before even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 of</w:t>
      </w:r>
      <w:r>
        <w:rPr>
          <w:rFonts w:ascii="Times" w:hAnsi="Times" w:eastAsia="Times"/>
          <w:b w:val="0"/>
          <w:i w:val="0"/>
          <w:color w:val="000000"/>
          <w:sz w:val="18"/>
        </w:rPr>
        <w:t>twenty-five?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simplest answer that occurs to me is that a student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to support his wife and children or who marries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 has studied to no purpose. But that is past history for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perplexed student deserves a helpful answer. He does not say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requirement. If he does not pitch it high because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matriculate and will put himself on a level with the ordinary labourer,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have no difficulty in earning a livelihood. His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his hands and feet and enable him to do better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who has not had the opportunity of developing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This is not to say that a labourer who has never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is devoid of intelligence. Unfortunately labour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to develop the mind, and those who pass through schools do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their minds opened even though under a handicap not to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John R. Mott”, 13/14-11-1936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any other part of the world. Even this mental equipment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counter-balanced by false notions of dignity inculcated during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 days. And so students think that they can earn their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at the desk. The inquirer has therefore to realize the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seek the maintenance of himself and his family in that </w:t>
      </w:r>
      <w:r>
        <w:rPr>
          <w:rFonts w:ascii="Times" w:hAnsi="Times" w:eastAsia="Times"/>
          <w:b w:val="0"/>
          <w:i w:val="0"/>
          <w:color w:val="000000"/>
          <w:sz w:val="22"/>
        </w:rPr>
        <w:t>field.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reason why his wife should not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income by utilizing her spare hours. Similarly if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all able to do any work, they too should be inspanned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productive work. The utterly false idea that intelligence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only through book-reading should give place to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quickest development of the mind can be achieved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artisan’s work being learnt in a scientific manner. True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mind commences immediately the apprentice is taught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why a particular manipulation of the hand or a tool is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the unemployment of students can be solved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if they will rank themselves among the common labourers.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marriage against one’s will, all I can say is that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develop sufficient strength of purpose to resist any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sought to be forced on them. Students should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alone and resisting in every legitimate manner any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them to do anything against their will much more so to marry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their will.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AMRIT KAUR</w:t>
      </w:r>
    </w:p>
    <w:p>
      <w:pPr>
        <w:autoSpaceDN w:val="0"/>
        <w:autoSpaceDE w:val="0"/>
        <w:widowControl/>
        <w:spacing w:line="224" w:lineRule="exact" w:before="8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received another wire from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you and 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accompany me. But I do still expect to hear directly from </w:t>
      </w:r>
      <w:r>
        <w:rPr>
          <w:rFonts w:ascii="Times" w:hAnsi="Times" w:eastAsia="Times"/>
          <w:b w:val="0"/>
          <w:i w:val="0"/>
          <w:color w:val="000000"/>
          <w:sz w:val="22"/>
        </w:rPr>
        <w:t>C.P. saying “yes”. However, we must be ready for either event.</w:t>
      </w:r>
    </w:p>
    <w:p>
      <w:pPr>
        <w:autoSpaceDN w:val="0"/>
        <w:autoSpaceDE w:val="0"/>
        <w:widowControl/>
        <w:spacing w:line="294" w:lineRule="exact" w:before="6" w:after="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here is good—but not so bracing as at Segaon.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58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3763. Courtesy: Amrit Kaur. Also G.N. 6919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Ramachandran;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 Kaur”, 8-1-1937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Khan Saheb;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 Kaur”, 8-1-1937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rest the right hand. No time left here for much writing.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now quite well and happy in mind. There was a basket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fruit lying in Maganwadi when I reached there.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it. Anyway you will see to it that you, Balkrishna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who need fruit have a regular supply.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Kanu taken up spinning?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6372. Courtesy: Mirabehn. Also G.N. 9838.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296.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 will have to get a certificate from Mirabehn.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 the scavenging work. Take Mirabehn with you. Wash her </w:t>
      </w:r>
      <w:r>
        <w:rPr>
          <w:rFonts w:ascii="Times" w:hAnsi="Times" w:eastAsia="Times"/>
          <w:b w:val="0"/>
          <w:i w:val="0"/>
          <w:color w:val="000000"/>
          <w:sz w:val="22"/>
        </w:rPr>
        <w:t>clothes, etc., when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a separate letter to Balwantsinha.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8590. Also C.W. 7007. Courtsy: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JAI SINGH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Sikhism is a part of Hindu culture, as I believe it is,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change of faith and name? If Sikhism is not part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of Hinduism you are simply creating a conflict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without achieving any noble purpose.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12-1-1937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in the source is dated January 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INTERVIEW TO PROF. MAYS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>: Passive resistance is a misnomer for non-violent resis-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tance. It is much more active than violent resistance. It is direct,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ceaseless, but three-fourths invisible and only one-fourth visible.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visibility it seems to be ineffective, e.g., the spinning-wheel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the symbol of non-violence. In its visibility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ineffective, but it is really intensely active and most effective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result. This knowledge enables me to detect flaws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votaries of non-violence are doing their spinning.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vigilance and more untiredness. Non-violence is an intensely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force when properly understood and used. A violent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 most visible while it lasts. But it is always transitory.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more visible than the Abyssinians done to death by Italians?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it was lesser violence pitted against much greater.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Abyssinians had retired from the field and allowed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slaughtered, their seeming inactivity would have been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though not for the moment visible. Hitler and Mussolini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 and Stalin on the other are able to show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effectiveness of violence. But it will be as transitory 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Jhenghis’s slaughter. But the effects of Buddha’s non-violent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and are likely to grow with age. And the more it is practised,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effective and inexhaustible it becomes, and ultimately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stands agape and exclaims, ‘a miracle has happened’.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miracles are due to the silent and effective working of invisible forces.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is the most invisible and the most effective.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MAYS</w:t>
      </w:r>
      <w:r>
        <w:rPr>
          <w:rFonts w:ascii="Times" w:hAnsi="Times" w:eastAsia="Times"/>
          <w:b w:val="0"/>
          <w:i w:val="0"/>
          <w:color w:val="000000"/>
          <w:sz w:val="18"/>
        </w:rPr>
        <w:t>: I have no doubt in my mind about the superiority of non-violence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 thing that bothers me is about its exercise on a large scale, the difficulty of so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plining the mass mind on the point of love. It is easier to discipline individuals.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the strategy when they break out? Do we retreat or do we go on?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have had that experience in the course of our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here. Pepole do not gain the training by preaching. Non-</w:t>
      </w:r>
    </w:p>
    <w:p>
      <w:pPr>
        <w:autoSpaceDN w:val="0"/>
        <w:autoSpaceDE w:val="0"/>
        <w:widowControl/>
        <w:spacing w:line="200" w:lineRule="exact" w:before="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“A Discourse on Non-violence”. Prof. Mays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American Negro who had come to India along with Dr. Tobias to attend the </w:t>
      </w:r>
      <w:r>
        <w:rPr>
          <w:rFonts w:ascii="Times" w:hAnsi="Times" w:eastAsia="Times"/>
          <w:b w:val="0"/>
          <w:i w:val="0"/>
          <w:color w:val="000000"/>
          <w:sz w:val="18"/>
        </w:rPr>
        <w:t>World’s Meeting of the Committees of Y.M.C.A.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Mahadev Desai, this interview took place before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Dr. Tobias;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Dr. Tobias”, 10-1-1937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cannot be preached. It has to be practised.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 be taught to people by outward symbols. You shoot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boards, then at targets, then at beasts. Then you are passed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in the art of destruction. The non-violent man has no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and, therefore, not only his speech but his action also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ineffective. I may say all kinds of sweet words to you without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 the other hand I may have real love in me and yet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expression may be forbidding. Then outwardly my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cases may be the same and yet the effect may be different.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our action is often more potent when it is not patently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Thus the unconscious effect you are making on me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know. It is, nevertheless, infinitely greater than the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In violence there is nothing invisible. Non-violence,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is three-fourths invisible, so the effect is in the inverse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 to its invisibility. Non-violence, when it becomes active, travels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extraordinary velocity, and then it becomes a miracle.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mind is affected first unconsciously, then consciously.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consciously affected there is demostrable victory.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when people seemed to be weakening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defeat in me. Thus I was fuller of hope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non-violence after the renunciation of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1922, and today I continue to be in the same hopeful mood.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mere emotional thing. Supposing I saw no signs of 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 should not lose faith. Everything has to come in its proper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discussions here with my co-workers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work we are doing. ‘Why can’t we do it after swaraj?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‘We may do it better after swaraj’. I say to them, ‘No.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has to come today, it must not wait for swaraj; in fact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swaraj will come only out of such work.’ Now I cannot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as perhaps I cannot show some of my co-workers, the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swaraj and scavenging. If I have to win swaraj non-violently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discipline my people. The maimed and the blind and the leprous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join the army of violence. There is also an age-limit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in the army. For a non-violent struggle there is no age-limit;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blind and the maimed and the bed-ridden may serve, and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but women also. When the spirit of non-violence pervades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actually begins to work, its effect is visible to all.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comes your poser. There are people, you say, who do </w:t>
      </w:r>
      <w:r>
        <w:rPr>
          <w:rFonts w:ascii="Times" w:hAnsi="Times" w:eastAsia="Times"/>
          <w:b w:val="0"/>
          <w:i w:val="0"/>
          <w:color w:val="000000"/>
          <w:sz w:val="22"/>
        </w:rPr>
        <w:t>not believe in non-violence as you do. Are you to sit quiet?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ask: ‘If not now, when will you act?’ I say in reply: “I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 in my lifetime, but my faith that victory can only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 is stronger than ever. When I spoke on the 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 at Faizpur, a newspaper correspondent imputed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astuteness to me. Nothing could be further from my mind.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Segaon I was told the people might not co-operate and might </w:t>
      </w:r>
      <w:r>
        <w:rPr>
          <w:rFonts w:ascii="Times" w:hAnsi="Times" w:eastAsia="Times"/>
          <w:b w:val="0"/>
          <w:i w:val="0"/>
          <w:color w:val="000000"/>
          <w:sz w:val="22"/>
        </w:rPr>
        <w:t>even boycott me. I said: ‘That may be. But this is the way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works. If I go to a village which is still farther off,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may work better. This thing has come in my search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technique of non-violence. And each day that passes makes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brighter. I have come here to bring that faith to fruition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the process if that is God’s will. Non-violence to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has to work in the face of hostile forces. But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>action in inaction. And action may be worse than inaction.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MAYS</w:t>
      </w:r>
      <w:r>
        <w:rPr>
          <w:rFonts w:ascii="Times" w:hAnsi="Times" w:eastAsia="Times"/>
          <w:b w:val="0"/>
          <w:i w:val="0"/>
          <w:color w:val="000000"/>
          <w:sz w:val="18"/>
        </w:rPr>
        <w:t>: Is it ever possible to administer violence in a spirit of love?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 Never. I shall give you an illustration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A calf was lame and had developed terrible sores;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eat and breathed with difficulty. After three days’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myself and my co-workers I put an end to its 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was non-violent because it was wholly unselfish,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purpose was to achieve the calf’s relief from pain.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called this an act of violence. I have called it a surgical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should do exactly the same thing with my child,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 same predicament. My point is that non-violence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law of our being ceases to be such the moment you talk of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MAYS</w:t>
      </w:r>
      <w:r>
        <w:rPr>
          <w:rFonts w:ascii="Times" w:hAnsi="Times" w:eastAsia="Times"/>
          <w:b w:val="0"/>
          <w:i w:val="0"/>
          <w:color w:val="000000"/>
          <w:sz w:val="18"/>
        </w:rPr>
        <w:t>: How is a minority to act against an overwhelming majority?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say that a minority can do much more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then a majority. I had an English friend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Symonds. He used to say: ‘I am with you so long as you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After you are in a majority we are quits.’ I had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diffidence in handling my minority in South Africa than I had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a majority. But it would be wholly wrong therefore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non-violence is a weapon of the weak. The use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greater bravery than that of violence. When Daniel defied the </w:t>
      </w:r>
      <w:r>
        <w:rPr>
          <w:rFonts w:ascii="Times" w:hAnsi="Times" w:eastAsia="Times"/>
          <w:b w:val="0"/>
          <w:i w:val="0"/>
          <w:color w:val="000000"/>
          <w:sz w:val="22"/>
        </w:rPr>
        <w:t>laws of the Meads and Persians, his action was non-violent.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 fuller account of the episode,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Fiery Ordeal”, 4-10-1928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MAYS</w:t>
      </w:r>
      <w:r>
        <w:rPr>
          <w:rFonts w:ascii="Times" w:hAnsi="Times" w:eastAsia="Times"/>
          <w:b w:val="0"/>
          <w:i w:val="0"/>
          <w:color w:val="000000"/>
          <w:sz w:val="18"/>
        </w:rPr>
        <w:t>: Should the thought of consequences that might accrue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enemy as a result of your non-violence at all constrain you?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Certainly. You may have to suspend your movement as I did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South Africa when the Government was faced with the revolt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European labour. The latter asked me to make common cause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them. I said ‘no’.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MAYS</w:t>
      </w:r>
      <w:r>
        <w:rPr>
          <w:rFonts w:ascii="Times" w:hAnsi="Times" w:eastAsia="Times"/>
          <w:b w:val="0"/>
          <w:i w:val="0"/>
          <w:color w:val="000000"/>
          <w:sz w:val="18"/>
        </w:rPr>
        <w:t>: And non-violence will never rebound on you, whereas violence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self-destroyed?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Violence must beget violence. But let me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here too my argument has been countered by a great man who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‘Look at the history on non-violence. Jesus died on the Cross,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shed blood.’ This proves nothing. We have no data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pass judgement. We do not know the whole of the life of Jesus.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followers perhaps had not imbibed fully the message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 must warn you against carrying the impression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mine is the final word on non-violence. I know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 am but a humble seeker after truth. And all I claim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experiment of mine has deepened my faith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greatest force at the disposal of mankind. Its use is not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>to individuals merely but it can be practised on a mass scale.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THE NEXT CONGRESS SESSION</w:t>
      </w:r>
    </w:p>
    <w:p>
      <w:pPr>
        <w:autoSpaceDN w:val="0"/>
        <w:autoSpaceDE w:val="0"/>
        <w:widowControl/>
        <w:spacing w:line="24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at the moment it is too early and not proper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next Congress session. This, however, holds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one wishes to write about political matters; that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is constantly changing. But I wish to write about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rural session of the Congress should be held. That is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discussed at any time, and preparations should begin </w:t>
      </w:r>
      <w:r>
        <w:rPr>
          <w:rFonts w:ascii="Times" w:hAnsi="Times" w:eastAsia="Times"/>
          <w:b w:val="0"/>
          <w:i w:val="0"/>
          <w:color w:val="000000"/>
          <w:sz w:val="22"/>
        </w:rPr>
        <w:t>from today.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success of the Faizpur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everyone’s expectations. Despite this, the unavoidable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 from which it suffered should and can be remedied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No one can be held reponsible for some of the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found at Faizpur. No one had expected people would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large numbers. At no other session of the Congress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made to work as hard as at this session. Hence,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at Faizpur, the ship of the Congress had to be steered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uncharted sea. I give below a few improvements which I feel are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as a result of my experiences at Faizpur.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does not matter how small the village is.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seven miles from the nearest railway station.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necessary site should be obtained free.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village must co-operate.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soil should not be black as at Faizpur, but sandy,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soaking up water quickly.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Water should be provided in sufficient quantity and at various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There should be an adequate number of latrines and urinals </w:t>
      </w:r>
      <w:r>
        <w:rPr>
          <w:rFonts w:ascii="Times" w:hAnsi="Times" w:eastAsia="Times"/>
          <w:b w:val="0"/>
          <w:i w:val="0"/>
          <w:color w:val="000000"/>
          <w:sz w:val="22"/>
        </w:rPr>
        <w:t>at various convenient spots.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At various places, posters in Gujarati, Hindi, Tamil, Telugu,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and other languages, written in a bold hand, should be put up,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saying: “Please use for latrines and urinals only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provided”. The roads should bear names or numbers, preferably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Bhangi volunteers should be in attendance on all the roads.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a map of the Congress Nagar and should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 visitors. They should also have brooms, buckets and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shovels. If anyone urinates or defecates outside the urinals or latrines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volunteers should warn him, and remove the filth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dispose of it. A Bhangi should be in attendance at each urinal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latrine, whose duty should be to clean these up after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Buckets and shovels made of tin may serve the purpose.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inexpensive and may be used even later. If shovels are shaped like </w:t>
      </w:r>
      <w:r>
        <w:rPr>
          <w:rFonts w:ascii="Times" w:hAnsi="Times" w:eastAsia="Times"/>
          <w:b w:val="0"/>
          <w:i w:val="0"/>
          <w:color w:val="000000"/>
          <w:sz w:val="22"/>
        </w:rPr>
        <w:t>winnows they would be cheap and easy to use.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There must be a good and well-built hospital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Nagar. It is necessary that it should have walls of unbaked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bricks and a tiled roof. It should accommodate at least twenty beds </w:t>
      </w:r>
      <w:r>
        <w:rPr>
          <w:rFonts w:ascii="Times" w:hAnsi="Times" w:eastAsia="Times"/>
          <w:b w:val="0"/>
          <w:i w:val="0"/>
          <w:color w:val="000000"/>
          <w:sz w:val="22"/>
        </w:rPr>
        <w:t>with a separate wing for women.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There should not be one but several kitchens. Things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much easier if selected cooks are engaged. It would facilitate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to have blocks which would accommodate a hundred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for meals. There should be separate charges for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meals in the blocks and those who prefer to carry their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The menu should be simple and such as to suit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It is necessary to abandon the temptation to serve meals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people in one place. Everyone must have his 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in his own utensils. It is never possible to make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for serving thousands of people at any one place at the same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At Faizpur, it was practically impossible to procure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cow’s ghee. I think that even from the economic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at Congress gatherings, if not elsewhere , we must make it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only cow’s milk. It is no simple matter to provide cow’s milk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persons. This task can be accomplished if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>are taken in hand right from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Flour, rice, etc., must be ground and pounded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Nagar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Faizpur exhibition, to my mind, was the best held so far. </w:t>
      </w:r>
      <w:r>
        <w:rPr>
          <w:rFonts w:ascii="Times" w:hAnsi="Times" w:eastAsia="Times"/>
          <w:b w:val="0"/>
          <w:i w:val="0"/>
          <w:color w:val="000000"/>
          <w:sz w:val="22"/>
        </w:rPr>
        <w:t>Its success was clearly evident and yet there is scope for improvement.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principal points which occur to me at the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changes seem to be necessary. Under the new constitution,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the A.I.C.C. meet before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Taking advantage of this, other meetings are also held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session of the Congress. This is not proper. It puts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burden on the Reception Committee and lengthens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the session from three to ten days. Either all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Congress session should be stopped or preparations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made beforehand for a rush of people lasting ten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Congress is to meet in a village only,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in December. There is very little substance in the plea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 must be held towards the end of December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fare concessions are available during Christmas week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has a holiday. There is a much stronger case for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session after the winter is over, for it suits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the lakhs of people who attend it.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suffered by people in winter, farmers being busy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harvest in December and the difficulty of getting a large area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ground on account of the standing crops are three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cancel out the two advantages. I believe that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came to Faizpur on foot from surrounding areas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exceeded the number who spent money on railway fare to come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fairs such as Kumbh, Magh, etc., are not regulated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as railway fare concessions. Regardless of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available or not, these fairs are held at the appointed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attended by millions. The Congress session should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>lesser attraction than these.</w:t>
      </w:r>
    </w:p>
    <w:p>
      <w:pPr>
        <w:autoSpaceDN w:val="0"/>
        <w:autoSpaceDE w:val="0"/>
        <w:widowControl/>
        <w:spacing w:line="260" w:lineRule="exact" w:before="1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10-1-1937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VAGUE LANGUAGE</w:t>
      </w:r>
    </w:p>
    <w:p>
      <w:pPr>
        <w:autoSpaceDN w:val="0"/>
        <w:autoSpaceDE w:val="0"/>
        <w:widowControl/>
        <w:spacing w:line="24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who is a careful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my </w:t>
      </w:r>
      <w:r>
        <w:rPr>
          <w:rFonts w:ascii="Times" w:hAnsi="Times" w:eastAsia="Times"/>
          <w:b w:val="0"/>
          <w:i w:val="0"/>
          <w:color w:val="000000"/>
          <w:sz w:val="22"/>
        </w:rPr>
        <w:t>article “Hindu Code of Conduct”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issue of December 27, but he </w:t>
      </w:r>
      <w:r>
        <w:rPr>
          <w:rFonts w:ascii="Times" w:hAnsi="Times" w:eastAsia="Times"/>
          <w:b w:val="0"/>
          <w:i w:val="0"/>
          <w:color w:val="000000"/>
          <w:sz w:val="22"/>
        </w:rPr>
        <w:t>is not satisfied with clause 14 therein. That clause is as follows: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certainly would not like anyone to abuse us or beat us or misbehave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our mother or sisters. Hence, we should not abuse anyone, not even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wives and children.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clauses of this article are interrelated. Clause 14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bearing on clauses 15, 16 and 17. If read along with these clauses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 of clause 14 becomes clear. Despite this, I must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is likely to get confused if one reads clause 14 by itself.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its language as vague and inelegant. On rereading it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clarity of meaning is lost because I have overburdened it. Clauses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15, 16 and 17 have been written to clarify what is contained in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In order to relieve the burden on clause 14 and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clarity of thought and language, I write clauses 14, 15 and 17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follows. There is no scope for improvement in clause 16.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If anyone abused us or beat us, we would not like it. Why </w:t>
      </w:r>
      <w:r>
        <w:rPr>
          <w:rFonts w:ascii="Times" w:hAnsi="Times" w:eastAsia="Times"/>
          <w:b w:val="0"/>
          <w:i w:val="0"/>
          <w:color w:val="000000"/>
          <w:sz w:val="22"/>
        </w:rPr>
        <w:t>then should we abuse others or beat them?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We cannot abuse our wives and children if we do not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Many men regard their wives and children as their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grave error. In our religion, the wife has been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of the husband. It is for this reason that she is known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ardhangini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sahadharmini.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addressed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devi.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are the protectors of the children. Hence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gentle, tolerant, and patient towards them also.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We shall not tolerate anyone misbehaving with our wife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or sister. How then can we misbehave with anyone else’s wife?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cast a lustful glance at a woman, to pass obscene remarks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to touch her with wicked intention—all this would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misconduct. All women except one’s wife are one’s mothers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sisters.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10-1-1937</w:t>
      </w:r>
    </w:p>
    <w:p>
      <w:pPr>
        <w:autoSpaceDN w:val="0"/>
        <w:autoSpaceDE w:val="0"/>
        <w:widowControl/>
        <w:spacing w:line="240" w:lineRule="exact" w:before="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“Hindu Code of Conduct”, 27-12-1936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Goddess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1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came together. They were enough to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weep. How can I console you? If you cannot have your peace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go to Varoda or Wardha and pass the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usefully. I have no other Manager to appoint. I have to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Munnalal so long as I consider him to be a clean man. The noise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in my absence but no more than is observable in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You can remedy these things, if you can be calm within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these noises as also abuses to be remedied. We do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over ravings of maniacs. For we treat them as diseases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till they are remedied. Why can’t you treat the aberrations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Segaon home in exactly the same light?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I hope, not leaving Segaon again quite so soon. Belgaum </w:t>
      </w:r>
      <w:r>
        <w:rPr>
          <w:rFonts w:ascii="Times" w:hAnsi="Times" w:eastAsia="Times"/>
          <w:b w:val="0"/>
          <w:i w:val="0"/>
          <w:color w:val="000000"/>
          <w:sz w:val="22"/>
        </w:rPr>
        <w:t>is there. But that is in April.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foot is all right. If not you should go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>and show it to the C.S. The post should be sent for daily.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6371. Courtesy: Mirabehn. Also G.N. 9837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 is arriving there today. His remedies are not inhuman,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such as the poor can afford and tolerate. I would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him for Durga. We may not carry out his treatment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to. The remedies prescribed by Mehta and Gaurishankar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royal. This is a hakim for the poor and a godly man. I am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him and don’t intend to let him go away soon.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INTERVIEW TO DR. TOBIAS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TOBIAS</w:t>
      </w:r>
      <w:r>
        <w:rPr>
          <w:rFonts w:ascii="Times" w:hAnsi="Times" w:eastAsia="Times"/>
          <w:b w:val="0"/>
          <w:i w:val="0"/>
          <w:color w:val="000000"/>
          <w:sz w:val="18"/>
        </w:rPr>
        <w:t>: Your doctrine of non-violence has profoundly influenced my life.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believe in it as strongly as ever?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I do indeed. My faith in it is growing.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Negroes in U.S.A. —12 million—are struggling to obtain such 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undamental </w:t>
      </w:r>
      <w:r>
        <w:rPr>
          <w:rFonts w:ascii="Times" w:hAnsi="Times" w:eastAsia="Times"/>
          <w:b w:val="0"/>
          <w:i w:val="0"/>
          <w:color w:val="000000"/>
          <w:sz w:val="20"/>
        </w:rPr>
        <w:t>rights as freedom from mob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violence, unrestricted use of the ballot, freedom</w:t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segregation, etc. Have you, out of your struggle in India, a word of advice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encouragement to give us?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contend against some such thing, though on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smaller scale, in South Africa. The difficulties are not yet over.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is that there is no other way than the way of non-violence, a </w:t>
      </w:r>
      <w:r>
        <w:rPr>
          <w:rFonts w:ascii="Times" w:hAnsi="Times" w:eastAsia="Times"/>
          <w:b w:val="0"/>
          <w:i w:val="0"/>
          <w:color w:val="000000"/>
          <w:sz w:val="22"/>
        </w:rPr>
        <w:t>way, however, not of the weak and ignorant but of the strong and wise.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indicates that your full identification with the untouchables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bearing fruit.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you think Travancore’s example will be followed by other States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near future?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surprised if it is not.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word shall I give my Negro brethren as to the outlook for the future?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right which is on their side and the choice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only weapon, if they will make it such, a bright future is </w:t>
      </w:r>
      <w:r>
        <w:rPr>
          <w:rFonts w:ascii="Times" w:hAnsi="Times" w:eastAsia="Times"/>
          <w:b w:val="0"/>
          <w:i w:val="0"/>
          <w:color w:val="000000"/>
          <w:sz w:val="22"/>
        </w:rPr>
        <w:t>assured.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MUTHULAKSHMI REDDY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a moving train. I am taking no part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elections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agree with you that women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on a par with men. I go further, where they are equal in ability</w:t>
      </w:r>
    </w:p>
    <w:p>
      <w:pPr>
        <w:autoSpaceDN w:val="0"/>
        <w:autoSpaceDE w:val="0"/>
        <w:widowControl/>
        <w:spacing w:line="20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“A Discourse on Non-violence”. Dr. Tobias,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American Negro, had come to India to attend the  World’s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of the Y.M.C.A. As the interview took place on a silence day,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gave written answers.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date is from the manuscript of Mahadev Desai’s Diary.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Proclamation throwing open all State temples to </w:t>
      </w:r>
      <w:r>
        <w:rPr>
          <w:rFonts w:ascii="Times" w:hAnsi="Times" w:eastAsia="Times"/>
          <w:b w:val="0"/>
          <w:i w:val="0"/>
          <w:color w:val="000000"/>
          <w:sz w:val="18"/>
        </w:rPr>
        <w:t>Harijans.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general elections to the Provincial Assemblies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 Act, 1935, were scheduled for February 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preferred. I do not know what has happened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but you are in safe hands. Both Pandit Jawaharlal and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would not be party to favouritism. Unconscious injustice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inevitable in human institutions.</w:t>
      </w:r>
    </w:p>
    <w:p>
      <w:pPr>
        <w:autoSpaceDN w:val="0"/>
        <w:tabs>
          <w:tab w:pos="5330" w:val="left"/>
        </w:tabs>
        <w:autoSpaceDE w:val="0"/>
        <w:widowControl/>
        <w:spacing w:line="228" w:lineRule="exact" w:before="38" w:after="0"/>
        <w:ind w:left="5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305. LETTER TO KANTILAL GANDHI</w:t>
      </w:r>
    </w:p>
    <w:p>
      <w:pPr>
        <w:autoSpaceDN w:val="0"/>
        <w:autoSpaceDE w:val="0"/>
        <w:widowControl/>
        <w:spacing w:line="244" w:lineRule="exact" w:before="148" w:after="0"/>
        <w:ind w:left="483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11,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am writing to Gokulbhai,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like writing to you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says that to save stamps and for other reasons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stop writing to me now. What is this? You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careless as ever about your health. I think you are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mistake in doing this. Even if you make great progress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but ruin your health in the process, what profit will you derive </w:t>
      </w:r>
      <w:r>
        <w:rPr>
          <w:rFonts w:ascii="Times" w:hAnsi="Times" w:eastAsia="Times"/>
          <w:b w:val="0"/>
          <w:i w:val="0"/>
          <w:color w:val="000000"/>
          <w:sz w:val="22"/>
        </w:rPr>
        <w:t>from such study?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continue to write to me regularly and in detail. I will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you in Trivandrum. I may have to spend nine days in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Travancore.</w:t>
      </w:r>
    </w:p>
    <w:p>
      <w:pPr>
        <w:autoSpaceDN w:val="0"/>
        <w:autoSpaceDE w:val="0"/>
        <w:widowControl/>
        <w:spacing w:line="228" w:lineRule="exact" w:before="3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7311.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306. LETTER TO PURUSHOTTAMDAS THAKURDAS</w:t>
      </w:r>
    </w:p>
    <w:p>
      <w:pPr>
        <w:autoSpaceDN w:val="0"/>
        <w:autoSpaceDE w:val="0"/>
        <w:widowControl/>
        <w:spacing w:line="244" w:lineRule="exact" w:before="128" w:after="0"/>
        <w:ind w:left="483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11,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PURUSHOTTAMDAS,</w:t>
      </w:r>
    </w:p>
    <w:p>
      <w:pPr>
        <w:autoSpaceDN w:val="0"/>
        <w:autoSpaceDE w:val="0"/>
        <w:widowControl/>
        <w:spacing w:line="260" w:lineRule="exact" w:before="11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Vaze and read the papers. He agreed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involve myself in this business and has undertaken to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to leave me out. I hope that he has succeeded.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myself for this task, I should read many other papers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preparatory work too. How can I manage it?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time? If I take up that task I must change the direction of my activities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to Gokulbhai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According to my nature I cannot approach such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manner. I hope you will understand this and willingly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out of it. I would really like to help in this work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helpless.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in a moving train.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Vandematram from</w:t>
      </w:r>
    </w:p>
    <w:p>
      <w:pPr>
        <w:autoSpaceDN w:val="0"/>
        <w:autoSpaceDE w:val="0"/>
        <w:widowControl/>
        <w:spacing w:line="266" w:lineRule="exact" w:before="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Purushottamdas Thakurdas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INDU N. PAREKH</w:t>
      </w:r>
    </w:p>
    <w:p>
      <w:pPr>
        <w:autoSpaceDN w:val="0"/>
        <w:autoSpaceDE w:val="0"/>
        <w:widowControl/>
        <w:spacing w:line="244" w:lineRule="exact" w:before="128" w:after="0"/>
        <w:ind w:left="483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only your last letter. I can reply to it only now,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train. Of course you have my blessings on your birthday.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your restlessness. Everything will be all right if you do not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bad company and if you stick to your study. Do not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thoughts and desires and do nothing secretly. Your mind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automatically become steady.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MIRABEHN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the train taking me to Trivandrum.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brooding over your two letters. I was inclined to send you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also today. But I restrained myself. I hope to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reachig Travancore. I hope your foot is all right and that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mental condition. I do not want to argue with you.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simply pray for you. How I wish God will give you peace and joy not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Purushottamdas Thakurdas”, 8-1-1937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affected by any event however untoward it may appear to be. </w:t>
      </w:r>
      <w:r>
        <w:rPr>
          <w:rFonts w:ascii="Times" w:hAnsi="Times" w:eastAsia="Times"/>
          <w:b w:val="0"/>
          <w:i w:val="0"/>
          <w:color w:val="000000"/>
          <w:sz w:val="22"/>
        </w:rPr>
        <w:t>Prabhavati joined me at Poona and Rajkumari at Madras.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6373. Courtesy: Mirabehn. Also G.N. 9839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309. SPEECH AT CIVIC RECEPTION, TRIVANDRUM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in your address very properly said, this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visit to Travancore or its capital Trivandrum. Every time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Travancore, I have come almost as a crusader trying to wean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from the curse of untouchability. I have had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to address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miscalled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or depressed classes, also on this subject. This time,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have come as a humble pilgrim to tender my congra-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tulations to H.H. the Maharaja and his good mother Her Highness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 and his able Dewan. With the co-operation of this trinity,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so describe the distinguished persons, the great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settled fact and has now been working with success.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have been sealed to me so far, perhaps voluntarily,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if I had made the attempt to enter them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thrown out of them. But even if I had the liberty,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common cause with the Harijans I could not avail myself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that the doors have been flung open to the Harijans also,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for the first time take the opportunity of entering your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I take your address as a token of your goodwill.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occasions to speak on the great act of the Maharaja,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refrain from making anything like a speech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Proclamation throws a tremendous responsibility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Travancore. Rajas and Maharajas can make good laws,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make the people give proper effect to them. Even tyrants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control the hearts of those over whom they hold sway.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your hearts to give proper effect to the Proclamation.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to go to the temples not as curiosity-mongers, but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prayerful spirit.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with mental reservations, </w:t>
      </w:r>
      <w:r>
        <w:rPr>
          <w:rFonts w:ascii="Times" w:hAnsi="Times" w:eastAsia="Times"/>
          <w:b w:val="0"/>
          <w:i w:val="0"/>
          <w:color w:val="000000"/>
          <w:sz w:val="22"/>
        </w:rPr>
        <w:t>the Proclamation will not be properly carried out. Let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mammoth meeting of the citizens welcomed Gandhiji at the Trivandrum </w:t>
      </w:r>
      <w:r>
        <w:rPr>
          <w:rFonts w:ascii="Times" w:hAnsi="Times" w:eastAsia="Times"/>
          <w:b w:val="0"/>
          <w:i w:val="0"/>
          <w:color w:val="000000"/>
          <w:sz w:val="18"/>
        </w:rPr>
        <w:t>station, where the City Municipality presented him with an  address of welcome.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proclaim the fact that henceforth in Travancore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Having said this much, I do not propose to tax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any more. I do hope that your good wishes will fit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>pilgrimage through Travancore. I thank you.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144-6.</w:t>
      </w:r>
    </w:p>
    <w:p>
      <w:pPr>
        <w:autoSpaceDN w:val="0"/>
        <w:autoSpaceDE w:val="0"/>
        <w:widowControl/>
        <w:spacing w:line="28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SPEECH AT DAKSHINA BHARAT HINDI PRACHAR </w:t>
      </w:r>
      <w:r>
        <w:rPr>
          <w:rFonts w:ascii="Times" w:hAnsi="Times" w:eastAsia="Times"/>
          <w:b w:val="0"/>
          <w:i/>
          <w:color w:val="000000"/>
          <w:sz w:val="24"/>
        </w:rPr>
        <w:t>SABHA, TRIVANDRUM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1937</w:t>
      </w:r>
    </w:p>
    <w:p>
      <w:pPr>
        <w:autoSpaceDN w:val="0"/>
        <w:autoSpaceDE w:val="0"/>
        <w:widowControl/>
        <w:spacing w:line="28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been asked to distribute the certificates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prizes to those who have passed the examination.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 follow even my simple Hindi. I see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received their certificates today do not follow it.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nothing to be ashamed of. Not living in the midst of a Hindi-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public, it is quite natural that you should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spoken Hindi. What is gratifying is that you are taking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over learning Hindi in this Southernmost part of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your objective is not to win certificates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a working knowledge of Hindi. A certificate can but stimulate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further effort, in order that you may be induced to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endeavour for an ever-increasing knowledge of Hindi.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thing that you have to bear in mind is that you belong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as much your motherland as of those whose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is Hindi. You have therefore to think of your country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up to a part of the Arabian sea in the west and to the Ghats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east but to the Hindukush in the north, Karachi in the west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in the east. If you went to those remote parts of your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other languages are spoken, what would you speak there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Hindi? You will not find many people capable of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The temple priest in the great Ananthapadmanabha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was speaking perfect Hindi this morning when I was shown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 through the precincts of that vast temple. His Hindi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more flawless than mine and he made me forget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that I was in Travancore. The uppermost feeling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>is not that I am a Gujarati but that I belong to the whole of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appeal to H.H. the Maharaja and Her Highness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 to promote the development of Hindi studies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encourage those who are going in for the study of Hindi.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of Travancore be to make every literate man and woman </w:t>
      </w:r>
      <w:r>
        <w:rPr>
          <w:rFonts w:ascii="Times" w:hAnsi="Times" w:eastAsia="Times"/>
          <w:b w:val="0"/>
          <w:i w:val="0"/>
          <w:color w:val="000000"/>
          <w:sz w:val="22"/>
        </w:rPr>
        <w:t>here Hindi-knowing.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22"/>
        </w:rPr>
        <w:t>, pp. 147-8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SPEECH AT EZHAVAS’ MEETING, TRIVANDRUM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were able to speak to you in your own mother tongue.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that I have not yet been able to learn the very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you speak, and it is a matter of equal sorrow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understand the national language of India—Hindi-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Therefore we have to fall back on the cumbrous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translation. But it is inevitable if I am at all to reach your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somewhat. I assure you I do not want to make here an idle speech,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fond of hearing my own voice. I know that silence is often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speech. But I know also from experience that there are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speech becomes a necessity, and probably this is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much for having asked me to preside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 meeting. I thank you also for presenting me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You have already tendered your hearty congratulations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the Maharaja and Maharani and Sachivottama Sir C.P.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Ramaswami Iyer. I want to associate myself fully with the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joy and congratulations. The joy is written on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of this assembly over the restoration of a right which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you, no one knows how many years ago.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also in tracing the historical sequence of the agitation for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temples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Travancore, and I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with you in the praise you have bestowed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Holiness the late Narayanaguru Swami and also upon that brave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Madhavan. You will also let me recall in this connection two names—I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late Krishnaswami who at the time of the Vykom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lead the prayer in his own inimitable manner with recitations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verses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Govinda.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staunch Brahmin and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religion, he made common cause with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may </w:t>
      </w:r>
      <w:r>
        <w:rPr>
          <w:rFonts w:ascii="Times" w:hAnsi="Times" w:eastAsia="Times"/>
          <w:b w:val="0"/>
          <w:i w:val="0"/>
          <w:color w:val="000000"/>
          <w:sz w:val="22"/>
        </w:rPr>
        <w:t>not forget also one who is still in our midst—Sjt. Kelappan Nair.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brave men laid the foundation of the thing we see today in our </w:t>
      </w:r>
      <w:r>
        <w:rPr>
          <w:rFonts w:ascii="Times" w:hAnsi="Times" w:eastAsia="Times"/>
          <w:b w:val="0"/>
          <w:i w:val="0"/>
          <w:color w:val="000000"/>
          <w:sz w:val="22"/>
        </w:rPr>
        <w:t>midst.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that we may not forget the orthodoxy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our assistance at this hour, and in this connection I suppose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omit to mention the Namboodiri orthodox people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found to my great regret very difficult to convert to the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If they and the other orthodox people had not recognized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 times, it might be that they would have rendered the task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Highnesses well nigh impossible or, at least, ineffective.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let me recall also a meeting I had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Senior Maharani years ago. That meeting took place when the Vykom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was going on, and I appealed to her,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at my command, to come to the assistance of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fighting a forlorn battle, to issue a new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declare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open. She and her husband, who was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interview, expressed their sympathy with this movement. They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the movement that was going on in Travancore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felt burdened with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State and told me that the time had not come for taking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step. She than thought that it was still necessary to sound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to convert it to the reform. Several years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since that interview. Thanks be to God that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idle during all these years, and but for the sustained efforts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to arouse 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with all the goodwill in the world would have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issue the Proclamation. I hope that the Senior Maharani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today rejoicing over the great change that has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and over the fact that the Proclamation is being welcomed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and sundry—both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and savarnas.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incoming of this great change over the State of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as enthusiastic in visiting temples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want to tell all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men and women,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gone to these temples in search of blessings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their prayers will be answered; I want to assure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have gained in efficacy and not lost one whit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they enjoyed. Our Shastras teach us—I am not giving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 truth—that efficacy lies in our hearts, not in stone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carved it may be, and I do hope that your faith will not fail you </w:t>
      </w:r>
      <w:r>
        <w:rPr>
          <w:rFonts w:ascii="Times" w:hAnsi="Times" w:eastAsia="Times"/>
          <w:b w:val="0"/>
          <w:i w:val="0"/>
          <w:color w:val="000000"/>
          <w:sz w:val="22"/>
        </w:rPr>
        <w:t>because a large part of your co-religionists have had an ancient right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to them of offering their prayers in the same manner and on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conditions as you have offered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mention one sorrow that has oppressed me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came here. I have wondered why you have called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Ezhava Temple-entry Proclamation Celebrations.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presently we shall have All-Travancore Pulaya and Pariah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Celebrations! I know and I grant that Ezhavas are a great and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important community in Travancore, but have I not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Pulayas and Pariahs of Travancore? When I have met them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stare them straight in their faces. I have felt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humiliated. I shall never forget the sight of an old Pulaya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shaking with fear, as he was brought to me, and as he tried to hand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sheet of paper which had been put into his hands. He was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Cochin as I was passing through the crowds in the streets.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he held in his hand an address to be given me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Pulayas. His withered hands, as they were shaking,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that address in my hands. There was no lustre in his eyes.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I saw even a ray of hope in those deep sunken eyes.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what he was being called upon to do. I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understand the choice Malayalam which the Namboodiri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was speaking. I seized the situation at a glance. I hung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in shame and sorrow, and I felt it my duty to snatch that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from his hands. Why is he not a member of today’s Celebration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Committee? I know that he is nameless. Most probably he is dead.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alive perhaps he does not know what is happening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And also I asked myself whether you members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Committee, you members of this vast gathering, do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represent such men. And I must tell you with all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that if this vast assembly does not represent these Pulayas,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am certain that there is no place in your midst for me.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purely religious movement, if this is a purely religious revival,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taint of base ‘self’ in it, then you will be denying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nullifying the effect of this great Proclamation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the lowest and the least in our midst.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heard with what force Sir C.P. Ramaswami Iyer spoke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meeting. The Maharaja has given you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 out and breathe life into it , and you will hopelessly fail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unless you rise to the occasion and see to it that this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pervades the whole of Travancore—both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savarnas. </w:t>
      </w:r>
      <w:r>
        <w:rPr>
          <w:rFonts w:ascii="Times" w:hAnsi="Times" w:eastAsia="Times"/>
          <w:b w:val="0"/>
          <w:i w:val="0"/>
          <w:color w:val="000000"/>
          <w:sz w:val="22"/>
        </w:rPr>
        <w:t>I tell you if you approach this great step, each with his own mental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reservation, and not give effect to it whole-heartedly, you will find this </w:t>
      </w:r>
      <w:r>
        <w:rPr>
          <w:rFonts w:ascii="Times" w:hAnsi="Times" w:eastAsia="Times"/>
          <w:b w:val="0"/>
          <w:i w:val="0"/>
          <w:color w:val="000000"/>
          <w:sz w:val="22"/>
        </w:rPr>
        <w:t>Proclamation a nine days’ wonder. Therefore I want you to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stand, whilst you are properly rejoicing over this Proclamation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celebrating it with the joy and zeal that I see on your faces,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doing your duty if you do not realize your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to the whole of the community that had been so far excluded.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now getting restless. I do not propose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longer than is absolutely necessary . I am speaking to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fulness of my heart, and when heart is speaking to hearts,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to find a lodgment in those hearts. I do not want to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perhaps ten minutes now. I shall try to omit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wanted to say this evening, and shall seek another occasion </w:t>
      </w:r>
      <w:r>
        <w:rPr>
          <w:rFonts w:ascii="Times" w:hAnsi="Times" w:eastAsia="Times"/>
          <w:b w:val="0"/>
          <w:i w:val="0"/>
          <w:color w:val="000000"/>
          <w:sz w:val="22"/>
        </w:rPr>
        <w:t>for doing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mention what I saw at the great Padmanabha Temple.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best illustrate what I am saying about the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revival. In the days of my youth I went to so many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faith and devotion with which my parents had fired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 years I have not been visiting temples, and ever since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engaged in anti-untouchability work I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temples unless they were open to everyone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So what I saw this morning at the temple dawned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 same newness with which it must have dawned upon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must have gone to the temple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In imagination my mind travelled 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prehistoric centuries when they began to convey the message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stone and metal. I saw quite clearly that the priest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interpreting each figure in his own choice Hindi did not want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each of those figures was God. But without giving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interpretation he made me realize that these temples were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bridges between the Unseen, Invisible and Indefinable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who are infinitesimal drops in the Infinite Ocean. We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family are not all philosophers. We are of the earth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earthy, and we are not satisfied with contemplating the Invisible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we want something which we can touch,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 see, something before which we can kneel down.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whether it is a book, or an empty stone building, or a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building, inhabited by numerous figures. A book will satisfy some,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building will satisfy some others, and many others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unless they see something inhabiting these empty buildings. </w:t>
      </w:r>
      <w:r>
        <w:rPr>
          <w:rFonts w:ascii="Times" w:hAnsi="Times" w:eastAsia="Times"/>
          <w:b w:val="0"/>
          <w:i w:val="0"/>
          <w:color w:val="000000"/>
          <w:sz w:val="22"/>
        </w:rPr>
        <w:t>Then I ask you to approach these temples not as if they represented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superstitions. If you will approach these temples with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you will know each time you visit them you will come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purified, and with your faith more and more in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 have looked upon this Proclamation as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act. I have regarded this visit to Travancore in the spirit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pilgrimage, and I am going to these temples as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made touchable. If all of you will approach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in this spirit, you will abolish all distinctions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>as also all those distinctions which unfortu-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nately still exist between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Finally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until you have lifted up your brothers and sisters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the least and the lowest, to heights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yourselves. True spiritual regeneration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uplift and the removal of ignorance and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goes to retard human progress.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enable you to realize to the full the possibilities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embedded in this Proclamation of the Maharaja.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>giving me this patient hearing.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23-1-1937</w:t>
      </w:r>
    </w:p>
    <w:p>
      <w:pPr>
        <w:autoSpaceDN w:val="0"/>
        <w:autoSpaceDE w:val="0"/>
        <w:widowControl/>
        <w:spacing w:line="292" w:lineRule="exact" w:before="35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312. SPEECH AT NEYATTINKARAI</w:t>
      </w:r>
    </w:p>
    <w:p>
      <w:pPr>
        <w:autoSpaceDN w:val="0"/>
        <w:autoSpaceDE w:val="0"/>
        <w:widowControl/>
        <w:spacing w:line="27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14, 1937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three addresses you have read or partially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here. I wish there was time to listen to all the addresses in full.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the Hindi address in full and the second, which is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Harijan work, I promise to read in full. Needless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associate myself with you in your congratulations to the trinity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Proclamation over which Travancore is rejoicing,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congratulate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place who unanimously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heartily endorsed the Proclamation. Of course, it is open to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the gracious Proclamation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useless—the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sullenly discontented and not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of untouchability, and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make it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 by misunderstanding the grace of the Proclamation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temples in the right spirit. The Maharaja, the Maharani 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date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16-1-1937.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temples in the right spirit. The Maharaja, the Maharani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Dewan have done their duty by issuing the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no reservation, mental or otherwise, behind it; and if both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prove by their real religious conduct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worthy of this high act of State, believe me Travancore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history as the saviour of Hindu religion which was in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perishing. For I have seen nothing during these long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against untouchability to modify my opinion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lives Hinduism dies. I wish I could infect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belief and in every one of your acts you would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taint of untouchability has been removed from your hearts.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161-2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SPEECH AT VENGANOOR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pleasure to be in your midst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still to realize under what auspices I am touring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have in mind the great Proclamation that has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untouchability from Travancore. I say “practically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removed” because the Proclamation cannot do everything, although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worked wonders. To remove untouchability root and branch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soil and, for that matter, from India, rests with you and me.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Ayyan Kali, whom you half in jest and half in endearment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Pulaya Rajah, you have an indefatigable worker.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under his leadership you have been making steady progress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this gracious Proclamation will quicken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you are making. I must not keep you or keep myself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heavy day in front of me. If I had the time,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 whole day with you and know many of you intimately.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be satisfied with having seen your beaming faces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such acquaintances as I can within the few minutes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midst. I would like to leave just one thought with you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hope you will make a wise and religious use of this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temples. It depends upon our mental condition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gain something or do not gain anything by going to the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approach these temples in a humble penitent mood.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many houses of God. Of course God resides in every human </w:t>
      </w:r>
      <w:r>
        <w:rPr>
          <w:rFonts w:ascii="Times" w:hAnsi="Times" w:eastAsia="Times"/>
          <w:b w:val="0"/>
          <w:i w:val="0"/>
          <w:color w:val="000000"/>
          <w:sz w:val="22"/>
        </w:rPr>
        <w:t>form, indeed in every particle of His creation, in everything that is 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earth. But since we very fallible mortals do not appreciate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is everywhere, we impute special sanctity to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God resides there. And so when we approach these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cleanse our bodies, our minds and our hearts,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them in a prayerful mood and ask God to make us purer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purer women for having entered their portals. And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advice of an old man, this physical deliverance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secured will be a deliverance of the soul.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157-8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SPEECH AT TECKLAI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1937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addresses, but I must remind you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brief, to the point and written either in Hindi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Malayalam. Surely an address written in English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large masses of people whom we want to serve.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written in Hindi, they could catch at least a few words common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Hindi and Malayalam. You will perhaps say that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do not understand English, neither do they understand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tell you it does not come to the same thing.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of English surely can pick up a few words of Hindi.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should you enclose these addresses in hideous frames?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to take all these home? The glass is sure to be damaged,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this one has been damaged and it has thus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article to carry.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about the Proclamation which has brought me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your presence here is a sign that you are sharing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 going on in Travancore. Every one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significance of the Proclamation. If all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here think or harbour untouchability in their hearts,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given effect to the Proclamation. That Proclamation tells you—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and child—that henceforth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Travancore, that in the sight of God and man, Nairs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Nambudiris, Ezhavas and Pulayas and Pariahs and what not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children of God. And when they get entrance to the Holy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Holies, naturally all other distinctions fall to the ground.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better off will take care to see that they will raise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worse off economically and socially. And if you have flatte-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 yourselves with the belief that you are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should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their houses and teach them the art of worship.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even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forgotten the art of worship.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now that the Proclamation has purified the atmosphere,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the art and teach it to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and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do 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159-60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SPEECH AT THIRUVATTAR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14, 1937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at this place not many years ago when the forbidding-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walls of this temple seemed to say, “not yet for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place.” Nobody had thought some months ago that there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of H.H. the Maharaja of Travancore and that all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flung open to the untouchables. The sins of past ages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obliterated by literally a stroke of the pen. Though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of the Maharaja that traced the signature over the Proclamation,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behind it was that of the Lord Padmanabhaswami.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only today the beautiful legend that passes current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about the Maharaja. As you all know—I suppose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in Travancore knows—that the Maharajas in Travancore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Padmanabhadas. They are so many Viceroys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Padmanabhaswami, and as I understood yesterday the Maharaja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day to day to that temple and receive instructions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work from Padmanabhaswami. That the thing does not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described to you as between man and man is true,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behind the legend is an excellent spirit. It means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may not do anything that is wrong or sinful and has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of God’s approval. And so, as I said, it is the spirit of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the Maharaja to take the great step he has taken and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who are the beneficiaries under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It is a great act whose significance we are yet too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 to realize. During my last tour I addressed a gathering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forbidding-looking temple walls as they then appeared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myself voluntarily as a Pulaya or a Pariah, the lowest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low, a Harijan amongst Harijans. But the Maharaja himself,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now learnt, bears the title of Servant of God, i.e., Harijan, and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16-1-1937.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proudly signs himself as such. No doubt he is the first among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servants, let us hope by right of service. He is not the first lord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 and masters. In service there is always open and meritorious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It demands no reward, no distinction. Let us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in this light. Let Nambudiris and other Brahmins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high-caste people of Travancore rise to the occasion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voluntarily Harijans amongst Harijans, servants of God, and let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know by their action that in virtue of the Proclamation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none high and none low but all are equal in the eyes of God.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163-4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316. SPEECH AT PUBLIC MEETING, NAGERCOIL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stranger to Nagercoil and for that matter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Travancore. You have more than once made me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Nagercoil crowds. You have on more than one occasion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boundless enthusiasm, if it was only in point of attendance.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me to give you lengthy replies to the addresses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good enough to present to me. Indeed you need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me with any address at all on this occasion. No doubt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share in your rejoicings over the Proclamation.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more as a penitent pilgrim than anything else. And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is so full of the duty that lies in front of you in virtue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that I cannot divide my attention among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must express my astonishment at getting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from those who are engaged in carriying on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I have not been able to find out the reason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overlapping of energy, but I dare not give time to unravelling this </w:t>
      </w:r>
      <w:r>
        <w:rPr>
          <w:rFonts w:ascii="Times" w:hAnsi="Times" w:eastAsia="Times"/>
          <w:b w:val="0"/>
          <w:i w:val="0"/>
          <w:color w:val="000000"/>
          <w:sz w:val="22"/>
        </w:rPr>
        <w:t>mystery.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the duty devolving on those for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has been designed. You may take this Proclamation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act of the State to which for the most part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indifferent, or you may regard it as an extraordinary act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the future of Hinduism depends; and if you assimilate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the Proclamation, the result will be astonishing not only for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74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attended by no less than 50,000 people. Addresses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were presented to Gandhiji on behalf of the Municipal Council,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>Prachar Sabha, Nanjinad Sambar Sangam and Hindi Prem Sabha.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but for the whole of India. This untouchability was,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 must still say is, a weedy growth upon Hinduism,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it threatened to smother the finest flowers of Hinduism.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this Proclamation as a very brave attempt—an outstanding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attempt—to rid Hinduism of the curse of untouchability, and issuing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Proclamation the Maharaja and his advisers have laid the axe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untouchability. But the Proclamation will be of no use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response on the part of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coming to Travancore I have been doing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temples which were until a little while ago forbidden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by my own choice. So long as these temples were barred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 part of the Hindu population to Travancore,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on as they liked. The Proclamation is the beginning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purification of Hinduism, and in the process 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to play their due part. It would be a great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if the untouchables of yesterday were to be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resources. It is therefore absolutely necessary for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find out the place temples have in the growth of Hinduism.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to find out whether a living God resides in these temples.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our search will be in vain unless we put our hearts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apply our minds to it. In all humility I fancy that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that search is to be made. But during this hurried tour and hurriedly-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got-up meeting, it is not possible to dilate on the search. I must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and better opportunity for making that enquiry.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the time being if I have succeeded in stimulating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for that search. It will give me great satisfaction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convincing you that we may not take this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ordinary way. It will be enough if every man and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his and her duty with reference to the working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>Proclamation. With this thought I propose to leave you to-night.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165-7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MIRABEHN</w:t>
      </w:r>
    </w:p>
    <w:p>
      <w:pPr>
        <w:autoSpaceDN w:val="0"/>
        <w:autoSpaceDE w:val="0"/>
        <w:widowControl/>
        <w:spacing w:line="244" w:lineRule="exact" w:before="108" w:after="0"/>
        <w:ind w:left="48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OMORIN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 received last night at the Cape—the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earth. And I had reply by wire to my telegraphic inquiry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you, Shanta and Kumarappa. I hope you showed your foot to the C.S.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anxious about it. You have severe cold there and we here melt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slightest pretext. I hope you are at peace with youself. I am not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favour of your going in for new experiments in charkha-making.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charkha which is the simplest and the best is the cheapest in the long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run. But if you want to make the experiment you can make it.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 of money does not weigh with me. It is that of postponing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progress of the boys under training. The highest speed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attained on the flat thing. The vertical is cumbersome. Remember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training boys who are unused to any spinning. If I were you,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make them as fit as they can be on the wheel which has proved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worth as the best all-round charkha.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give much time to correspondence, as I want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what I have today to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6374. Courtesy: Mirabehn. Also G.N. 9840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TRAVANCORE PILGRIMAGE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15,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the Cape in front of the sea where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waters meet and furnish a sight unequalled in the world. For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of call for vessels. Like the goddess the waters around are virgin.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has no population worth the name. The place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eminently fitted for contemplation. This is the third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pilgrimage. Having mentally and voluntarily become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shunned the temples which were barred against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I feel like them the joy of the removal of the bar.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great temple in Trivandrum with awe and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veneration. Curiosity had given way to the incoming of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to fill the void of years. As I write these lines I am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peace I felt in the Cathedral in Madras to which Bishop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Whitehead had taken me now over twenty years ago. In that Cathedral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particular morning, so far as I remember, we were the only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present. In the Trivandrum Temple there were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the arrival of my party. But there was no noise, no bustle.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of yesterday were in the silent concourse in perhaps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at Cape Comorin on this date,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numbers. I could not distinguish between the two. All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same marks on their bodies, all had the same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garments. Evidently the custom is to have only seamless wear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more than a </w:t>
      </w:r>
      <w:r>
        <w:rPr>
          <w:rFonts w:ascii="Times" w:hAnsi="Times" w:eastAsia="Times"/>
          <w:b w:val="0"/>
          <w:i/>
          <w:color w:val="000000"/>
          <w:sz w:val="22"/>
        </w:rPr>
        <w:t>lungi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never more than a wrapper added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majority, including the priests, were bare-bodied.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vast assemblage, I seemed to enjoy the kind of peace I had felt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Cathedral. And yet the two were quite different.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peace had no background. This the Padmanabha Temple 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not have experienced it if the crowd had been boisterous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 all in a non-spiritual mood. All those bare bodies in spotlessly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</w:t>
      </w:r>
      <w:r>
        <w:rPr>
          <w:rFonts w:ascii="Times" w:hAnsi="Times" w:eastAsia="Times"/>
          <w:b w:val="0"/>
          <w:i/>
          <w:color w:val="000000"/>
          <w:sz w:val="22"/>
        </w:rPr>
        <w:t>lungis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standing row upon row in perfectly silent and reverent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produced an impression upon me which will endure till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lasts. The entry into the very spacious temple, crowded with images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guiding priest in his choice Hindi made almost to speak,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soul-stirring. Then we reached the great central image.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like a day-dream. The knowledge that I was visiting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specially for the Maharajas of Travancore and that too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the hitherto despised untouchables, heightened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images and the surroundings had produced upon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and the attitude of worship have continued at the three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between Trivandrum and the Cape. And this morning I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famous temple at the Cape, dedicated to the Virgin. Accompained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large party of Harijans who were singing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street leading to the temple. The street like the temple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to the untouchables. But now, without any opposition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anywhere, we walked through it and then into the temple as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prohibited. It is a dream realized in a manner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the realization seemed almost unthinkable before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elsewhere. “You may have temples opened in the North,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never succeed in having them opened in Cochin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Travancore—the citadels of orthodoxy,” I used to be told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one citadel has yielded with rare generosity and grace.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genuineness of the generosity and grace seems to have disarmed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The legend attached to the acts of the Maharajas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had perhaps its due share in the conversion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Maharajas are called ‘Padmanabhadas’, meaning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Padmanabha, i.e., God. The Maharajas are supposed to visit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(and I understand they do whilst in Trivandrum)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instructions for the day’s work from God. The Proclamation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an act of God through His servant the present Maharaja.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the cause, the fact of the Proclamation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by an overwhelming number of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being availed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by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stands out as a miracle.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very miracle weighs me down with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which chastens me and affects my elation. If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today is to be consolidated, there must be continued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true Harijan workers for the education of both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meaning of the Proclamation. But a few months ago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fashion on the part of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say that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temple-entry. It was equally the fashion on the part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vocal members among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say that they did not care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and that they cared only for economic uplift.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mistook the meaning of the anti-untouchability campaign.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experience has opened their eyes. The right of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abolishes untouchability at a stroke—untouchability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a large section of Hindus from sharing with the 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worship in the same manner as the latter. Economic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there. But the best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sting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deprivation. It soured them and angered them against the haughty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all that has changed.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which they had never felt before.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marvellous result may easily be nullified if it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up to its logical conclusion. Before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forget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past, they must be made conscious of what they have come to.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message of freedom must be carried to the humblest hut. The minds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Pulayas and the Pariahs should be opened to the implications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suddenly-acquired freedom. This does not need an elaborate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 of literacy. That must come. But what is needed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immediate human contact. For this an army of volunteer workers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right type is needed. And just as the message of freedom has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huts, so has it to be taken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there is the question of reform of temples from within.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I cannot do better than quote from a long letter from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Mussalman friend who believes in Hinduism as much as he believes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Islam: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soon be going to Travancore to celebrate the entry of Harijans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the temples thrown open to them. It is indeed a step forward. But what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 most is the restoration of the temples to their pristine purity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sanctity. The ideal thing behind temples is most holy. In the temples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India resided great </w:t>
      </w:r>
      <w:r>
        <w:rPr>
          <w:rFonts w:ascii="Times" w:hAnsi="Times" w:eastAsia="Times"/>
          <w:b w:val="0"/>
          <w:i/>
          <w:color w:val="000000"/>
          <w:sz w:val="18"/>
        </w:rPr>
        <w:t>rishis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imparted divine wisdom. Today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priest sit there barring the way to those who need instruction and help to solve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problems of life. Alas! the priests of all religions are more in need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instruction than the poor masses.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words are true. Never was the need for temple reform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urgent than today. Fortunately in Travancore the vast majority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temples belong to the State and are under special management.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kept clean and often undergo improvement and addition.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never empty. They supply a felt want. If the priests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education and would be custodians of the spirituality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 temples would be houses both of worship and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 as they were before.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23-1-1937</w:t>
      </w:r>
    </w:p>
    <w:p>
      <w:pPr>
        <w:autoSpaceDN w:val="0"/>
        <w:autoSpaceDE w:val="0"/>
        <w:widowControl/>
        <w:spacing w:line="292" w:lineRule="exact" w:before="19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319. LETTER TO LILAVATI ASAR</w:t>
      </w:r>
    </w:p>
    <w:p>
      <w:pPr>
        <w:autoSpaceDN w:val="0"/>
        <w:autoSpaceDE w:val="0"/>
        <w:widowControl/>
        <w:spacing w:line="244" w:lineRule="exact" w:before="108" w:after="0"/>
        <w:ind w:left="483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ANYAKUMARI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15,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stay with Dwarkadas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please. Your staying there does not mean that you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lazy. Your spinning, reading, praying, etc., should regularly go 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do to start on them afresh when you come to me.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right if you do not follow rules in eating and drinking.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rather that Dwarkadas was not taken to another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another doctor. You are absolutely right in saying that all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same brotherhood. Hence, so long as a patient is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stick to the same doctor, it is not right to create doubts in his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desire to go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overcome. Nature cure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matter. But in my view even for that the time has passed.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insist on it. I am also a believer in fate.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truth in the saying “what fate has decreed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otherwise”. Only such a belief can give us strength for endurance. </w:t>
      </w:r>
      <w:r>
        <w:rPr>
          <w:rFonts w:ascii="Times" w:hAnsi="Times" w:eastAsia="Times"/>
          <w:b w:val="0"/>
          <w:i w:val="0"/>
          <w:color w:val="000000"/>
          <w:sz w:val="22"/>
        </w:rPr>
        <w:t>Human effort has its limitations.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9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320. REMARKS IN VISITORS’ BOOK</w:t>
      </w:r>
    </w:p>
    <w:p>
      <w:pPr>
        <w:autoSpaceDN w:val="0"/>
        <w:autoSpaceDE w:val="0"/>
        <w:widowControl/>
        <w:spacing w:line="242" w:lineRule="exact" w:before="9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15, 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to have visited this Library. It is my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organization may endure.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C. W. 11013. Courtesy: Swami Vivekananda </w:t>
      </w:r>
      <w:r>
        <w:rPr>
          <w:rFonts w:ascii="Times" w:hAnsi="Times" w:eastAsia="Times"/>
          <w:b w:val="0"/>
          <w:i w:val="0"/>
          <w:color w:val="000000"/>
          <w:sz w:val="18"/>
        </w:rPr>
        <w:t>Library and Reading Room, Kanyakumari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WHAT IS KHADI SCIENCE?</w:t>
      </w:r>
    </w:p>
    <w:p>
      <w:pPr>
        <w:autoSpaceDN w:val="0"/>
        <w:autoSpaceDE w:val="0"/>
        <w:widowControl/>
        <w:spacing w:line="260" w:lineRule="exact" w:before="3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said that if khadi is a sound economic proposition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science and a romance. I believe there is a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Romance of Cotton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wherein the origin of cotton has been traced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made to show how its discovery altered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Everything can be turned into a science or a romance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scientific or a romantic spirit behind it. Some people scoff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betray signs of impatience or disgust when one talks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hand-spinning. But it ceases to be an object of disgust or ridicule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you attribute to it the power of removing India-wide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idleness, unemployment and consequent pauperism. It need not be,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fact, a panacea for the three ills. To be absorbingly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interesting, the mere honest attributing of the power is enough.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attribute that potency to khadi and pursue it, as some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manner of an ignorant needy artisan who gins, cards, spins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weaves because he must for his bread. A believer in its potency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it in a deliberate, wise, methodical manner and in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taking nothing for granted, testing every proposition, checking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and figures, undaunted by defeats, unelated by petty successes,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satisfied till the goal is reached. The late Maganlal Gandhi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the potency of khadi. It was for him a thrilling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romance. And he wrote the elements of the science of khadi. No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trifling for him, no scheme was too big for him. Richard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Gregg had and has the same fire in him. He has given it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His </w:t>
      </w:r>
      <w:r>
        <w:rPr>
          <w:rFonts w:ascii="Times" w:hAnsi="Times" w:eastAsia="Times"/>
          <w:b w:val="0"/>
          <w:i/>
          <w:color w:val="000000"/>
          <w:sz w:val="22"/>
        </w:rPr>
        <w:t>Economics of Khaddar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original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He recognizes the spinning-wheel as the symbol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</w:t>
      </w:r>
      <w:r>
        <w:rPr>
          <w:rFonts w:ascii="Times" w:hAnsi="Times" w:eastAsia="Times"/>
          <w:b w:val="0"/>
          <w:i/>
          <w:color w:val="000000"/>
          <w:sz w:val="22"/>
        </w:rPr>
        <w:t>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non-violence. It may or may not be all that.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gave Maganlal Gandhi and gives Richard Gregg all the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derivable from any fascination theme. A science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must afford the fullest scope for satisfying the hunger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mind and soul. Sceptics have wondered how khadi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satisfaction or, in other words, what I mean when I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“Science of Khadi”. I cannot better answer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copying below the questions framed by me hurriedly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 who offered to be examined by me. The questions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framed in their logical sequence nor were they exhaustive.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of rearrangement and addition. But I reproduce a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>made for me by a friend from the original in Hindi.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How much cotton is produced in India and where? Name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varieties. How much remains in India, how much is spun by hand,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goes to England and other lands?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(a) What quantity of cloth is manufactured in Indian mills? </w:t>
      </w:r>
      <w:r>
        <w:rPr>
          <w:rFonts w:ascii="Times" w:hAnsi="Times" w:eastAsia="Times"/>
          <w:b w:val="0"/>
          <w:i w:val="0"/>
          <w:color w:val="000000"/>
          <w:sz w:val="22"/>
        </w:rPr>
        <w:t>How much of it is used in India and how much is exported?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Of the above how much is manufactured from swadeshi mill </w:t>
      </w:r>
      <w:r>
        <w:rPr>
          <w:rFonts w:ascii="Times" w:hAnsi="Times" w:eastAsia="Times"/>
          <w:b w:val="0"/>
          <w:i w:val="0"/>
          <w:color w:val="000000"/>
          <w:sz w:val="22"/>
        </w:rPr>
        <w:t>yarn and how much from foreign mill yarn?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How much cloth is imported?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(d) What quantity of khadi is produced in India?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Note: Give your answers in square yards and in terms of money.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Discuss the merits and demerits of the three kinds of cloth </w:t>
      </w:r>
      <w:r>
        <w:rPr>
          <w:rFonts w:ascii="Times" w:hAnsi="Times" w:eastAsia="Times"/>
          <w:b w:val="0"/>
          <w:i w:val="0"/>
          <w:color w:val="000000"/>
          <w:sz w:val="22"/>
        </w:rPr>
        <w:t>above mentioned.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Some say khadi is dear, coarse and not lasting.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these complaints, and where there is foundation for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them offer your solution.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In the (A.I.S.A) khadi work how many spinners are engaged?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have they earned during all these years? Give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mill spinners and their total annual earnings.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(a) How is the work of the A.I.S.A. carried on? How much is </w:t>
      </w:r>
      <w:r>
        <w:rPr>
          <w:rFonts w:ascii="Times" w:hAnsi="Times" w:eastAsia="Times"/>
          <w:b w:val="0"/>
          <w:i w:val="0"/>
          <w:color w:val="000000"/>
          <w:sz w:val="22"/>
        </w:rPr>
        <w:t>spent by them in administration?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What staff is employed in the running of a swadeshi mill,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proportion of wages do such persons get in comparison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mill hands?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(a) What place in your opinion does clothing occupy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necessaries of life?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Name the chief necessaries of life and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proportionate percentages.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If everyone in India gave up wearing mill-made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foreign or Indian, how much money would remain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to whom would it go?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What does India export in place of the cloth she imports? </w:t>
      </w:r>
      <w:r>
        <w:rPr>
          <w:rFonts w:ascii="Times" w:hAnsi="Times" w:eastAsia="Times"/>
          <w:b w:val="0"/>
          <w:i w:val="0"/>
          <w:color w:val="000000"/>
          <w:sz w:val="22"/>
        </w:rPr>
        <w:t>What loss, if any, does India sustain through this exchange?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10. What percentage of the population is able to buy cloth?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What is the percentage of those who have the leisure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cloth? And how?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12.“Khadi will establish perfect economic balance.” Is this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really correct? Give reasons for your answer.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If khadi became universal, what effect would this have on </w:t>
      </w:r>
      <w:r>
        <w:rPr>
          <w:rFonts w:ascii="Times" w:hAnsi="Times" w:eastAsia="Times"/>
          <w:b w:val="0"/>
          <w:i w:val="0"/>
          <w:color w:val="000000"/>
          <w:sz w:val="22"/>
        </w:rPr>
        <w:t>trade , occupation and transport, and in what manner?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Assuming that for another 50 years khadi does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universal, what is likely to be the effect on the economic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our people?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Give a description of current Indian spinning-wheels.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best amongst them? Give drawings of any four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correct measurement of each constituent part. State the species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wood employed, the length and the girth of the spindle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thickness of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Compare the current charkhas with the Yeravda wheel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speed, cost and general advantages.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How would you ascertain the variety of cotton,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yarn, and the count of spun yarn?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Of what count and strength is the yarn you spin? What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wheel? Which wheel do you generally use?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How much cloth does a man and a woman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 for his or her clothing? How much yarn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>making the same, and how much time is necessary for spinning it?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How much yarn is required to clothe one family?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needed to produce the above? How much land is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for growing the necessary amount of cotton?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 family consists of a father, mother and three children—one </w:t>
      </w:r>
      <w:r>
        <w:rPr>
          <w:rFonts w:ascii="Times" w:hAnsi="Times" w:eastAsia="Times"/>
          <w:b w:val="0"/>
          <w:i w:val="0"/>
          <w:color w:val="000000"/>
          <w:sz w:val="22"/>
        </w:rPr>
        <w:t>girl and two boys, 7, 5 and 3 years old.)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Compare the current carding-bow with the new ones.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do you card per hour? How can you judge whether the cotton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carded or not? How long does it take you to make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of slivers? How many slivers do you make from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cotton?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How much cotton can you gin in one hour? Compare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 by hand with ginning by machine, giving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and demerits of either process. Describe and give a drawing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current hand-ginning machine.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Give the length of the yarn of 20 counts required to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yard of cloth 36 inches wide. How many hands are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>weave the same?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Compare the pit loom with the shuttle loom.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16-1-1937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RGANIZATIONS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1936 is just over and all khadi organizations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examine promptly and carefully the results of the year’s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submit their statements to the A.I.S.A. office. I have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to produce a brief but full report of the work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year, particularly with reference to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scheme of increased spinning wages. Such a report can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all the branches and the various organizations affiliated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readily co-operate and send without delay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regarding work done and results achieved by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Office. The plans and programme for the current year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at once, and for this, too, full information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year’s working is indispensable. I hope therefore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will realize the urgency and supply all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to the A.I.S.A. office at the earliest moment.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time is of the essence in this matter.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 W</w:t>
      </w:r>
      <w:r>
        <w:rPr>
          <w:rFonts w:ascii="Times" w:hAnsi="Times" w:eastAsia="Times"/>
          <w:b w:val="0"/>
          <w:i w:val="0"/>
          <w:color w:val="000000"/>
          <w:sz w:val="18"/>
        </w:rPr>
        <w:t>AGES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of the A.I.S.A. has decided that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and its certified organizations should give spinning wages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a scale sufficient to enable the spinner to have,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clothing requirements, adequate nutritive diet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efficient work. The various branches and organizations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this decision, fixed suitable standards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which are calculated to enable the spinner to earn a daily wage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 to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wage is, however, related to efficient work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actually earned only if the requisite standard of output and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 is attained by the spinner. The standard fixed, though high,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difficult to attain, but it must be admitted that at the present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small percentage of the spinners has come up to it,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crudeness of the spinning-wheels and slivers they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partly because of their lack of skill. The real objective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is, however, not merely to lay down a reasonable scale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basis but to enable the bulk of the spinners to actually 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It, therefore, becomes the duty of all workers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activity to do all that they can to help the spinners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requisite skill besides securing satisfactory wheels and slivers so as </w:t>
      </w:r>
      <w:r>
        <w:rPr>
          <w:rFonts w:ascii="Times" w:hAnsi="Times" w:eastAsia="Times"/>
          <w:b w:val="0"/>
          <w:i w:val="0"/>
          <w:color w:val="000000"/>
          <w:sz w:val="22"/>
        </w:rPr>
        <w:t>to ensure the actual earning of the desired wage by them. It is hoped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workers will not rest content until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on their registers actually earn the amount aimed at.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realize that the higher scale is not the highest aimed at.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aim in terms of present values is to ensure eight annas for eight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 and skilled spinning. That may be a far-off event.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unless very early ten pice become as natural as three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Let it be also remembered that in the new scale the increase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roughly distributed half-and-half between the effort of the spinner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rise given by the A.I.S.A.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MPORTANT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ORRECTION</w:t>
      </w:r>
    </w:p>
    <w:p>
      <w:pPr>
        <w:autoSpaceDN w:val="0"/>
        <w:autoSpaceDE w:val="0"/>
        <w:widowControl/>
        <w:spacing w:line="26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there are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study many articles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from time to time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weekly is not published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momentary amusement or pleasure for the reader.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be a serious contribution to the Harijan cause in the widest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term. It therefore often contains writings of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 value. Hence serious errors need to be corrected.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was detected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9th inst. at page 382,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column, line 2. Read ‘sub-human’ for ‘human’.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16-1-1937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MESSAGE TO BAHUJAN-VIHAR BUDDHA </w:t>
      </w:r>
      <w:r>
        <w:rPr>
          <w:rFonts w:ascii="Times" w:hAnsi="Times" w:eastAsia="Times"/>
          <w:b w:val="0"/>
          <w:i/>
          <w:color w:val="000000"/>
          <w:sz w:val="24"/>
        </w:rPr>
        <w:t>MANDIR, BOMBAY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opening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part of the Hindu revival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going on in our midst. It is fortunate that so learned a scholar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Prof. Dharmanand Kosambi is to be the priest and teacher in </w:t>
      </w:r>
      <w:r>
        <w:rPr>
          <w:rFonts w:ascii="Times" w:hAnsi="Times" w:eastAsia="Times"/>
          <w:b w:val="0"/>
          <w:i w:val="0"/>
          <w:color w:val="000000"/>
          <w:sz w:val="22"/>
        </w:rPr>
        <w:t>charge.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27-1-1937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“Right to Live”, 9-1-1937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newspaper report, which says that this was written from Quillon.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Quillon on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Bahujan-Vihar Buddha Mandir at Poibavdi, Parel;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B. G. Kher”, 24-8-1936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SPEECH AT SHIVAGIRI MATH, VARAKALLA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1937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very great pleasure to be in your midst for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first time I was here, I had the pleasure of paying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to your Guru, the great Swami.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invited me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in your midst. Well, I did so as fervently as I could even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occasion I was here. I had long and serious discussions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over matters of common interest, and I had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with him on many subjects of which we spoke.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also at that time with his first and learned disciples.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lamented death, his disciples sent me many things including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the Swami’s sayings. I studied them with the respect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of such a great man demanded.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saying that every time I have come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away something for myself. I admit that I have no 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the title of “Mahatma”. That title has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me, sometimes it has stunk in my nostrils.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whenever with the name of ‘Mahatma’ on their lips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something unworthy. I have no new religion to give,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truth to expound. My humble role is that of a scavenger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and spiritually. I know the outward art of cleaning the streets,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commodes and latrines, and I am endeavouring to the extent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clean my inside also, so that I may become a faithful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interpreter of the truth as I may see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had many things in common with the teachings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Swami. I do believe that there is only one religion in the world,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believe that although it is one mighty tree, it has many branches.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explain this thing to the Swami as I recollect even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as all the branches take their sap from one source,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 derive their essence from one fountain-source.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only one God if there is one religion, and God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complete whole cannot have many branches. But He is invisible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indefinable and, one might literally say that He has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as there are human beings on earth. No matter by what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describe Him, He is the same without a second and if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the same Creator, naturally there cannot be any caste </w:t>
      </w:r>
      <w:r>
        <w:rPr>
          <w:rFonts w:ascii="Times" w:hAnsi="Times" w:eastAsia="Times"/>
          <w:b w:val="0"/>
          <w:i w:val="0"/>
          <w:color w:val="000000"/>
          <w:sz w:val="22"/>
        </w:rPr>
        <w:t>amongst us. We are one brotherhood and sisterhood, and there cannot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Narayanguru Swami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distinction of high and low amongst us. There are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all are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all are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each one of us has his or her occupation cut out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herself. This occupation is not caste, but it is known in Hinduism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varna, which has nothing in common with caste as we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Caste is a man-made institution only, fit to be destroyed,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is a divine law. We may disregard it to our harm, and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by it if we follow it. A carpenter, a blacksmith, a mason,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scavenger, a bricklayer, a teacher, a soldier—these have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occupations, but none is high and none is low among them.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overlap one another, we create a </w:t>
      </w:r>
      <w:r>
        <w:rPr>
          <w:rFonts w:ascii="Times" w:hAnsi="Times" w:eastAsia="Times"/>
          <w:b w:val="0"/>
          <w:i/>
          <w:color w:val="000000"/>
          <w:sz w:val="22"/>
        </w:rPr>
        <w:t>sankara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(confusion)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varnas. Therefore immediately you take away the sting of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different varnas, it becomes not only a law, but it gives us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doing what we are particularly fitted for.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teaches us. That is my interpretation of all true religions.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interpretation of Hinduism pure and undefiled.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great Swami, he did not dissent from the view I have </w:t>
      </w:r>
      <w:r>
        <w:rPr>
          <w:rFonts w:ascii="Times" w:hAnsi="Times" w:eastAsia="Times"/>
          <w:b w:val="0"/>
          <w:i w:val="0"/>
          <w:color w:val="000000"/>
          <w:sz w:val="22"/>
        </w:rPr>
        <w:t>just expounded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tickled me by inviting me to come and settle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temptation is really great. This is one of the pleasantest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spots in India and the weather here is magnificent. I know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here I should be surrounded by friends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me with all my needs. But the path of life, if taken religiously,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strait and narrow. It has been described as sharp as the edge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You cannot look this side or that side without stumbling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abyss.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better by far is the religion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out for you than one for which you are not born.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temptation you have held forth is very great, I must resist </w:t>
      </w:r>
      <w:r>
        <w:rPr>
          <w:rFonts w:ascii="Times" w:hAnsi="Times" w:eastAsia="Times"/>
          <w:b w:val="0"/>
          <w:i w:val="0"/>
          <w:color w:val="000000"/>
          <w:sz w:val="22"/>
        </w:rPr>
        <w:t>it just now.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168-71.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SPEECH AT PARIPALLI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pleasure to be in your midst. I see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which I have already read, that many of you have walked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22 miles to come to this meeting. I am sorry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managers of this tour to enable me to go to your </w:t>
      </w:r>
      <w:r>
        <w:rPr>
          <w:rFonts w:ascii="Times" w:hAnsi="Times" w:eastAsia="Times"/>
          <w:b w:val="0"/>
          <w:i w:val="0"/>
          <w:color w:val="000000"/>
          <w:sz w:val="22"/>
        </w:rPr>
        <w:t>places in the hills.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something of the great work that is being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Raman Pillai among the hill tribes of Kadakal and Paripalli.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from his hoary beard he appears to be as old as I,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older. But from the energy with which he addressed this meeting,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he was a young old man. It gives me great joy to know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you have an indefatigable worker, guide and friend. I am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several activities are being conducted for your benefit.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right in saying that this Proclamation is epoch-making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glorious. It is like a gift suddenly come into the possession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fit to receive it. The suddenness of it shows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which neither you nor I were prepared. Not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was not due to us. But the deprivation of many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seemed to make us unfit to receive the gift when it came.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witnessing round me shows that you were fit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gift, and having got the gift it appears you were never deprived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know that wherever I have visited temples—where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non-Harijans—I failed to see any distinction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The demeanour and attitude of the Harijans seemed to be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 the manner born. They were spotlessly clean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reverence left nothing to be desired. There was among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men and women a dignity that was truly captivating.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be making a serious mistake if we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now remains to be done. The present gives the promise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future if we take the full advantage of the opportunities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by reason of the Proclamation. I do hope that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workers will come forward to carry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to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take them out of their huts, accustom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going to the temples, and explain to them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Proclamation. For sceptics and heretics the temples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but for one who has believed in temples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mistaking the fact that constant temple-going changes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on life of temple-goers. May this be realized among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172-3.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BRIJKRISHNA CHANDIWALA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UILON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indeed commit an error. It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either to Damodar or to Vishwanath. Its doing you any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course out of the question. But telling you this will not undo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error, nor will your giving up salt, which in any case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upon this error arising from attachment. I have already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allowance you receive is for your maintenance and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spent for the satisfaction of your personal cravings. And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is left over it should be spent for public service.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of Damodar or Vishwanath. What you now propose to do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thing. Sell the books and such other things and repay the debt.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amount thus obtained is insufficient you may earn some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labour; otherwise be patient. Your best repentance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sure that you do not ever again make the same mistake and are </w:t>
      </w:r>
      <w:r>
        <w:rPr>
          <w:rFonts w:ascii="Times" w:hAnsi="Times" w:eastAsia="Times"/>
          <w:b w:val="0"/>
          <w:i w:val="0"/>
          <w:color w:val="000000"/>
          <w:sz w:val="22"/>
        </w:rPr>
        <w:t>careful in everything.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you the letter. Mother, I hope, is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6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230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probably return to Wardha on the 24th.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SPEECH AT QUILON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you for having waived your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reading your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been good enough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and my time. I am no stranger to this place. I have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recollection of my stay here. When I came here last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 presumption for an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enter a temple,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share with you your rejoicing over the Proclamation.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brave, generous and gracious act and it combines the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>of the young Maharaja with the wisdom and courage of Her Highness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 was presented by K. S. Parameswara Pillay,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 Council.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Maharani, his mother. As you may be aware, I had the pleasure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privilege of waiting upon them in their palace and renewing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acquaintance. The Maharani’s queenly heart was full of joy over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received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Proclamation, and I saw the young Maharaja nodding his assent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that his gracious mother was saying to him. And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lover of the State, from one end of India to the other, has testified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fact that the Proclamation lacks nothing in completeness. By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stroke of the pen, it opens all State temples to all those who call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Hindus without the slightest reservation. As I have said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often, such an act could not be prompted by any purely worldly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considerations. There must have been the spirit of God inspiring both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wise mother and the brave son.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been going from temple to temple and looking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beaming faces of perhaps tens of thousands of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mingling together without the slightest distinction, I confess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restrain my joy at the sight. I have called it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revival that is going on in Travancore. That religious revival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some years ago, but we had no visible sign, no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it. But this Proclamation is a visible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revival which he who runs may read. To me it is a great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of our ancient faith. I have held for now close on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 that untouchability is the greatest blot on Hinduism,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can only imagine—I cannot describe it fully—my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Proclamation. I congratulate all the Travancorians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gift which you have received from your Prince. I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you, who have begun so well, will also end well, till the light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lit in Travancore will spread throughout Bharatvarsha.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 and the Maharaja and the Dewan have done their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 no more. But if this light is to spread throughout India,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purely as a result of your response to the Proclamation.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understand the implications of this great act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must not be purely formal, but must come from the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heart and then, and not till then, will be manifested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for which I have been pining all these years and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always been fervently praying.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for a few moments consider what Hinduism consists 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 that has fired so many saints about whom we have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record. Why has it contributed so many philosophers to the world?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 in Hinduism that has so enthused its devotees for centuries?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they see untouchability in Hinduism and still enthuse over it? In </w:t>
      </w:r>
      <w:r>
        <w:rPr>
          <w:rFonts w:ascii="Times" w:hAnsi="Times" w:eastAsia="Times"/>
          <w:b w:val="0"/>
          <w:i w:val="0"/>
          <w:color w:val="000000"/>
          <w:sz w:val="22"/>
        </w:rPr>
        <w:t>the midst of my struggle against untouchability I have been asked by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workers as to the esssence of Hinduism. We have no simple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Kalema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said, that we find in Islam, nor have we 3.16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St. John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Bible. Have we or have we not something that will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most philosophic among the Hindus 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matter-of-fact among them? Some have said, and not without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that purpose. I have perhaps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Gayatri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thousands of times, having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it. But still it seems to me that it did not answer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aspirations. Then as you are aware I have, for years past,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swearing by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have said that it answers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has been my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Cow of plenty,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guide, my open sesame, at hundreds of moments of doubt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 cannot recall a single occasion when it has failed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book that I can place before the whole of this audience.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 prayerful study before the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yields the rich milk </w:t>
      </w:r>
      <w:r>
        <w:rPr>
          <w:rFonts w:ascii="Times" w:hAnsi="Times" w:eastAsia="Times"/>
          <w:b w:val="0"/>
          <w:i w:val="0"/>
          <w:color w:val="000000"/>
          <w:sz w:val="22"/>
        </w:rPr>
        <w:t>she holds in her udder.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fixed upon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am going to recite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as containing the whole essence of Hinduism. Many of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know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read it years ago with translation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commentary. I learnt it by heart in Yeravda Jail. But it did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 me as it has done during the past few months,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come to the final conclusion that if all the Upanishads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scriptures happened all of a sudden to be reduced to ashes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the first verse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left intact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memory of Hindus, Hinduism would live for ever.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divides itself in four parts. The first part is.</w:t>
      </w:r>
    </w:p>
    <w:p>
      <w:pPr>
        <w:autoSpaceDN w:val="0"/>
        <w:autoSpaceDE w:val="0"/>
        <w:widowControl/>
        <w:spacing w:line="240" w:lineRule="auto" w:before="0" w:after="0"/>
        <w:ind w:left="10" w:right="20" w:hanging="10"/>
        <w:jc w:val="both"/>
      </w:pPr>
      <w:r>
        <w:drawing>
          <wp:inline xmlns:a="http://schemas.openxmlformats.org/drawingml/2006/main" xmlns:pic="http://schemas.openxmlformats.org/drawingml/2006/picture">
            <wp:extent cx="17526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means, as I would translate: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see in this great Universe is pervaded by God. Then 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and third parts which read together, as I read them: </w:t>
      </w:r>
      <w:r>
        <w:drawing>
          <wp:inline xmlns:a="http://schemas.openxmlformats.org/drawingml/2006/main" xmlns:pic="http://schemas.openxmlformats.org/drawingml/2006/picture">
            <wp:extent cx="469900" cy="114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10" w:right="34" w:firstLine="10"/>
        <w:jc w:val="both"/>
      </w:pPr>
      <w:r>
        <w:drawing>
          <wp:inline xmlns:a="http://schemas.openxmlformats.org/drawingml/2006/main" xmlns:pic="http://schemas.openxmlformats.org/drawingml/2006/picture">
            <wp:extent cx="292100" cy="15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divide these into two and translate them thus: Renounce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it. There is another rendering which means the same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though: Enjoy what He gives you. Even so you can divide it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parts. Then follows the final and most important part: </w:t>
      </w:r>
      <w:r>
        <w:drawing>
          <wp:inline xmlns:a="http://schemas.openxmlformats.org/drawingml/2006/main" xmlns:pic="http://schemas.openxmlformats.org/drawingml/2006/picture">
            <wp:extent cx="381000" cy="12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1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3900" cy="12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means: Do not covet anybody’s wealth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All the other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that ancient Upanishad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commentary or an attempt to give us the full meaning of the first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 read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light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“There is no God but Allah and Mohammed is His Prophet.”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 God so loved the world, that he gave his only begotten Son, that </w:t>
      </w:r>
      <w:r>
        <w:rPr>
          <w:rFonts w:ascii="Times" w:hAnsi="Times" w:eastAsia="Times"/>
          <w:b w:val="0"/>
          <w:i w:val="0"/>
          <w:color w:val="000000"/>
          <w:sz w:val="18"/>
        </w:rPr>
        <w:t>whosoever believeth in him should not perish, but have everlasting life.”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of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find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commentary on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seems to me to satisfy the cravings of the socialist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communist, of the philosopher and the economist. 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who do not belong to the Hindu faith that it satisfies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cravings also. And if it is true—and I hold it to be true—you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anything in Hinduism which is inconsistent with or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more can a man in the street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than this that the one God and Creator and Master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lives pervades the Universe?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other parts of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follow directly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If you believe that God pervades everything that He has created,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believe that you cannot enjoy anything that is not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And seeing that He is the Creator of His numberless children,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you cannot covet anybody’s possession. If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one of His numerous creatures, it behoves you to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lay it at His feet. That means that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everything is not a mere physical renunciation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 second or new birth. It is a deliberate act, not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It is therefore a regeneration. And then, since he who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must eat and drink and clothe himself, he must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all that he needs from Him. And he gets it as a natural reward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renunciation. As if this was not enough,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closes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magnificent thought: Do not covet anybody’s possession.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you carry out these precepts you become a wise citizen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living at peace with all that lives. It satisfies one’s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on this earth and hereafter. No doubt it will not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of him who does not believe in God and His undisputed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sovereignty. It is no idle thing that the Maharaja of Travancore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>Padmanabhadas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great thought. We know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has taken the title of </w:t>
      </w:r>
      <w:r>
        <w:rPr>
          <w:rFonts w:ascii="Times" w:hAnsi="Times" w:eastAsia="Times"/>
          <w:b w:val="0"/>
          <w:i/>
          <w:color w:val="000000"/>
          <w:sz w:val="22"/>
        </w:rPr>
        <w:t>Dasanudas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—servant of servants.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would call themselves servants of God,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describing themselves, but they cannot be servants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are servants of the people. And if zamindars and monied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all who have possessions would treat themselves as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perform the act of renunciation that I have described,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>would indeed be a blessed world to live in.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labour the meaning of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 longer.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many of you here are learned men.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is poor and I am a man of the street having no pretensions to </w:t>
      </w:r>
      <w:r>
        <w:rPr>
          <w:rFonts w:ascii="Times" w:hAnsi="Times" w:eastAsia="Times"/>
          <w:b w:val="0"/>
          <w:i w:val="0"/>
          <w:color w:val="000000"/>
          <w:sz w:val="22"/>
        </w:rPr>
        <w:t>learning, but what little I have read and what little has commended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me I have assimilated. I suggest to you that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abstruse in it. Anybody can understand its meaning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 out in daily life. Therefore I want to suggest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audience that they should carry the whole of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Malayalam to every home and help everyone to shape their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this </w:t>
      </w:r>
      <w:r>
        <w:rPr>
          <w:rFonts w:ascii="Times" w:hAnsi="Times" w:eastAsia="Times"/>
          <w:b w:val="0"/>
          <w:i/>
          <w:color w:val="000000"/>
          <w:sz w:val="22"/>
        </w:rPr>
        <w:t>mantra;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make bold to say that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they may, without reading any other scriptures, call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Disputes and differences arise when you begin to read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tomes and discuss interpretations of varying dictums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now that, in virtue of this Proclamation,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high and low is abolished in Travancore, and there are no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see that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satisfy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wants. You will model your conduct in the spirit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not find it difficult to live in the spirit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 am saying this with a full sense of my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the people of Travancore to make or unmake this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king. The opportunity for serving one’s faith 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fellowmen does not easily occur. That opportunity has come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a sudden. May God grant you the measure of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necessary to live up to the spirit of this Proclamation.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174-80.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328. COW-PROTECTION OR COW-SLAUGHTER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find that many of the things we do are contrary to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beliefs or our religion. We believe that we should speak the truth, yet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practise untruth; we believe that we should not indulge in immoral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activities but we do indulge in them; we believe that we should refrain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violence, yet we practise it at every moment; we believe that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win swaraj, yet do much which is contrary to this belief. We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even do khadi work which will promote swaraj. The human race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perish if it always acted against its beliefs in all matters. Innum-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erable persons thoughtlessly do what should not be done.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foregoing describes the plight of those who have formed the habit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Failure to serve the cow is an instance of conduct contrary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religion. Every Hindu believes that it is his special dharma to serve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cow. But only a handful of Hindus will be found to observe the basic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>. Many persons believe that they have done their duty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once they have put a couple of pice into the cow-protection fund.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thoughts came to my mind while reading a letter written by Shri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Purushottam Narhar Joshi who calls himself a “gosevak”. Shri Joshi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only the head of the State goshala of Bhavnagar but also takes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cattle development.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runs as follows.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not believe while reading this letter that cowslaughter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practised under the guise of cow-protection? We do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murderers only when we commit actual murder with a knife.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murder even when we watch someone else being murdered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attempt to prevent it even though it is within our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Many of the suggestions made by the </w:t>
      </w:r>
      <w:r>
        <w:rPr>
          <w:rFonts w:ascii="Times" w:hAnsi="Times" w:eastAsia="Times"/>
          <w:b w:val="0"/>
          <w:i/>
          <w:color w:val="000000"/>
          <w:sz w:val="22"/>
        </w:rPr>
        <w:t>gosevak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Joshi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into practice anywhere in India. His letter is mainly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Kathiawar and particularly the ruling princes there, as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take up this work. Every State can set up one or more dairies,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good stud bulls for the benefit of the people, castrate each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male calf, supply good cows to whosoever needs them,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training in animal husbandry, maintain pastures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States and prevent the cruel slaughter of buffalo-bulls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practised.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up later the suggestions which Shri Joshi has made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activities of the Goseva Sangh.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SPEECH AT THATHARAMPALLI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1937</w:t>
      </w:r>
    </w:p>
    <w:p>
      <w:pPr>
        <w:autoSpaceDN w:val="0"/>
        <w:autoSpaceDE w:val="0"/>
        <w:widowControl/>
        <w:spacing w:line="24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I am ill able to speak to you this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arrival in Travancore I have been suffering from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and I am afraid I cannot give you a considered speech.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is making steady progress. I wish everyone knowing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hold it a crying shame not to be able to speak Hindi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 tell you it will not take as many years as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does. One reason why it is easier than English is that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vocabulary which is common to Malayalam and, even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 and climatic conditions, the religious conditions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country make all tongues of India in many respects common.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sound of different languages does not strike as strange to our </w:t>
      </w:r>
      <w:r>
        <w:rPr>
          <w:rFonts w:ascii="Times" w:hAnsi="Times" w:eastAsia="Times"/>
          <w:b w:val="0"/>
          <w:i w:val="0"/>
          <w:color w:val="000000"/>
          <w:sz w:val="22"/>
        </w:rPr>
        <w:t>ears. When I hear Kannada, Tamil, Malayalam, Oriya or Bengali,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Not translated here. The correspondent had said that though cows played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very important part in the national life of India, they were neglected. Because of poor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breeding bullocks were  unsuitable for draught purposes. He had suggested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Goseva Sangh should draw up a plan for improving the condition and breed of cows.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my ears do not notice any foreign element in that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although I do not know these languages I can very often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drift because of the common words in these languages. Now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read this Hindi address to you, I am sure you will notice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words in it are common to Malayalam. Addressing a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Bangalore, I showed that the majority of words in Hindi were quite </w:t>
      </w:r>
      <w:r>
        <w:rPr>
          <w:rFonts w:ascii="Times" w:hAnsi="Times" w:eastAsia="Times"/>
          <w:b w:val="0"/>
          <w:i w:val="0"/>
          <w:color w:val="000000"/>
          <w:sz w:val="22"/>
        </w:rPr>
        <w:t>common to Kannada.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not said all these things in order to worry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From an all-India point of view, it is a foregone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know Hindi. But it has something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also. If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 give effect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Proclamation, they must be blood-brothers with the </w:t>
      </w:r>
      <w:r>
        <w:rPr>
          <w:rFonts w:ascii="Times" w:hAnsi="Times" w:eastAsia="Times"/>
          <w:b w:val="0"/>
          <w:i/>
          <w:color w:val="000000"/>
          <w:sz w:val="22"/>
        </w:rPr>
        <w:t>avarnas,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spread yourselves amongst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 in you, it will overflow in many directions. I had a Pulaya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coming to me this morning with a petition in her hand. She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specimen of humanity, but she presented her petition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English. She wanted some help for her English studies.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wrote the petition for her had misrepresented things,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ascertain the correct position from her as she could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Hindi nor English. I have of course handed over her petition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Harijan Sevak Sangh. But if this girl had been taught Hindi,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she would have been able to talk to me fluently. I must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a girl of thirteen should be able to call herself an Indian,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Travancorian. Had she known Hindi, she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travel from one end of India to another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Now fly with me on the wings of your imagination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Hindukush. What would happen to the girl there? She would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at home in Kashmir as here. Here is the point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make. Supposing you have understood the point of my remark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go about amongst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teach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but Hindi, and thereby you will enrich yourselves and enrich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and girls you will take up, and you will broaden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and theirs, and not commit the atrocious blunder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modicum of bad English, but straight away you will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treasures hidden in Tulsidas. For believe me the Proclamation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dead letter not through any fault of the Maharaja but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sins of omissions and commissions on your part.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1818-3.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7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SPEECH AT HARIPAD</w:t>
      </w:r>
    </w:p>
    <w:p>
      <w:pPr>
        <w:autoSpaceDN w:val="0"/>
        <w:autoSpaceDE w:val="0"/>
        <w:widowControl/>
        <w:spacing w:line="260" w:lineRule="exact" w:before="7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17, 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meeting I would love to detain you for a few minutes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Hinduism I gave to the meeting in Quilon last night.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at that meeting to say that the whole of Hinduism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summed up in the first verse of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suggested then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Hindu scriptures happened to be reduced to ashes and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memory of men and if only that one verse were to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us, the destruction would be no loss. Hinduism would even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with us. The original Sanskrit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perhaps as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anybody learning Sanskrit could possibly wish. This Upanishad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the reputation of being part of the original Vedas.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shortest Upanishad known to us. But, as I have said, if we had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verse of that Upanishad remaining with us, it would be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all our wants. Let me repeat that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faulty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pronunciation:</w:t>
      </w:r>
    </w:p>
    <w:p>
      <w:pPr>
        <w:autoSpaceDN w:val="0"/>
        <w:autoSpaceDE w:val="0"/>
        <w:widowControl/>
        <w:spacing w:line="240" w:lineRule="auto" w:before="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16100" cy="31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a little bit of Sanskrit will find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abstruse there that you find in other Vedic </w:t>
      </w:r>
      <w:r>
        <w:rPr>
          <w:rFonts w:ascii="Times" w:hAnsi="Times" w:eastAsia="Times"/>
          <w:b w:val="0"/>
          <w:i/>
          <w:color w:val="000000"/>
          <w:sz w:val="22"/>
        </w:rPr>
        <w:t>mantras,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simply this: All that there is in this Universe, great or small,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tiniest atom, is pervaded by God, known as Creator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Isha means the Ruler, and He who is the Creator naturally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right becomes the Ruler, too. And here in this verse the seer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no other epithet for the Deity but that of the Ruler,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excepted nothing from His jurisdiction. He says everything that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pervaded by the Deity, and from that naturally the other parts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Thus he says: Renounce everything, i.e.,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on this Universe, the whole of the Universe, and not only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tiny globe of ours, renounce it. He asks us to renounce it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insignificant atoms that if we had any idea of possession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ludicrous. And then, says the </w:t>
      </w:r>
      <w:r>
        <w:rPr>
          <w:rFonts w:ascii="Times" w:hAnsi="Times" w:eastAsia="Times"/>
          <w:b w:val="0"/>
          <w:i/>
          <w:color w:val="000000"/>
          <w:sz w:val="22"/>
        </w:rPr>
        <w:t>rishi,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reward of renunciation is</w:t>
      </w:r>
    </w:p>
    <w:p>
      <w:pPr>
        <w:autoSpaceDN w:val="0"/>
        <w:tabs>
          <w:tab w:pos="432" w:val="left"/>
          <w:tab w:pos="920" w:val="left"/>
          <w:tab w:pos="2476" w:val="left"/>
        </w:tabs>
        <w:autoSpaceDE w:val="0"/>
        <w:widowControl/>
        <w:spacing w:line="240" w:lineRule="auto" w:before="0" w:after="0"/>
        <w:ind w:left="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9400" cy="152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enjoyment of all you need. But there is a meaning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‘enjoy’—you might as well say use, eat, etc.,—but it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take more than is necessary for your growth.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enjoyment or use is limited by two conditions. One is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or, as the author of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say, enjoy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</w:t>
      </w:r>
      <w:r>
        <w:drawing>
          <wp:inline xmlns:a="http://schemas.openxmlformats.org/drawingml/2006/main" xmlns:pic="http://schemas.openxmlformats.org/drawingml/2006/picture">
            <wp:extent cx="977900" cy="152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every day in the morning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who believes in Bhagavata Dharma has to dedicate his thoughts, words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words and deeds to Krishna, and not until he has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daily act of renunciation or dedication has he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anything or drinking even a cup of water. And when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performed that act of renunciation and dedication, he derives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act the right of eating, drinking, clothing, and housing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extent necessary for his daily life. Therefore take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like, either in the sense that the enjoyment or use is the reward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renunciation, or that the renunciation is the condition of enjoyment,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is essential for our very existence, for our soul. And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condition given in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incomplete, the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it by adding: ‘Do not covet what belongs to another’.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suggest to you that the whole of the philosophy or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any part of the world is contained in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excludes everything contrary to it. According to the canons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interpretation, anything that is inconsistent with Shruti—and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/>
          <w:color w:val="000000"/>
          <w:sz w:val="22"/>
        </w:rPr>
        <w:t>Shruti</w:t>
      </w:r>
      <w:r>
        <w:rPr>
          <w:rFonts w:ascii="Times" w:hAnsi="Times" w:eastAsia="Times"/>
          <w:b w:val="0"/>
          <w:i w:val="0"/>
          <w:color w:val="000000"/>
          <w:sz w:val="22"/>
        </w:rPr>
        <w:t>—is to be rejected altogether.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should like to apply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own condition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the Proclamation. Whilst I have unstintingly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your rejoicings over this great Proclamation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tendering my thanks and congratulations to His Highness,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and their Dewan, in terms of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obliged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this Proclamation is a tardy carrying out of the behest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this verse of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recited.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we were unfit to call ourselves Hindus. For if all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Universe is pervaded by God, that is to say, if the Brahmin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Bhangi, the learned man and the scavenger, the Ezhava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Pariah, no matter what caste they belong to—if all these are pervaded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Lord God, in the light of this </w:t>
      </w:r>
      <w:r>
        <w:rPr>
          <w:rFonts w:ascii="Times" w:hAnsi="Times" w:eastAsia="Times"/>
          <w:b w:val="0"/>
          <w:i/>
          <w:color w:val="000000"/>
          <w:sz w:val="22"/>
        </w:rPr>
        <w:t>mantra,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none that is low,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absolutely equal, equal because all are the creatures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Creator. And this is not a philosophical thing to be dished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or Kshatriyas, but it enunciates an eternal truth which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reduction, no dilution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 the Maharaja himself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 are not one whit superior to the lowliest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We are all creatures and servants of one God.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is the first among equals, as he is, he is so not by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overlordship but by right of service. And therefore how nice,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it is that that very Maharaja is called ‘Padmanabhadas’.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proud title and I congratulate those who bestowed that title on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source has “palliation”.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of Travancore. Therefore when I told you that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Maharani were not one whit superior to any one of us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was the actual truth accepted by their Highnesses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that is so, how can anyone here dare to arrogate superiority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herself over any other human being? I tell you,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holds good, if there is any man or woman here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the temples are defiled by those called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 declare would be guilty of a grave sin. I tell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has purified our temples of the taint that had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recited to be enshrined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all our men and women and children, and if this contains,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hold, the essence of Hinduism, it should be inscribed on the portals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temple. Don’t you then think that we should be belying that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every step if we excluded anyone from those temples?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you will prove yourselves deserving of the gracious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and if you will be loyal to yourselves and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over your destinies, you will carry out the letter and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Proclamation I regard it as such a great spiritual act that it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scepticism from the hearts of sceptics or doubt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those who doubted the truth of Hinduism or religion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understood this Proclamation should dispel the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atheism of so called atheists. From the date of the Proclamation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temples, which, as I once said, were not abodes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abodes of God, since no one who used to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is any more to be excluded from them. I therefore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 that throughout Travancore there may be no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abstain from going to the temples for the reason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opened to those who were regarded as Pariahs of society.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MIRABEHN</w:t>
      </w:r>
    </w:p>
    <w:p>
      <w:pPr>
        <w:autoSpaceDN w:val="0"/>
        <w:autoSpaceDE w:val="0"/>
        <w:widowControl/>
        <w:spacing w:line="244" w:lineRule="exact" w:before="108" w:after="0"/>
        <w:ind w:left="48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ARIPAD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17,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yesterday too. I am glad you are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peace with yourself. It will come if you will make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I have not understood your reference to pretension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service. But I shall know when we meet.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is going on quite well.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6375. Courtesy: Mirabehn. Also G.N. 9841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S. AMBUJAMMAL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1937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there (D.V.) by the Express 22nd morning and pass the </w:t>
      </w:r>
      <w:r>
        <w:rPr>
          <w:rFonts w:ascii="Times" w:hAnsi="Times" w:eastAsia="Times"/>
          <w:b w:val="0"/>
          <w:i w:val="0"/>
          <w:color w:val="000000"/>
          <w:sz w:val="22"/>
        </w:rPr>
        <w:t>day at Kodambakam catching a train for Guntur in the evening.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during the day, if it is at all possible,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the way of playing on the vina. And if it is easily purchasable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costly, I would like to buy one for K. You can best guide me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is progressing well. I hope Father is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MANU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what you tell me. I remember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often. I very much wanted to take you with me, but I felt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right to do so. You must be getting letters from Nimu.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on the 24th. Let us see what happens. There it is cold; here </w:t>
      </w:r>
      <w:r>
        <w:rPr>
          <w:rFonts w:ascii="Times" w:hAnsi="Times" w:eastAsia="Times"/>
          <w:b w:val="0"/>
          <w:i w:val="0"/>
          <w:color w:val="000000"/>
          <w:sz w:val="22"/>
        </w:rPr>
        <w:t>it is terribly hot.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Gujarati: C.W. 1563. courtesy: Manubehn S. Mashruwala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superscription and the subscription in this letter are in Hindi.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you. You must have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It is an easy task. There seems to have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regarding fruit. The reply to this I shall get when I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there, which I expect to do on the 24th. Let us see what happens.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8360. Also C.W. 7005.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335. LETTER TO KANTILAL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hour’s trip in a boat has become protracted into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hours. I am therefore writing this on whatever paper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lay my hands on. When would I get again so much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if I insist on using hand-made paper?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went about with me for three days. We spent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at Ramachandran’s father’s place. I have talked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Saraswati and Ramachandran. We have fully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Santiniketan. Ramachandran is not at present willing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to Santiniketan and he never was. If Saraswati had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Mahila Ashram, then after her course there was finished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agreed to send her to Santiniketan. Now Ramachandran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that she should not go anywhere till she has finished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matriculation. He told me that Saraswati was no more keen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I told both of them that if they desired that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go to Santiniketan, I would not oppose the plan.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desired that the betrothal should take place while I was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Ramachandran and I felt that so long as you two were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and occupied with your studies, there was no need for betrothal.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idea, therefore, has been dropped for the present. I see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said and from my talk with Saraswati that though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very intelligent, she is not likely to weaken in her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you. The attitude of Ramachandren’s parents is the same. I </w:t>
      </w:r>
      <w:r>
        <w:rPr>
          <w:rFonts w:ascii="Times" w:hAnsi="Times" w:eastAsia="Times"/>
          <w:b w:val="0"/>
          <w:i w:val="0"/>
          <w:color w:val="000000"/>
          <w:sz w:val="22"/>
        </w:rPr>
        <w:t>had a talk with Saraswati’s father also and saw that he was no more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proposal. I had asked Mahadev also to talk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already done so. He will write to you. He did tell me one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you were sensitive about every little thing, take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there is no cause for any offence and hurt those who love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complaint against you that you don’t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repeatedly advise you that you should not study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Do study as much as you can but remember that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 is the first condition of happiness.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 so that I get your letter on the 24th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Wardha. I expect to reach there on that 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7312. Courtesy: Kantilal Gandhi</w:t>
      </w:r>
    </w:p>
    <w:p>
      <w:pPr>
        <w:autoSpaceDN w:val="0"/>
        <w:autoSpaceDE w:val="0"/>
        <w:widowControl/>
        <w:spacing w:line="292" w:lineRule="exact" w:before="222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336. LETTER TO BALWANTSINHA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free of the ailment. You must not have even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single boil.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cows here are even smaller than our cows and their milk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yield is also very poor.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 from the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1889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LAKSHMIDAS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 over Anandi’s and Puratan’s letters to them. I believe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will be all right. Send Anandi to reach Wardha on the 24th.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will not matter if I reach there a day late. Durga is there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Maganwadi. A letter for Velanbehn also is enclosed.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5069. Courtesy: Anandibehn P. Buch.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338. LETTER TO MANILAL AND SUSHILA GANDHI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at 9.30 p.m. while crossing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creeks in Travancore. Half an hour’s trip has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three hours. Let us see when we reach our destination.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carrying hand-made paper with us, I am using this. If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now, I don’t know when again I shall be able to.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are Rajkumari, Prabhavati, Mahadev, Pyarelal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Kanaiyo. This is a real pilgrimage. I never visited as many temples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now. Besides, the devotion with which I visit them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before. The throwing open of hundreds of temples to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launching of the temple-entry agitation for Harijans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event. You will read about all this in both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. I am hoping to reach Wardha on 24th.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affairs are going on well. Sushila,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completely and must have found out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miscarriage. I hope Sita also is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comes the place where we land and this letter-writing must </w:t>
      </w:r>
      <w:r>
        <w:rPr>
          <w:rFonts w:ascii="Times" w:hAnsi="Times" w:eastAsia="Times"/>
          <w:b w:val="0"/>
          <w:i w:val="0"/>
          <w:color w:val="000000"/>
          <w:sz w:val="22"/>
        </w:rPr>
        <w:t>stop for the 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 stop.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339. SPEECH AT SHERTHALAI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the greatest pleasure to me to be in your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afternoon. It is unnecessary for me now to say that I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entirely in the expression of gratefulness to the Maharaja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There can be no doubt that but for his solicitude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of his ancestors and but for the wise guidance of Her Highness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Maharani and the able assistance of Sachivottama. Sir C.P. </w:t>
      </w:r>
      <w:r>
        <w:rPr>
          <w:rFonts w:ascii="Times" w:hAnsi="Times" w:eastAsia="Times"/>
          <w:b w:val="0"/>
          <w:i w:val="0"/>
          <w:color w:val="000000"/>
          <w:sz w:val="22"/>
        </w:rPr>
        <w:t>Ramaswami Aiyar, we should not have seen this Proclamation. But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occasion was the Proclamation celebration organized by the S.N.D.P. </w:t>
      </w:r>
      <w:r>
        <w:rPr>
          <w:rFonts w:ascii="Times" w:hAnsi="Times" w:eastAsia="Times"/>
          <w:b w:val="0"/>
          <w:i w:val="0"/>
          <w:color w:val="000000"/>
          <w:sz w:val="18"/>
        </w:rPr>
        <w:t>Yogam, the principal Ezhava organization.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repeat to you what I have said on other occasions: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that traced the signature to the Proclamation was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Maharaja, the spirit which moved the hand to sign it was that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brave guidance of his wise mother, the youthful ruler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might well have quailed before taking the unprecedented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of removing, by one stroke of the pen, untouchability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double-distilled in Travancore. But whilst many things are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mere man, nothing is impossible for God. And in pursuance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voice within, the Maharaja bravely took up the pen and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Proclamation which was drafted for him by the Sachivottama.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look on the Proclamation as a divine gift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respond to it in the spirit in which it has been given to you.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interpretation of the Proclamation is that it removes the 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and yet irreligious, distinction of high and low. There is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whose creatures we are all, absolute equality of all. It is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arrogance has disturbed the even justice of his great Deity.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has now removed the taint of untouchability and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for all to all his subjects that all have equal rights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and it follows that if they have equality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they should have equality in all other matters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have begun to say for the last two or three days,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is wholly consistent with the essence of Hinduism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briefly, but equally brilliantly, given in the first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commend that Upanishad, or at least its first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attention of every one of you here. I will give you only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that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means this: God the Ruler and Creator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everything that is in the Universe down to the tiniest atom.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nothing, without a single exception, where God is not.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therefrom follows what the seer has said in the other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viz., dedicate all at the feet of the Almighty or,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renounce everything. But renunciation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not, mean suicide. Therefore, the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seer says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breath: renounce or dedicate and then use or enjoy. But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still not given the whole essence so that even a small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understand it. Therefore, he wound up by saying: “Do not </w:t>
      </w:r>
      <w:r>
        <w:rPr>
          <w:rFonts w:ascii="Times" w:hAnsi="Times" w:eastAsia="Times"/>
          <w:b w:val="0"/>
          <w:i w:val="0"/>
          <w:color w:val="000000"/>
          <w:sz w:val="22"/>
        </w:rPr>
        <w:t>covet anybody’s riches”. Therefore your use and enjoyment is limi-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in two ways. The first condition is that we should consider nothing,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our bodies, as our own, because we have got to dedicate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everything to God the Ruler. The second condition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>we must not steal what belongs to others. That does not mean that we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not, merely physically, help ourselves to what belongs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neighbours, but that we will not even cast hungry eyes on it.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 to enjoy the things we eat or the clothes we wear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we live in, we must make up our minds definitely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not more than we need for our sustenance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of our Maker. Then as creatures or children of God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we eat or clothe ourselves with or live in, does not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but to God. And this advice is not given to a few chosen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but to everyone in the world. You will see that the dominant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every atom is pervaded by God.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as to the renunciation or dedication or surrender is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creatures. It is, therefore, not as if it was a command given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people, but the enunciation of a universal law or universal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imagine if all of us were to live faithfully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law of our being, what a happy world it would be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living. Then there would be no mutual jealousies, no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strife. And those who are blessed, if I might say so, with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would constitute themselves trustees for such of those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want them. In virtue of the law that I have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you, those who have much possession will use it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their own limited requirements. And evidently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among the Maharajas of Travancore is that they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themselves servants of Padmanabha, the practice 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 today is that the Maharaja goes to the temple and dedicates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Deity and as His agent and viceroy takes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conduct his affairs from day to day. It is perfectly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instructions are not given and taken as from man to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even as I suggested to you, it was the spirit of God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the Maharaja to take this action. Similarly if he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for instructions in a spirit of prayer and humility, he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the spirit of God. I do not want, therefore, to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or you into a false belief or superstition. Far be it from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Maharaja is an infallible being or that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any error of judgment. I do not know what errors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he has committed if any, but assuming that he is a 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and, like any one of us, liable to commit errors of judgment,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he has got to live up to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and, as it is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blue blood of Travancore, that tradition requires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to perform this act of dedication, and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>that he does so his acts must become infallible. Whatever may be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 about the acts of the Maharaja, I have used the thing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to show how this law operates with us in India. 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unconsciously, however imperfectly, it must express itself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and our lives. Your temple-going means that and nothing else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less. If you approach the temples in that spirit, you will renew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day by day as you go to the temples. And hitherto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Hindus who were deprived of the opportunities of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and dedication will get that opportunity. The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not removed this very great and serious discrepancy or defect.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right in rejoicing over this Proclamation.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your duty to tender your loyal congratulations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Highnesses, but that is merely the beginning of your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You must now realize the fullest significance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 of this Proclamation. You have to make a spiritual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given to you, and I assure you if you realize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 of this Proclamation everything else will follow from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follows night. The winter of your despair is over, the spring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hope is now in front of you, and if you will really blossom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fully enjoy the fruits of the Proclamation, you will not sit idle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live up to the meaning I have given you of the first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what is equally important is that you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hope to those who do not even realize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means. Heaven knows there may be thousands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 this. It is your duty to take the message to those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than you are. Whatever you may have done in the past,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not commit the fatal mistake of making any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Ezhava and Pulaya, but you will resolutely make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think and act in such a manner that you will raise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common platform.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believe me when I tell you that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contained in the single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given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believe me when I tell you that anything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meaning of that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Hinduism.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in the least what other things inconsistent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found in what is known as Hinduism. I suggest to you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in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>, it ought to satisfy your highest aspirations.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time when I passed through Cochin and Travancore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pleasure of meeting several Ezhava friends.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were very bitter against Hinduism and Hindus. They took pride in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themselves as atheists and not Hindus. They were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burn the books which passed under the name of Hindu scriptures.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Proclamation has steadied those unbelievers.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sympathized with them at that moment as those who discussed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bear testimony. They could not help being bitter and atheistic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believed that it was the hand of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reform. They were bound to take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as a correct expression of the true Hindu belief, but 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</w:t>
      </w:r>
      <w:r>
        <w:rPr>
          <w:rFonts w:ascii="Times" w:hAnsi="Times" w:eastAsia="Times"/>
          <w:b w:val="0"/>
          <w:i/>
          <w:color w:val="000000"/>
          <w:sz w:val="22"/>
        </w:rPr>
        <w:t>savarn</w:t>
      </w:r>
      <w:r>
        <w:rPr>
          <w:rFonts w:ascii="Times" w:hAnsi="Times" w:eastAsia="Times"/>
          <w:b w:val="0"/>
          <w:i w:val="0"/>
          <w:color w:val="000000"/>
          <w:sz w:val="22"/>
        </w:rPr>
        <w:t>a’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changed. Therefore in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 many places in Travancore I have found no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met during this tour tens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I have not known any distinction being made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man. If these crowds contained thousands of erstwhile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they also contained thousands of so-called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assume for one moment that the </w:t>
      </w:r>
      <w:r>
        <w:rPr>
          <w:rFonts w:ascii="Times" w:hAnsi="Times" w:eastAsia="Times"/>
          <w:b w:val="0"/>
          <w:i/>
          <w:color w:val="000000"/>
          <w:sz w:val="22"/>
        </w:rPr>
        <w:t>savarna’s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heart is not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religion ought to be totally independent of the conduct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towards us. For its source is derived from God within,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true to our God, we will never forsake the faith we derive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With God as our Guide, Master; Ruler in everything that we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defy the whole world’s opposition and stick to our faith.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say that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meaning I have given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satisfy the highest aspiration of any being on earth.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satisfy your aspiration also and may God give you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live up to it. I thank you.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189-95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SPEECH AT PUBLIC MEETING, VAIKOM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1937</w:t>
      </w:r>
    </w:p>
    <w:p>
      <w:pPr>
        <w:autoSpaceDN w:val="0"/>
        <w:autoSpaceDE w:val="0"/>
        <w:widowControl/>
        <w:spacing w:line="28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can better imagine than I can describe my joy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second time in your midst and under such happy auspices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know. Only a few years ago one had to struggle hard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roads leading to the great temple thrown open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Madhavan, assisted by Krishnaswami of revered memory and </w:t>
      </w:r>
      <w:r>
        <w:rPr>
          <w:rFonts w:ascii="Times" w:hAnsi="Times" w:eastAsia="Times"/>
          <w:b w:val="0"/>
          <w:i w:val="0"/>
          <w:color w:val="000000"/>
          <w:sz w:val="22"/>
        </w:rPr>
        <w:t>by Kelappan, laid the foundation of that struggle. It is a matter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Satyagraha Ashram ground. 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Desai, over twenty-five thousand people attended.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 sorrow to me—as it must be to you—that neither Madhavan nor </w:t>
      </w:r>
      <w:r>
        <w:rPr>
          <w:rFonts w:ascii="Times" w:hAnsi="Times" w:eastAsia="Times"/>
          <w:b w:val="0"/>
          <w:i w:val="0"/>
          <w:color w:val="000000"/>
          <w:sz w:val="22"/>
        </w:rPr>
        <w:t>Krishnaswami is here to share your rejoicings.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on a pilgrimage, as I have called the present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Throughout the whole course of my life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entered so many temples as I have during these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pilgrimage, and only an hour more and I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entering the forbidding-looking walls, as they then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surround the great temple of this place. And all these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come to pass because the Maharaja and the Maharani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carry out the sacred resolve under the inspiration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Padmanabhaswami. But the Proclamation can be rendered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 if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Travancore do not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response to this Proclamation. It is not enough that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 to go to the temples just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now. Hitherto people have gone to the temples more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formality than from conviction. They had not reasoned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why they needed to go to the temples. Largely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 temples have been popular more with women than 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gone there in order to ask some boon of the God residing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temples. But now if you have rightly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and all it means, I expect much more from you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formal going to the temples. In my opinion the Proclamation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call to purification addressed to every Hindu in Travancore, whether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for a thousand years—</w:t>
      </w:r>
      <w:r>
        <w:rPr>
          <w:rFonts w:ascii="Times" w:hAnsi="Times" w:eastAsia="Times"/>
          <w:b w:val="0"/>
          <w:i w:val="0"/>
          <w:color w:val="000000"/>
          <w:sz w:val="22"/>
        </w:rPr>
        <w:t>maybe several thousand years—had deprived their own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religionists of the right of worshipping the same God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they worshipped. And in order to justify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atrocious injustice—no matter for what causes—a whole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were held as untouchables. Now that the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has been abolished by a stroke of the pen,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render some reparation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you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some measure to let them know that you are no longer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beings that you have claimed to be all these years.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expect all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the glorious message of 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home. It can be done very easily and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your part. Only one condition is indispensable.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from the bottom of your heart in the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Proclamation and every Hindu—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woman—should make it his or her individual work to get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>, to take to them the message of the Proclamation and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them to the temples. And since the spiritual regeneration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or a nation must include all the departments of life—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economic, religious, social,—uplift in those departments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You will be vastly mistaken if you labour under the delusion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these things are going to be done by the Proclamation.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Maharaja’s and the Maharani’s task is finished,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untouchability is concerned, by issuing this Proclamation.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financial aid by the State for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classes is a foregone conclusion. But that can never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regeneration that I am picturing to myself. That requires a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willing co-operation of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as a class.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understand my sorrow when I heard—I do not know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truth—that some women and even men were hesitating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which they used to do regularly. In order to disabuse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doubters, if there are any here, of their doubts, I want to quote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fact that took place when I was here in connection with [the]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 Satyagraha. Some of you may remember that I had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 serious discussion with the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were then residing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temple precincts, and who were attached, if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rightly, to the temple in some shape or other. I am trying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correct a version of that discussion as I can recall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In support of the proposition that even roads leading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were barred against </w:t>
      </w:r>
      <w:r>
        <w:rPr>
          <w:rFonts w:ascii="Times" w:hAnsi="Times" w:eastAsia="Times"/>
          <w:b w:val="0"/>
          <w:i/>
          <w:color w:val="000000"/>
          <w:sz w:val="22"/>
        </w:rPr>
        <w:t>avarna Hindus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barred against non-Hindus, they produced a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Shankara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never heard of such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came to Vaikom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heard it quoted. You will be astonished to find that when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translated for me, I could not find in it any authority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the roads. But I grant that it was enough for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 </w:t>
      </w:r>
      <w:r>
        <w:rPr>
          <w:rFonts w:ascii="Times" w:hAnsi="Times" w:eastAsia="Times"/>
          <w:b w:val="0"/>
          <w:i/>
          <w:color w:val="000000"/>
          <w:sz w:val="22"/>
        </w:rPr>
        <w:t>Shankara 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supported their contention. Then,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negotiating through the then Commissioner of Police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Senior Maharani, I just asked the question that supposing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the Maharani issued orders to open the roads to the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what would be their attitude to them? Then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hesitation they said: ‘Oh! that is a different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altogether; a Hindu Prince or Princess has every right to issue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the authority of a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!’ They said that was implied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as Hindu kings are repositories of Hindu faith and they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every right to issue orders which are not inconsistent with </w:t>
      </w:r>
      <w:r>
        <w:rPr>
          <w:rFonts w:ascii="Times" w:hAnsi="Times" w:eastAsia="Times"/>
          <w:b w:val="0"/>
          <w:i/>
          <w:color w:val="000000"/>
          <w:sz w:val="22"/>
        </w:rPr>
        <w:t>Shruti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them whether the same thing applied to the opening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They said, ‘Most decidedly.’ Let me tell you that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the only s</w:t>
      </w:r>
      <w:r>
        <w:rPr>
          <w:rFonts w:ascii="Times" w:hAnsi="Times" w:eastAsia="Times"/>
          <w:b w:val="0"/>
          <w:i/>
          <w:color w:val="000000"/>
          <w:sz w:val="22"/>
        </w:rPr>
        <w:t>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gave this reply. I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question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Cochin and Tamilnad and they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answer. As a matter of fact that is the historical evolution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that matter of the eighteen </w:t>
      </w:r>
      <w:r>
        <w:rPr>
          <w:rFonts w:ascii="Times" w:hAnsi="Times" w:eastAsia="Times"/>
          <w:b w:val="0"/>
          <w:i/>
          <w:color w:val="000000"/>
          <w:sz w:val="22"/>
        </w:rPr>
        <w:t>Puranas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or inspired in response to the want of those times.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express eternal verities. The eternal verity is summed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verse of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been saying. And without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contradiction I am here to say that every believer in this verse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a Hindu, and if he acts up to what is taught by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his freedom here and hereafter. I know no other road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road to happiness than is contained in this first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if a Hindu Prince, in conformity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and teaching of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issued a Proclamation,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has been issued by the Maharaja of Travancore, it would carry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And I invite those who know anything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Ishapanishad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me whether this Proclamation is in any way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they will make a prayerful search within and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they will find that the Proclamation is a tardy fulfilment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Therefore with all the earnestness that I can command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ask every doubter—man and woman—to throw away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and heartily respond to the Proclamation. I must not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theme any further, as I want to introduce another subject.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this part by hoping that the Proclamation will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hearty, not lukewarm, support and that you will carry it out in letter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spirit.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want to take you all on the wings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to Cochin. I have come to the borders of Cochin,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possible, and I understand on the other side of the waters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less than ten miles lies Cochin. I suppose the last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Vaikom I came through Cochin. But since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Cochin, I may permit myself to refer to Cochin which is so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Travancore. Conditions in both the States are identical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practices and usages in the two States are the same.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Maharaja of Cochin has even some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privileges with regard to the Vaikom temple. I must confess to you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impatient to see that the Cochin Maharaja follows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 of the Maharaja of Travancore. I have no desire whatsover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His Highness. I am myself an old man—awaiting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warrant of Yamaraja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Maharaja is older than I by six years.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whilst I am overjoyed over the Proclamation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 in Travancore, I am oppressed by the responsibility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touches every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Hindu—not that it devolves any the less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heads of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Only just now what I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has got to be done, and can only be done,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want you to adopt a respectful and prayerful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old Maharaja of Cochin. But with due regard to his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rank, we should be false to the faith we hold in common with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false to truth, if we did not convey to him our deepest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I claim to have understood the tenets of Hinduism and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period of 50 years followed them as far as an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like me can. And when I have repeated from every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is a blot on Hinduism I have weighed every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and I have based my opposition to untouchability on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and nothing else. Therefore I venture to convey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of Cochin that what the Maharaja of Travancore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 has done is no new-fangled venture of a youthful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sovereign. I verily believe that when all else about Travancore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forgotten, this one act of the Maharaja will be remembered by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with gratitude. I hold that this Proclamation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begin and end with the border of Travancore.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let me give you a little tip. I want you to be at Cochin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That means that your conduct should affect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Maharaja of Cochin. How can this be done? By prayerful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spirit, as expressed in your own individual conduct,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His Highness. I do not suggest sending petitions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of Cochin. Petitions may be submitted by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Cochin, but you the people of Travancore can do something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men are never moved from their purpose by appeals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I tell you there are many young men after me to convert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views, and they find that they cannot easily take me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hearts of old men become increasingly responsive with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whenever young men or young women want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they have to get round not my intellect or reason but my </w:t>
      </w:r>
      <w:r>
        <w:rPr>
          <w:rFonts w:ascii="Times" w:hAnsi="Times" w:eastAsia="Times"/>
          <w:b w:val="0"/>
          <w:i w:val="0"/>
          <w:color w:val="000000"/>
          <w:sz w:val="22"/>
        </w:rPr>
        <w:t>heart. So also must it happen to the old Maharaja of Cochin, and you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God of Death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touch his heart, not through any newspaper propaganda,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better Hindus under the liberties granted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Proclamation, by showing that you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have not lost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of your religious fervour, nor have the temples a tittle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attached to them by the readmission of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often said, and certainly held the belief,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were losing their sanctity by reason of our criminal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untouchable brethren. If you realize your responsibility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Proclamation, you will at once think with me that you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what temples mean to you and whether you go there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And when the best of you continue to go to the temples and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temples undergo a process of regeneration and the life of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becomes purified, no Maharaja can help being moved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spectacle. I tell you if you have really understood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Proclamation, the silent revolution that the Hindu life will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 will be irresistible and will overtake not only Cochin but </w:t>
      </w:r>
      <w:r>
        <w:rPr>
          <w:rFonts w:ascii="Times" w:hAnsi="Times" w:eastAsia="Times"/>
          <w:b w:val="0"/>
          <w:i w:val="0"/>
          <w:color w:val="000000"/>
          <w:sz w:val="22"/>
        </w:rPr>
        <w:t>every corner of Hindustan.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that even as the foundation of temple-entry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Travancore was laid in this place by humble workers like Madhavan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late Krishnaswami and Kelappan, may God grant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of Vaikom will lay the foundation of the purification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Hinduism, and thus induce the Maharaja of Cochin to open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temples in his State and thus render an equally great service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Hinduism with the Maharaja of Travancore.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INTERVIEW TO A TEMPLE TRUSTEE, VAIKOM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18,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been a temple-goer but now that this liberty has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me all of a sudden, I feel fascinated, and the divine stillness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the prayer meeting under the </w:t>
      </w:r>
      <w:r>
        <w:rPr>
          <w:rFonts w:ascii="Times" w:hAnsi="Times" w:eastAsia="Times"/>
          <w:b w:val="0"/>
          <w:i/>
          <w:color w:val="000000"/>
          <w:sz w:val="22"/>
        </w:rPr>
        <w:t>ashwattha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 in the temple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yard now stimulates me to find new ways and means for attracting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to temples. My temple-going is not an idle thing. It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definitely sacred thing that has come to me in my life at an opportune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USTION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Would you say anything about the mode of worship?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trustee in question had earlier opposed the opening of temples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Harijans. Now he had come to express his satisfaction over what had happened.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at Vaikom on this date.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will not criticize it. The new thing has come upon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newness which humbles me. I refuse to look at it with the eye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critic. One thing certainly I have noticed, viz., the want of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 and devoutness on the part of priests.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66-7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SPEECH AT ETAMANOOR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1937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you for your beautifully-worded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address and the gift of the bark tree cloth. I cannot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wear this cloth. For one thing it is too dear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wear, but it will adorn the museum that we have set up in Maganwadi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specimens of village crafts.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being taken round the temple and as I approached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part of the temple, I had a Pulaya boy shown to me,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mounted up the steps with me. A few months ago,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considered such a thing possible in my lifetime, but what often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man is easily possible for God to fulfil. And as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 and have repeated at several meetings, I see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the spirit of God working through the hand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Maharaja. As a man, however highly placed he was, he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worked the wonders that I see about me in Travancore.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perfect autocrat, heedless of the feeling of his people,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issued this Proclamation, but he could by that act no more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your hearts than I could have by sending this Proclamation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could not have made tens of thousands of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with the so-called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 to the temples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 mood. For this change of heart—for I cannot call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other name—only God is responsible. Was I not here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years ago and did I not see the hardened features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whom I could not move from the citadel of untouchability?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citadel at that time seemed to me to be harder than the hardest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steel. And had I not a living faith in God, I should have despaired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ever being touched. But evidently the age of miracles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gone. And I see today those very hard hearts having melted.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 a Nambudiri </w:t>
      </w:r>
      <w:r>
        <w:rPr>
          <w:rFonts w:ascii="Times" w:hAnsi="Times" w:eastAsia="Times"/>
          <w:b w:val="0"/>
          <w:i/>
          <w:color w:val="000000"/>
          <w:sz w:val="22"/>
        </w:rPr>
        <w:t>Shastri,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intimately connected with the Vaikom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who, as I saw during our conversation, was the old friend with </w:t>
      </w:r>
      <w:r>
        <w:rPr>
          <w:rFonts w:ascii="Times" w:hAnsi="Times" w:eastAsia="Times"/>
          <w:b w:val="0"/>
          <w:i w:val="0"/>
          <w:color w:val="000000"/>
          <w:sz w:val="22"/>
        </w:rPr>
        <w:t>whom I had discussions during the Temple-entry Satyagraha at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Vaikom. And I asked him whether he could confirm the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him and me which took place then and which I recalled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speech last evening. Well, in a few years’ time, that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heart has melted like snow under the Travancore sun,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I, instead of finding ourselves in opposite camps, found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last night congratulating the Government upon the Proclamation.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congratulations are not enough.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monstrous if you had not tendered congratulations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and the Maharani. It is not enough that on an occasion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thousands of you gather and without any distinction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This expression of joy, this meeting of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hearts must not be a matter of momentary enthusiasm.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must be continued with redoubled vigour so that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 misfortune of describing Travancore as a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unapproachables, invisibles and what not.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Pulaya and Pariah should be a thing of the past,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recalled, if it is ever to be recalled, as relics of the past. And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this Proclamation will fail of its purpose if this change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in every department of life. The Maharaja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 have done their task. It is now reserved for you,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of Travancore, to go down to them whom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persecuted as the outcastes of society, to fraternize with them and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members of our families. It must be heart-felt, real,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acceptance, without mental reservations, of the Proclamation.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allowed to become a dead letter. It is not meant to be a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From the heart-to-heart conversations that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with the Maharani and the Maharaja and the Dewan,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it to be given full effect to. Take this, therefore, as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herculean effort to purify Hinduism. That process of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one man’s concern. It is the individual concern of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here. May God give you enough strength for fulfilling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behind the Proclamation.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205-7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8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343. SPEECH AT KUMARANELLOOR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1937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special joy that I am experiencing this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to this temple and having seen what I have seen.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prepared for this upliftment. I was told that this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oldest and most important of private temples, that it was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the Nambudiris, and that when this temple was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open, people thought that there remained nothing now to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temple-entry. But when I came here and saw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see, the joy which was reserved for me was considerably enhanced.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behind me is the trustee of the temple who took me to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affection. For this I was not unprepared, because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rare good fortune to experience that personal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this pilgrimage. But what gladdened my heart was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invited the so-called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and enter the 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took me. And it did not appear to me an artificial act,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natural. Nowhere else has it happened like that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 of my pilgrimage. Of course I do not notice the omission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anywhere, for the so-called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as I call them by the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endearment ‘Harijans’, mixed freely with the others, and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required by way of coaxing them to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But it was most striking for me to observe that here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the trustee would not be satisfied until he drew the hesitating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brought them to my notice. I felt then that this was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manner of giving effect to the Proclamation.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does not say that the hitherto proud Nambudiris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their arms and give them the place of preference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temples. Of course I own that the spirit of the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what this friend has done this morning, but then no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possibly dictate to the hearts of his people. All responses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must be in their very nature spontaneous, and in this, for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natural act of expression of brotherhood I saw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 spirit of the Proclamation. My joy was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enhanced by my knowledge that Nambudiris occupy in this State,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Cochin, a place of pride and privilege. If they even showed secret, </w:t>
      </w:r>
      <w:r>
        <w:rPr>
          <w:rFonts w:ascii="Times" w:hAnsi="Times" w:eastAsia="Times"/>
          <w:b w:val="0"/>
          <w:i w:val="0"/>
          <w:color w:val="000000"/>
          <w:sz w:val="22"/>
        </w:rPr>
        <w:t>sullen opposition to the Proclamation, it could be rendered ineffective.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Delivered on the occasion of the opening to Harijans of a private Nambudiri </w:t>
      </w:r>
      <w:r>
        <w:rPr>
          <w:rFonts w:ascii="Times" w:hAnsi="Times" w:eastAsia="Times"/>
          <w:b w:val="0"/>
          <w:i w:val="0"/>
          <w:color w:val="000000"/>
          <w:sz w:val="18"/>
        </w:rPr>
        <w:t>temple, about two thousand years old, to which Gandhiji was specially invited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in this private temple, the stronghold of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Nambudiris, the Proclamation is evidently being carried out both in </w:t>
      </w:r>
      <w:r>
        <w:rPr>
          <w:rFonts w:ascii="Times" w:hAnsi="Times" w:eastAsia="Times"/>
          <w:b w:val="0"/>
          <w:i w:val="0"/>
          <w:color w:val="000000"/>
          <w:sz w:val="22"/>
        </w:rPr>
        <w:t>letter and spirit.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here tell you a little secret. I tell you that I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visit Travancore and it required much effort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Sjts. Govindan and Ramachandran to draw me out of Segaon,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it seemed as though all their labours would be in vain.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happened to melt my heart and I am being led, as a docile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woman may be led, by the nose by Ramachandran and company.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heartening experience that I have undergone here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a stupid act of foolishness on my part if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Travancore, if only to see this temple and to see Harijans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into it. Let this be an example to all Nambudiris and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follow. That is a very fair illustration of what I mean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at so many meetings that the Proclamation is to be carried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full effect by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know that the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those who have undergone training, do not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is and what it means for them. The burden of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 of the ghettos, to which our ignorance and folly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them, and letting them see the sunlight which is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and letting their hearts be warmed up by being led to the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on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it not be said of Travancoreans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Nambudiris who are supposed to be the highest caste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others failed to do. This burden of drawing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 out of their dens depends no less on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women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men. I do hope and pray that all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of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carry out the Proclamation to the fullest extent and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the liberators of Hinduism, if not its saviours.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208-10.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344.SPEECH AT THIRUVARPPU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this place was the scene of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Whatever sufferings were gone through can be recalled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pleasure, now that the Proclamation has brought delight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had not expected at the time they were going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have no time today to give you a long speech nor do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a long speech from me. All I had to say, all I could say, has been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said already, but this I cannot help saying that if you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 the rich fruits of the Proclamation, every one of you individually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work for it. This Proclamation ought not to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remain, as many rules and regulations are allowed to remain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portfolios. This Proclamation is a charter of freedom to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washes out the sins of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out these sins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full significance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Therefore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fraternize with the </w:t>
      </w:r>
      <w:r>
        <w:rPr>
          <w:rFonts w:ascii="Times" w:hAnsi="Times" w:eastAsia="Times"/>
          <w:b w:val="0"/>
          <w:i/>
          <w:color w:val="000000"/>
          <w:sz w:val="22"/>
        </w:rPr>
        <w:t>avarnas,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for demonstration but from their very hearts.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find that Travancore will be a place of pilgrimage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India and it will also be a great landmark in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 burden of taking the message of Hinduism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rests on the broad shoulders of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fail to do so unless your hearts respond to the Proclamation.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give you the wisdom and strength to do 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211-2.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345. INTERVIEW TO BISHOP MOORE, BISHOP ABRAHAM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Bishop Moore received Gandhiji cordially and welcomed the Temple-entry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 as an important event. He inquired if 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Brahmins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welcomed it, or if there was any opposition on their part.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he had seen no signs of opposition. He had met several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people, visited several temples, and had found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avarnas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entering the temples in perfect friendliness.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Bishop Abraham asked if the Ezhavas were ready to treat the Depressed Classes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lower castes on terms of equality.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he could not reply with confidence but he was striving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emphasize that point everywhere, and he hoped that the Proclamation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carried out in that spirit.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Bishop Moore . . . said that he had heard that Mr. Gandhi was disturbed over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reports of Christian missionary work in Travancore, and that he was ready to remove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misunderstanding that it was possible for him to remove.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was indeed surprised at the report of conversions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thousands of people in the Telugu country and in Travancore made in Bishop Pickett’s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interview took place at Bishop Moore’s house at Kottayam. The object </w:t>
      </w:r>
      <w:r>
        <w:rPr>
          <w:rFonts w:ascii="Times" w:hAnsi="Times" w:eastAsia="Times"/>
          <w:b w:val="0"/>
          <w:i w:val="0"/>
          <w:color w:val="000000"/>
          <w:sz w:val="18"/>
        </w:rPr>
        <w:t>was to clear up misunderstandings.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in England and in a statement of the Church Missionary Society appealing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over the signature of Prebendary Cash. He could not understand how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 could make extravagant statements to the effect that thousands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experienced a spiritual awakening and accepted the Gospel. The Bishop of Dornakal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even stated that those thousands included not only the Depressed Classes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 of so-called high-caste Hindus. Gandhiji said he had challenged the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statements in the columns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had invited them to prove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wrong. He had also met leaders working in Andhra and asked them to make </w:t>
      </w:r>
      <w:r>
        <w:rPr>
          <w:rFonts w:ascii="Times" w:hAnsi="Times" w:eastAsia="Times"/>
          <w:b w:val="0"/>
          <w:i w:val="0"/>
          <w:color w:val="000000"/>
          <w:sz w:val="18"/>
        </w:rPr>
        <w:t>inquiries into the truth of these extravagant statements.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Bishop Moore confessed that he had not read either the appeal for funds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Bishop Pickett’s speech and could not, therefore, express any opinion thereon.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sure, however, that no responsible missionary journal should ever publish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that were not based on actual facts, and he wanted to assure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wrong information had ever been supplied from his diocese for which alone he </w:t>
      </w:r>
      <w:r>
        <w:rPr>
          <w:rFonts w:ascii="Times" w:hAnsi="Times" w:eastAsia="Times"/>
          <w:b w:val="0"/>
          <w:i w:val="0"/>
          <w:color w:val="000000"/>
          <w:sz w:val="18"/>
        </w:rPr>
        <w:t>could speak.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year they could record 530 persons as having been baptized </w:t>
      </w:r>
      <w:r>
        <w:rPr>
          <w:rFonts w:ascii="Times" w:hAnsi="Times" w:eastAsia="Times"/>
          <w:b w:val="0"/>
          <w:i w:val="0"/>
          <w:color w:val="000000"/>
          <w:sz w:val="18"/>
        </w:rPr>
        <w:t>into the Anglican faith.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Bishop Abraham said he had been to the Andhra country and had seen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eyes that there was a tremendous awakening there even among the middle-class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. he had addressed meetings which were attended by many of the high-</w:t>
      </w:r>
      <w:r>
        <w:rPr>
          <w:rFonts w:ascii="Times" w:hAnsi="Times" w:eastAsia="Times"/>
          <w:b w:val="0"/>
          <w:i w:val="0"/>
          <w:color w:val="000000"/>
          <w:sz w:val="18"/>
        </w:rPr>
        <w:t>caste people.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that means nothing. Hundreds of students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addressed by Dr. Stanley Jones, but they cannot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conversion to Christianity. To say that hundreds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addressed by Christian preachers is very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hundreds have accepted the message of Jesus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 appeal for money in anticipation of people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in large numbers.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Kuruvilla here put in whether Mr.Gandhi had any objection to their </w:t>
      </w:r>
      <w:r>
        <w:rPr>
          <w:rFonts w:ascii="Times" w:hAnsi="Times" w:eastAsia="Times"/>
          <w:b w:val="0"/>
          <w:i w:val="0"/>
          <w:color w:val="000000"/>
          <w:sz w:val="18"/>
        </w:rPr>
        <w:t>stimulating and responding to the spiritual hunger of people.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it was wholly irrelevant to the issue.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Bishop Abraham said they were responding to the spiritual hunger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people. Mr. Gandhi could have no objection to that?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could have no objection to responding to spiritual hunger,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it was genuinely felt and expressed. But the matter was quite irrelevant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which was entirely about extravagant statements made by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He said to Bishop Moore that he would furnish him with a copy of the C.M.S.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and he would like to know what Bishop Moore would have to say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13-3-1937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Is a Miracle?”, 19-12-1936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SPEECH AT WOMEN’S MEETING, KOTTAYAM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delighted to address for the first time during my pilgrim-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 women’s meeting. I should therefore have given you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time and tried to make fuller acquaintance of you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together in such a larger number and where,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 sister has made her reception speech in Hindi.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for the welcome and for the Hindi address. I shall rest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saying a few words on the Proclamation. Rajkumari Amrit Kaur,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speak to you after I have done, will address herself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problems as you may know that she is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Women’s Conference.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said that untouchability is a great blot on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that threatened the very life of Hinduism. The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in very good time to enable us to wipe out the blot.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it cannot do so. The Maharaja’s work was finished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It is for you to root out untouchability by carrying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into full effect. This work of carrying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purification devolves principally on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said that it is women alone who can be protectors of religion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they are the custodians of the purity of the people.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women’s work because the purification of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a matter of the purification of one’s heart.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realized the true spirit of the Proclamation, they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effect to it then men. We have up to now regarded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not only in our homes and our temples, but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We have to regard them as our own kith and kin.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anyone amongst you who thinks that the Maharaja has defiled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religion and the temples by issuing this Proclamation,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err against humanity and her Maker. I must tell you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were impure so long as the temple doors were closed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This Proclamation has purified them all. None of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cease to go to these temples in the belief that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defiled. I hope that you will discard that superstition and fraternize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Harijan women and actively help in raising them to a level of </w:t>
      </w:r>
      <w:r>
        <w:rPr>
          <w:rFonts w:ascii="Times" w:hAnsi="Times" w:eastAsia="Times"/>
          <w:b w:val="0"/>
          <w:i w:val="0"/>
          <w:color w:val="000000"/>
          <w:sz w:val="22"/>
        </w:rPr>
        <w:t>social equality with you.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213-5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delivered this speech in Hindi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347. SPEECH AT PUBLIC MEETING, KOTTAYAM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1937</w:t>
      </w:r>
    </w:p>
    <w:p>
      <w:pPr>
        <w:autoSpaceDN w:val="0"/>
        <w:autoSpaceDE w:val="0"/>
        <w:widowControl/>
        <w:spacing w:line="26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great assemblage is one of the many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rejoicings over the Proclamation which H.H. the Maharaja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of Travancore. Whilst it was but natural and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congratulations to Their Highnesses and the Dewan,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wrong if you exhausted your effort with these celebrations.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congratulations Their Highnesses be an earnest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make every effort to make the Proclamation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as human effort can make it. As I have suggested at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gatherings, the main burden of successfully working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must fall on the shoulders of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they who have to carry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and hope to the desolate homes of those who are miscalled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their privilege and their duty to approach the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huts of the so-called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and sisters and take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in a humble and prayerful mood. That would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however tardy, of reparation for wrongs done to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suppressed. It is and should be their proud privilege to stoop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raise those whom they have helped to sink lower and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day. So much today for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Kottayam is a stronghold of the Christians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Christians know there is between them and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invisible but unbreakable bond. I venture, therefore, to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Christians, whether they are born Christians or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to Christianity, that they too may not stand aside but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advancing the cause that the Proclamation implies.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 as possible I propose to tell you what I mean. That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abolishes all distinctions between high and low that reigned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 as in other parts of India. If a human document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by a stroke of the pen all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status of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Proclamation does really do so—then the Christians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owe a duty to the Hindus which they dare not neglect.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with me, as I know a large body of Christian opinion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believe, that all the principal religions of the world are true,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aid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in the process of penitence and </w:t>
      </w:r>
      <w:r>
        <w:rPr>
          <w:rFonts w:ascii="Times" w:hAnsi="Times" w:eastAsia="Times"/>
          <w:b w:val="0"/>
          <w:i w:val="0"/>
          <w:color w:val="000000"/>
          <w:sz w:val="22"/>
        </w:rPr>
        <w:t>reparation they are expected to go through under the Proclamation.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front of the Krishna temple and was attended by </w:t>
      </w:r>
      <w:r>
        <w:rPr>
          <w:rFonts w:ascii="Times" w:hAnsi="Times" w:eastAsia="Times"/>
          <w:b w:val="0"/>
          <w:i w:val="0"/>
          <w:color w:val="000000"/>
          <w:sz w:val="18"/>
        </w:rPr>
        <w:t>about 1,000 people.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20-1-1937, also carried a report of the speech.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undoubtedly grieved me when some of the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in disgust towards Hinduism like going out of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embracing some other faith. It was a matter of equal grief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of efforts made by people belonging to different faiths to catch,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were, the Depressed Classees and remove them from the faith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belonged for centuries. If you believe,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do, that Hinduism is nothing but a body of hideous usages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superstitions, that Hinduism is a fraud upon humanity,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render better service to the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exposing this ‘fraud’. In the estimation of those who so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Proclamation is an act which it would be their duty to resist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to the Maharaja that by issuing the Proclamation of liberation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simply prolonging the agony and giving a new lease of life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superstitions which were bound to die their natural death.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many Christians throughout the length and breadth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regard Hinduism as a fraud upon humanity or a body of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usages and superstitions. A religion which has produced Ramakrishna,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Chaitanya, Shankara and Vivekanand cannot be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superstitions. As you know, and if you do not know it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declare, that I personally hold all principal religions of the world to be </w:t>
      </w:r>
      <w:r>
        <w:rPr>
          <w:rFonts w:ascii="Times" w:hAnsi="Times" w:eastAsia="Times"/>
          <w:b w:val="0"/>
          <w:i w:val="0"/>
          <w:color w:val="000000"/>
          <w:sz w:val="22"/>
        </w:rPr>
        <w:t>not only true but also to be equal.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endeavoured to study the Bible with the eyes of a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and the Koran with the eyes of a devout Mussalman,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assimilate whatever I have found to be good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scriptures. I have studied other scriptures of the world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singled these out for the sake of illustration. But,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ask, if I declare all these religions to be equally true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my respect, what is the meaning of my remaining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Hindu? I shall tell you why. Latterly I have been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to vast assemblages of men and women I have addressed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as the essence of Hinduism, and I have been suggesting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one incredibly simple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it is one of the Upanishads that enjoy the sanctity of the Vedas.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verse of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simply this: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everything that is to be found in this universe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tiniest atom.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describes God as the Creator, the Ruler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Lord. The seer to whom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verse was revealed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magnificent statement that God was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But he went further and said:‘Since God pervades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nothing belongs to you, not even your own body. God is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undisputed, unchallengeable Master of everything you possess.’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when a person who calls himself a Hindu goes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regeneration or a second birth, as Christians would call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perform a dedication or renunciation of all that he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called his own property. And then when he has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 of dedication or renunciation, he is told that he will win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in the shape of God taking good care of what he will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food, clothing or housing. Therefore the condition of enjoyment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use of the necessaries of life is their dedication or renunciation.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dedication or renunciation has got to be done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lest we may in this busy world forget the central fact of life.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crown all, the seer says: ‘Covet not anybody’s riches.’ I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truth that is embedded in this very short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calculated to satisfy the highest cravings of every human being—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have reference to this world or to the next. I have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the scriptures of the world found nothing to add to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Looking back upon all the little I have read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scriptures—it is precious little I confess—I feel that everything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 scriptures is derived from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is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brotherhood—not only brotherhood of all human beings, but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beings—I find it in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is unshakable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and Master—and all the adjectives you can think of—I find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is the idea of complete surrender to God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He will supply all that I need, then again I say I find it in this </w:t>
      </w:r>
      <w:r>
        <w:rPr>
          <w:rFonts w:ascii="Times" w:hAnsi="Times" w:eastAsia="Times"/>
          <w:b w:val="0"/>
          <w:i/>
          <w:color w:val="000000"/>
          <w:sz w:val="22"/>
        </w:rPr>
        <w:t>mantra.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He pervades every fibre of my being and of all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derive from it the doctrine of equality of all creatures on earth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satisfy the cravings of all philosophical communists.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that I cannot hold as mine anything that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and if my life and that of all who believe in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life of perfect dedication, it follows that it will have to be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continual service of our fellow creatures.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say, is my faith and should be the faith of all who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Hindus. And I venture to suggest to my Christian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 that they will find nothing more in their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>if they will search them, and I want the aid of every body on earth—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is a Christian or a Mussalman or what else—to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Travancore to realize the lofty purpose that lies in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wish to hide from you the fact that I am not unaware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superstitions that go under the name of Hinduism. I am most </w:t>
      </w:r>
      <w:r>
        <w:rPr>
          <w:rFonts w:ascii="Times" w:hAnsi="Times" w:eastAsia="Times"/>
          <w:b w:val="0"/>
          <w:i w:val="0"/>
          <w:color w:val="000000"/>
          <w:sz w:val="22"/>
        </w:rPr>
        <w:t>painfully conscious of all superstitions that are to be found masqu-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erading as Hinduism and I have no hesitation to call a spade a spade.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describe untouchability as the greatest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superstitions. But in spite of them all, I remain a Hindu. For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these superstitions form part of Hinduism.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canons of interpretation laid down by Hinduism teach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inconsistent with the truth I have expounded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hidden in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named, must be summarily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as not belonging to Hinduism. And I want you non-Hindus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so-called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spread this truth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whom they have hitherto regarded as untouchables, unapproa-</w:t>
      </w:r>
      <w:r>
        <w:rPr>
          <w:rFonts w:ascii="Times" w:hAnsi="Times" w:eastAsia="Times"/>
          <w:b w:val="0"/>
          <w:i w:val="0"/>
          <w:color w:val="000000"/>
          <w:sz w:val="22"/>
        </w:rPr>
        <w:t>chables, invisibles.</w:t>
      </w:r>
    </w:p>
    <w:p>
      <w:pPr>
        <w:autoSpaceDN w:val="0"/>
        <w:tabs>
          <w:tab w:pos="550" w:val="left"/>
          <w:tab w:pos="3910" w:val="left"/>
          <w:tab w:pos="4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I could not do justice to this great meeting,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that is held in a Christian stronghold, unless I was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utter a truth I held dear as life itself. We all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pine and strive for peace on earth and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mankind. I am convinced that we shall find neither peace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among men and women through strife among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religions, through disputation among them. We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peace and goodwill if we approach the humblest of mankind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prayerful spirit. Anyway that is my humble appeal to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present in this great meeting. It is a privilege that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again to any of you in your lifetime. As I have said so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whilst the hand that traced the signature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was that of the Maharaja, the spirit that moved him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was that of God. Would to God that that spirit might also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Travancore to realize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and to fire every one of you to advance the 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Proclamation enunciates.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from the bottom of my heart for the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>silence with which you have listened to my speech.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30-1-1937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SPEECH AT CHANGANACHERI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1937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partiality of the President of the Travancore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 that has made it possible for you to read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I do not wonder at his partiality, because Changanacheri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place. But then I see that this address is an entrapping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if it really represents your views the partiality of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easily excused. This is the very comforting statement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in your address: “Our religion has been purified.”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proceed to say: “All social inequalities have been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Fatherhood of God and brotherhood of man has been established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happy land of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sense of the term.”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if I was an inhabitant of Changanacheri and this address was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name and I had been asked to sign it, I should have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nights of vigil before I could subscribe to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If you had rested content with saying that all these things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implied in the Proclamation, of which you have spoken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terms, it would have been quite in place and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you were right in reading all these implications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and that God might help you to live up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implications. But you have with a due sense of responsibility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make the bold assertions I have read out to you.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them in pardonable enthusiasm. But now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abide by your statements and prove the validity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assertions made here by your worthy conduct. I should not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prove equal to the assertions you have made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as you have given me the information, this is a Nambudiri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stronghold and this is a private Nambudiri temple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generously and whole-heartedly opened to the Harijans.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up to every assertion is by every individual doing these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his or her own life, and I tell you that a life of spirituality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lived is far more infectious than all the microbes put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prove on this earth. And whereas we dread all these infections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escape them, this is an infection which we would all </w:t>
      </w:r>
      <w:r>
        <w:rPr>
          <w:rFonts w:ascii="Times" w:hAnsi="Times" w:eastAsia="Times"/>
          <w:b w:val="0"/>
          <w:i w:val="0"/>
          <w:color w:val="000000"/>
          <w:sz w:val="22"/>
        </w:rPr>
        <w:t>welcome.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and pray that all that you have said in this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prove true in Travancore, and if it does so, I promise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prove true in the whole of India.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222-3.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SPEECH AT THIRUVALLA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Lest I should forget them, you have been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me of my many virtues. If I had them, really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care of themselves without your reminding me of them.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none the wiser for having been reminded of them. But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omitted to do which was really necessary. After reminding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my virtues, you have gone into raptures over the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have failed to tell me what you propose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As I have been telling at every meeting,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Maharaja’s work, it is the work of every man and woman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to do his or her duty, viz., to go down to the dens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pull them out of them and raise them to the same status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that you occupy in society. Not till then will you have done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 in terms of the Proclamation.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p. 225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SPEECH AT CHENGANOOR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have given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is all very well for you to present me with addresses.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value if they are properly coined and presented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spirit behind them. When I say that they should be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coined, I say that they should express the sentiment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cherish. They should not contain fulsome praise of those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present the address, but what you have done or are about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stated therein for the information of the person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present the address. And today, as the central theme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 is the graceful Proclamation issued by the Maharaja,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you will express your aspirations and actions in terms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And it does not matter in the least whether it is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 or from the Hindu public or the Youth League.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really drafted your address in that way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matter. I am here to remind you of things that are expected of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several addresses presented to Gandhiji at this place.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had been presented to Gandhiji by the Nambudiris of Tazhman Mathan </w:t>
      </w:r>
      <w:r>
        <w:rPr>
          <w:rFonts w:ascii="Times" w:hAnsi="Times" w:eastAsia="Times"/>
          <w:b w:val="0"/>
          <w:i w:val="0"/>
          <w:color w:val="000000"/>
          <w:sz w:val="18"/>
        </w:rPr>
        <w:t>temple.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by the Maharaja and the Maharani, but of the things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expects you to do. At the present moment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really dumbfounded. It does not know whether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happen in this age. Orthodoxy is shaken to its foundations.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trembles to think of the consequences, not in a spirit of hostility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means, but it is no doubt filled with suspicion and amazement.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 whether untouchability was not after all a sin and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humanity. Now I can tell you what can be a net result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having entered the orthodox mind. One of the results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follow, and it will wholly depend upon the condition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 doubts of the orthodoxy will be dispelled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mist at sunrise if the orthodoxy can really see that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Travancore have washed themselves of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On the contrary, if they come to know or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playing the game and that you are secretly harbouring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your hearts, then the orthodoxy will also harden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hearts. You will admit that such a result will be worse than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are. Therefore let not the enthusiasm that I have seen vanish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smoke immediately these celebrations are over.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said of you,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that you have harnessed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born of this enthusiasm for the purification of Hinduism.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flattering myself with the belief that I am leaving with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key for the solution of all the difficulties that may linger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hearts. And that is to remember the first verse of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forget all about other scriptures. You can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drown yourself and be suffocated in the ocean of literature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scriptures. They are good for the learned and the wise,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humbly approach them, but I am sure that for the ordinary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street they are nothing but a burden. It is not I who say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it is what those who wrote these scriptures have said.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leave this meeting with a free translation of that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means this: “God pervades everything that we see”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literally true what the Western science tells us, that Nature abhors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vacuum, for there is nothing on earth where God is not.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everything that is, there is nothing for us to occupy.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 “You must renounce everything.”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say: “Renounce everything and perish.” On the contrary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“Renounce everything if you want to live.” For that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or dedication to God will result in God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of feeding you, of housing you and of clothing you.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closes with this beautiful advice or injunction: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 covet anybody’s riches.” That does not mean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away these addresses from me. But it means that your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single and pure, otherwise you would be criminals.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 anything yours nor could there be. That applies to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and if you follow what I say, action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will be easy. If you understand this formula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Hinduism—this distilled wisdom of all the sages that lived—you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fraternize with Harijans, pull them out of their dens and raise </w:t>
      </w:r>
      <w:r>
        <w:rPr>
          <w:rFonts w:ascii="Times" w:hAnsi="Times" w:eastAsia="Times"/>
          <w:b w:val="0"/>
          <w:i w:val="0"/>
          <w:color w:val="000000"/>
          <w:sz w:val="22"/>
        </w:rPr>
        <w:t>them to the same social level that you enjoy.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225-8.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351.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RANMULA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long letters. I understand what you say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shall be able to give more time to the village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am giving. My life has to be taken with its amazing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that I live in the village and think out things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village. I must act as opportunity comes.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Harijans working in the kitchen.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them has to be progressively as towards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family. I am satisfied that that attitude is there. It only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growing emphasis.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Munnalal he will leave if he is not satisfied with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as it comes to him. I have to be patient.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quicker than before. I still expect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24th.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6376. Courtesy: Mirabehn. Also G.N. 9842.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SPEECH AT ARANMULA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at this meeting is a visible demonstration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 am just now doing is nothing but a pilgrimage.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Pampa, there is the temple and here are thousands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together to rejoice over the Proclamation. Such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scenes which are witnessed during the progress of pilgrims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then, if pilgrimages are undoubtedly matters that furnish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for the soul, they must at the same time continue to remind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purify ourselves continually in order to satisfy our Maker.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more so because of the gracious Proclamation that His </w:t>
      </w:r>
      <w:r>
        <w:rPr>
          <w:rFonts w:ascii="Times" w:hAnsi="Times" w:eastAsia="Times"/>
          <w:b w:val="0"/>
          <w:i w:val="0"/>
          <w:color w:val="000000"/>
          <w:sz w:val="22"/>
        </w:rPr>
        <w:t>Highness the Maharaja has given us.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here we are all Harijans and non-Harijans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distinction. It is well if our hearts are also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united. But if they are not united and we cherish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that have for ages past disfigured Hindu society,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that great Proclamation. Great is the responsobility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upon the shoulders of those who hitherto regarded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superior castes. The Proclamation invites such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descend from the pedestal which they have occupied with no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utter discredit to themselves and the faith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hopelessly misrepresented. Let me therefore hope and pray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called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will make the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untouchability from their hearts and make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>with those whom they have suppressed for ages.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as the pilgrimage is about to finish, put before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consideration and assimilation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for the last four or five days. Let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and your inspiration in everything you do. Its meaning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even a little child and it is this: God pervades the tiniest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atom in this mighty universe, and seeing that He is the sole Ruler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Master of everything that can be conceived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this universe, we are called upon to dedicate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In our ignorance we have fancied that so many things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that we possess them to the exclusion of everybody else.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entertain such a belief, we are not really Hindus,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born of Hindu parents we may call ourselves Hindus.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truly, deliberately and consciously Hindus, we have got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key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Upanishads and the whole of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renounce everything, even our body, and all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near and dear to us, and dedicate it at the feet of God. Then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if you do this, but not otherwise, God will give you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bread, a house to live in and clothes to cover your limbs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proceeds further by saying that since God is all powerful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impossible for Him and since you have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Him, He is not going to neglect you. And hence you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covet anything that belongs to others, even a needle.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can easily understand that in the presence of God,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 of the Universe, who pervades everything—even those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the lowest of the low—all are equal. So you will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it was for His Highness to issue this Proclamation,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>to make good his title to be called a Hindu prince.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I leave you I would like to leave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anybody challenges you and says anything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which is contrary to this </w:t>
      </w:r>
      <w:r>
        <w:rPr>
          <w:rFonts w:ascii="Times" w:hAnsi="Times" w:eastAsia="Times"/>
          <w:b w:val="0"/>
          <w:i/>
          <w:color w:val="000000"/>
          <w:sz w:val="22"/>
        </w:rPr>
        <w:t>mantra,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tell him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everything about Hinduism and everything contrary to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229-31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SPEECH AT ELANTHOOR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1937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typical village. I tender you my congratulations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of your own initiative got rid of untouchability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Proclamation. The Proclamation now sets the seal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upon your work and makes your work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Travancore. Now if your village has been as advanced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it to be in this address, I would expect marvellous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this Proclamation. And I would tell you what I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do. It will not satisfy me—it ought not to satisfy you—that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Hindus calling themselves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mix with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call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now expect not only you, but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and all the surrounding villages, to forget all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Ezhavas, Pulayas, Pariahs and others, and that even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you do not harbour any such distinction. If you will do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expect that there will be no Harijans perishing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>food or clothing or for want of opportunities for education. I would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expect your schools to be attended by Harijans as much as by non-</w:t>
      </w:r>
      <w:r>
        <w:rPr>
          <w:rFonts w:ascii="Times" w:hAnsi="Times" w:eastAsia="Times"/>
          <w:b w:val="0"/>
          <w:i w:val="0"/>
          <w:color w:val="000000"/>
          <w:sz w:val="22"/>
        </w:rPr>
        <w:t>Harijans. I hope you will bring about this result in no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Proclamation has, as if by magic, changed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</w:t>
      </w:r>
      <w:r>
        <w:rPr>
          <w:rFonts w:ascii="Times" w:hAnsi="Times" w:eastAsia="Times"/>
          <w:b w:val="0"/>
          <w:i/>
          <w:color w:val="000000"/>
          <w:sz w:val="22"/>
        </w:rPr>
        <w:t>savarnas,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you will not measure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Harijans—socially, morally, economically—in driblets.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will be so phenomenal that it will be noticed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observer in the way. In my opinion that is the implication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and nothing else. May I hope that you will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>this implication?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232-3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SPEECH AT PANDALAM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1937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glorious meetings I have had in Travancore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me to meetings, however large they may be, and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call pin-drop silence. It is a unique phenomenon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witnessed in this piligrimage of mine. I have a vivid and happy recoll-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ection of meetings addressed in Travancore during my three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visits. I well remember they were very orderly and gave me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But somehow or other this being in my opinion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pilgrimage of a humble penitent, I have been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>perfect silence and I have been amply rewarded for my prayers.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Kottayam I saw before me about this time last evening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assemblage of men and women whose number no one could calculate.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sea of human faces. I simply approached it in fear and </w:t>
      </w:r>
      <w:r>
        <w:rPr>
          <w:rFonts w:ascii="Times" w:hAnsi="Times" w:eastAsia="Times"/>
          <w:b w:val="0"/>
          <w:i w:val="0"/>
          <w:color w:val="000000"/>
          <w:sz w:val="22"/>
        </w:rPr>
        <w:t>trembling, because there was unfortunately no microphone arrang-</w:t>
      </w:r>
      <w:r>
        <w:rPr>
          <w:rFonts w:ascii="Times" w:hAnsi="Times" w:eastAsia="Times"/>
          <w:b w:val="0"/>
          <w:i w:val="0"/>
          <w:color w:val="000000"/>
          <w:sz w:val="22"/>
        </w:rPr>
        <w:t>ement there. The organizers had tried their best to make the arrang-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ement, but they had failed. And yet, you will be pleased to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in that meeting, which was nearly ten times as large as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wonderful silence for an hour or more. I was amazed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unexpected silence and patience of thousands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at this vast meeting. I am not mentioning these facts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satisfy idle curiosity or fill in the idle moments. I mention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emphasize the fact that these meetings have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and I hope I am not wrong to infer from the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vast crowds that they were fired within, perhaps unconsciously,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report of the speech 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6-2-1937.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 religious spirit. Whatever may have been the cause of this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that you have given me, I know that for me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meaning.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regarded this, Proclamation as an act of Divinity,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outwardly it is the act of a great prince. Any man, if possible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 than the young Maharaja and his wise mother,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quailed if he had reasoned out the pros and cons of a Proclamation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character, and yet it was this young Maharaja who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which was complete for the purpose for which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And therefore it is that I have often said that though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 that put the signature to the Proclamation, the spirit behind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of God working through the Maharaja. Having,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the Proclamation in that light and having approached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in fear and trembling, I have pined for the opening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hearts. I have not made a conscious effort to make any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reason, but I have made a conscious effort to make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and penetrate them, and unless I have deluded myself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I have made some approaches to your hearts.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or not, I want to repeat what I have said at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meetings: that the burden of carrying out the Proclamation in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spirit rests principally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And the implication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emphatically this,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to forget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understanding of the message of Hinduism and the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up to now drawn between themselves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 Proclamation emphatically means that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unapproachability and unseeability are all relics of the past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Hindus who have arrogated superiority for themselves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they were superior human beings and will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children of the same God and that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equal. The Proclamation is addressed to every Hindu,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you is expected to show that he has understood it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carry it out in his day-to-day dealings with those whom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regarded as Pariahs of socity. I do not propose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appeal to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any further tonight.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Maharaja had nothing to do beyond issuing the Procla-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mation. It was cent per cent truthful in so far as one would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his opinion in regard to untouchability. So far as I can see,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to amplify the Proclamation. Therefore, in your presence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address a few words to His Highness, Her Highness and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advisers.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 this Proclamation is and great as is its religious merit,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still is the responsibility that His Highness has taken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shoulders, and also that of his advisers. Whilst without the effort of </w:t>
      </w:r>
      <w:r>
        <w:rPr>
          <w:rFonts w:ascii="Times" w:hAnsi="Times" w:eastAsia="Times"/>
          <w:b w:val="0"/>
          <w:i w:val="0"/>
          <w:color w:val="000000"/>
          <w:sz w:val="22"/>
        </w:rPr>
        <w:t>every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the Proclamation can undoubtedly be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ineffective, I must also say that the Proclamation will not have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unless it is backed in an ample measure by State action.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see the Proclamation demands State activities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of life. Of these I propose to take the religious first;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from it must follow activities in all the other departments.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have been matters of indifference, except to women,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capital save divine faith, and to men who from many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have been going to them. They have been neglected by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called the intelligentsia. The result has been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ceased to be repositories of Hinduism and have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spiritual power to those who have followed the faith.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shed unmistakeble spiritual fragrance in and about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them. Then I venture to suggest that it is the duty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the Maharaja—if there is any distinction betweem the two,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custodian of the vast majority of Hindu temples—that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 it that the temples are renovated spiritually and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and sanctity that they used undoubtedly to have at one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believe that it can only be done if they are in charge of priests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what they have to do, who know something of the sanctity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and of the duties to which they are called.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be ignorant people following their calling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but they should be men who are proud of their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message of God to temple-goers, showing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conduct and their life that these temples are abodes of Divinity.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should be the correct kind of instruction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temples. The Harijans will be taken by the hand by someone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temples and they will be told what they are expected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temple-worship. This means undoubtedly, according to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a revolution in the upkeep and conduct of these temples.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Proclamation itself is nothing short of a revolutionary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that revolution is to touch, as it ought to touch, the lives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naturally temples have to be abodes of the living God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abodes of a mere mass of gold or other metals worked into figures.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should expect a history of these temples, understandable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folk, to be distributed free or at a cheap price to all who </w:t>
      </w:r>
      <w:r>
        <w:rPr>
          <w:rFonts w:ascii="Times" w:hAnsi="Times" w:eastAsia="Times"/>
          <w:b w:val="0"/>
          <w:i w:val="0"/>
          <w:color w:val="000000"/>
          <w:sz w:val="22"/>
        </w:rPr>
        <w:t>want to know what these temples are. That means a training school for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the right kind of teachers who will be entrusted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training of the people. If some such thing does not happen,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the purpose of the Proclamation, viz., to expect and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and lakhs of Harijans to go to these temples in a religious spirit, </w:t>
      </w:r>
      <w:r>
        <w:rPr>
          <w:rFonts w:ascii="Times" w:hAnsi="Times" w:eastAsia="Times"/>
          <w:b w:val="0"/>
          <w:i w:val="0"/>
          <w:color w:val="000000"/>
          <w:sz w:val="22"/>
        </w:rPr>
        <w:t>will fail.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religious department. Then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economic. The economic life of the Harijans has got to be lifted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miserable state. I venture to think that by a judicious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working out of the programme, it can be prosecuted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 and with a limited financial outlay, in such a manner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may be easily able to hold their own by being taught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the State now dare neglect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training—I mean literary—of these people. I know to my cost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is very difficult to carry on a connected conversation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Pulayas and Pariahs so that you can get a ready response even about </w:t>
      </w:r>
      <w:r>
        <w:rPr>
          <w:rFonts w:ascii="Times" w:hAnsi="Times" w:eastAsia="Times"/>
          <w:b w:val="0"/>
          <w:i w:val="0"/>
          <w:color w:val="000000"/>
          <w:sz w:val="22"/>
        </w:rPr>
        <w:t>simple facts of life.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the State has to raise the social status of these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invited to all State occasions and functions,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Durbars. They must not be allowed to feel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are a sealed book to them, and that they should have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agitation before they can attain a social status entitling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invited or allowed to take part in those functions.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bears the meaning I have given to it, then the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of the Harijans has to come as if by magic, as the religious status </w:t>
      </w:r>
      <w:r>
        <w:rPr>
          <w:rFonts w:ascii="Times" w:hAnsi="Times" w:eastAsia="Times"/>
          <w:b w:val="0"/>
          <w:i w:val="0"/>
          <w:color w:val="000000"/>
          <w:sz w:val="22"/>
        </w:rPr>
        <w:t>of going to the temples has come.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in suggesting this fourfold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uplift of the Harijans in the State I have not suggested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beyond the capacity or resources of a State like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addressed these few words to the State in all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come back to you. The State may resolve to do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but its resolution will not mean the coming in of manpower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carry out all these things. And if, from the few words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Their Highnesses and their advisers, you think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 is Their Highnesses who have to do everything and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nothing, then I am afraid that my labours will have gone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resquisite manpower has got to be supplied by you, and 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experience I will tell you that manpower cannot come by offers of </w:t>
      </w:r>
      <w:r>
        <w:rPr>
          <w:rFonts w:ascii="Times" w:hAnsi="Times" w:eastAsia="Times"/>
          <w:b w:val="0"/>
          <w:i w:val="0"/>
          <w:color w:val="000000"/>
          <w:sz w:val="22"/>
        </w:rPr>
        <w:t>money. Thus, for instance, men who are capable of taking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temples cannot be had by offering scholarships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rupees. For such people have got to be fired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spirit, by love of their own work, and should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work for a bare maintenance. It should be their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take this training and to fit themselves for this highest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life. Similarly, unless the State gets men required for giving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educational training, the State can do nothing.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there is a world of meaning about the title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 of Travancore have adopted for themselves, viz., </w:t>
      </w:r>
      <w:r>
        <w:rPr>
          <w:rFonts w:ascii="Times" w:hAnsi="Times" w:eastAsia="Times"/>
          <w:b w:val="0"/>
          <w:i/>
          <w:color w:val="000000"/>
          <w:sz w:val="22"/>
        </w:rPr>
        <w:t>Padm-</w:t>
      </w:r>
      <w:r>
        <w:rPr>
          <w:rFonts w:ascii="Times" w:hAnsi="Times" w:eastAsia="Times"/>
          <w:b w:val="0"/>
          <w:i/>
          <w:color w:val="000000"/>
          <w:sz w:val="22"/>
        </w:rPr>
        <w:t>anabhadas.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pride themselves in calling themselves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but that means that they are also servants of their people. So,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at one of these meetings, the Maharajas are not the first 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of Travancore, but they are the first servants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are also servants. But the first servants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fare badly unless they are ably assisted by the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fellow servants. Therefore the meaning of His Highness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going to the temple every day and taking instructions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daily duties from Shri Padmanabhaswami means nothing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be assisted by his people for their own good—spiritual,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religious, social, economic.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</w:t>
      </w:r>
      <w:r>
        <w:rPr>
          <w:rFonts w:ascii="Times" w:hAnsi="Times" w:eastAsia="Times"/>
          <w:b w:val="0"/>
          <w:i w:val="0"/>
          <w:color w:val="000000"/>
          <w:sz w:val="18"/>
        </w:rPr>
        <w:t>, pp. 234-40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SPEECH AT KOTTARAKARA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1937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joy to be invited to open this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Our friend Sjt. K.M.M. Narayan Nambudiripad deserves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best congratulations from me, and I hope you will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with me in giving him congratulations for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example of His Highness the Maharaja. Thereby he is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up to the best traditions of Hinduism. He is, therefore,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this and seventeen other temples belonging to him,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distinct service in the process of purification of Hinduism. I have </w:t>
      </w:r>
      <w:r>
        <w:rPr>
          <w:rFonts w:ascii="Times" w:hAnsi="Times" w:eastAsia="Times"/>
          <w:b w:val="0"/>
          <w:i w:val="0"/>
          <w:color w:val="000000"/>
          <w:sz w:val="22"/>
        </w:rPr>
        <w:t>great pleasure in declaring the temple open.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241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9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SPEECH AT PUBLIC MEETING, KOTTARAKARA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1937</w:t>
      </w:r>
    </w:p>
    <w:p>
      <w:pPr>
        <w:autoSpaceDN w:val="0"/>
        <w:autoSpaceDE w:val="0"/>
        <w:widowControl/>
        <w:spacing w:line="260" w:lineRule="exact" w:before="1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very last stage of my pilgrimage in Travancore.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that I came here with great hesitation, equal reluctance,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fear and trembling; and but for the very pressing and urgent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Sjt. Govindan you would not have seen me in your midst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telegrams were sent under the joint signatures of Sjt. Govindan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Sjt. Ramachandran. But Ramachandran being a child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I might not have listened to him; but I dreaded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of an ex-judge of Travancore and, more than that , a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Ezhavas. And so at last very reluctantly I capitulated;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so, I am free to confess that I am very glad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capitulated. I am taking away with me spiritual treasures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dreamt before. Your magnificent temples were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against me, by a voluntary effort on my part,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tallest amongst the Ezhavas, Pulayas and Pariahs,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other day despised by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But having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doors of these temples flung open by the very generous act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Highness, I entered them with the same joy that must have been felt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thousands of Ezhavas, Pulayas and Pariahs who must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temples since the Proclamation. After having entered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life, I cannot say that I ever was a habitual temple-goer.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for spiritual growth by entering these temples in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devotional mood has dawned upon me, as it never before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these visits to these temples in a devotional and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mood. But, of course, one needs a proper attitude of mind before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derive the highest consolation and spiritual joy from visiting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As it is, I have just now come from having performed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ceremony of a private temple belonging to Sjt. K.M.M.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Nambudiripad. The ceremony of opening this temple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opening his other temples in Travancore, and I derived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keenest joy in the privilege to open this temple. I have opened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before now, but I cannot say that I had such joy in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temples. I had missed in those temples the presence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seemed to me to be a kind of artificiality about the opening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temples. Here, on the contrary, wherever I have gone,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 spontaneity that I was not prepared for. Nor was I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 waiting for my entry in these temples.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come in order to see what must have been to them 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zoological specimen. But I am quite certain that that was not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in thousands of them coming here and standing in silent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devotional mood. A scoffer and a sceptic might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in saying that all this is a figment of my imagination,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correspondence to reality. But if such is really the case, I am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that the whole of my life and growth are due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figments of imagination and it would be true at least to say of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needed these figments for my growth. And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is not such a despicable thing that you can neglect it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in mundane affairs of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may be, I leave this word with you that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the Proclamation that His Highness the Maharaja,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Padmanabhaswami, has given you, you will have to identify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with all and abolish the distinctions of high and low,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in order to assist you to do so,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for you the verse I have been putting before the people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four or five days. The meaning of that verse is this: God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Ruler, our Master and Lord, pervades everything in the universe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tiniest atom. It means that He is not merely in your heart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but he is literally and absolutely in every one of the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pores of our skin and the hair of our head. And, therefore,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to you and to me than our dearest ones. Then the first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 is that we realize the truth of this magnificent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realize that we are sitting here and you are listening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realized the truth, the seer proceeds to say that since God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to us and dominates all our actions, we must voluntarily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dedicate at His feet all that we have regarded as our own.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act of conscious and deliberate dedication and renunciation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want to eat, clothe ourselves and house ourselves, and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 says you can only after this dedication use these necessaries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as if they were given to you by God Himself. That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trust, the same faith and the same love that a child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it out for himself has for his parents. He never reasons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that it is all well with them and for him so long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are there and so long as they continue to anticipate and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wants. Our parents are as much mortal as we ourselves,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infinitely more logical and necessary for us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as much faith in God to anticipate and supply our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having told us these three things, the seer proceeds to warn us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coveting anybody’s possessions. Now you will see that if we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>—and every Hindu is bound to believe in it—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distinctions like those which have been sapping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foundations of Hinduism and Hindu society.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can also at once realize why temples are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integral part of our lives. We are so easily forgetful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that we have to renew our vows of loyalty to God, renew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renunciation and dedication from day to day. These temples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visible symbols of God’s power and authority. They are,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called the houses of God, the houses of prayer. We go there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 mood and perform, first thing in the morning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ablutions, the act of dedication and surrender. Scoffers and sceptics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all these are figments of imagination,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imagining God in the images we see. I will say to these scoffers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so. I am not ashamed of confessing that imagination is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 in life. The temple is not a house of God for, say, my cow,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cow is as much my fellow-being as any human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has not blessed the cow with imagination, and her presence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has no effect on her, but my presence has a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because I have imagined that the particular temple contains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God.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love to leave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whatever is inconsistent with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summarily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as not Hinduism, and having assimilated all that there is in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need not worry about other books that pass by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 scriptures. Far be it from me to suggest that all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worthless or harmful. There are undoubtedly worthless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are current as Hindu Shastras, but there are also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hidden in these books. But you and I have not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them and even if you had the time, I would utter a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to the effect that if a study of the scriptures confuses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it would be well to leave them alone and derive your comfort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exclusion of everything else.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with a brief reference to my happy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and courteous performance of the obligation that a visitor </w:t>
      </w:r>
      <w:r>
        <w:rPr>
          <w:rFonts w:ascii="Times" w:hAnsi="Times" w:eastAsia="Times"/>
          <w:b w:val="0"/>
          <w:i w:val="0"/>
          <w:color w:val="000000"/>
          <w:sz w:val="22"/>
        </w:rPr>
        <w:t>owes to his hosts, I shall close the proceedings.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and the whole of my company owe a deep debt of gratitude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of this pilgrimage who left no-stone unturned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comfortable as possible under the circumstances. I am deeply </w:t>
      </w:r>
      <w:r>
        <w:rPr>
          <w:rFonts w:ascii="Times" w:hAnsi="Times" w:eastAsia="Times"/>
          <w:b w:val="0"/>
          <w:i w:val="0"/>
          <w:color w:val="000000"/>
          <w:sz w:val="22"/>
        </w:rPr>
        <w:t>grateful to Their Highnesses and to Sachivottama Sir C.P. Ramaswami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Aiyar for having extended to me and to my party the hospitality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State. Naturally this hospitality made my passage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Travancore—and it has been such a rush—free of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afforded me comforts which otherwise I should not have received.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to these high personages and the managers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pilgrimage, our thanks are due to those who were in actual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day-to-day programme. For instance, the chauffeurs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cars that were placed at our disposal were unremitting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and I am happy to tell you that they did their work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untoward accident. They willingly did their work,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minding whether it was night or day. And so also did the cooks,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whom, I assure you, it was a laborious task to prepare our meals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to stage. We were never at one place for more than 24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invariably the breakfast had to be taken at one place, the lunch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another place and the dinner at a third place. But these cooks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ready for the tasks allotted to them. And there was the officer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these who accompanied us from Trivandrum and supervised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He has been equally unremitting in his attention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studiously courteous. But for the hearty co-operation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whom I have named, we could not have negotiated this </w:t>
      </w:r>
      <w:r>
        <w:rPr>
          <w:rFonts w:ascii="Times" w:hAnsi="Times" w:eastAsia="Times"/>
          <w:b w:val="0"/>
          <w:i w:val="0"/>
          <w:color w:val="000000"/>
          <w:sz w:val="22"/>
        </w:rPr>
        <w:t>pilgrimage without anyone of us getting ill.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 may not omit the Tahsildars at every place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render every assistance required. My thanks are due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and to others whom I may have inadvertently omitted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reminded that I had neglected that necessary limb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law, I mean the Police. The Police have not acted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proverbial manner to which we are accustomed in India. They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in the most gentlemanly manner for which the Police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are celebrated throughout the world. Whatever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here in India, the English Police constable in England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gentleman. I understand that every morning when he is sent out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he is required to repeat the formula that he is not a master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the people. He has to deal courteously with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whom he has to come in daily contact and he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even criminals roughly. And as English law, like all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that no man should be considered guilty unless he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adjudged by law, the Police in England are taught to be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>even to people who may be found guilty of murder and caught red-</w:t>
      </w:r>
      <w:r>
        <w:rPr>
          <w:rFonts w:ascii="Times" w:hAnsi="Times" w:eastAsia="Times"/>
          <w:b w:val="0"/>
          <w:i w:val="0"/>
          <w:color w:val="000000"/>
          <w:sz w:val="22"/>
        </w:rPr>
        <w:t>handed. And so you understand what high praise I am bestowing on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here when I say that they behaved in the same gentlemanly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as they behave in London. Naturally, therefore,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the same thanks that I have given to the others I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before.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would thank you, the present audience, and ask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that the carrying out of the Proclamation rests with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>of you individually.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241-8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357. SUMMARY OF SPEECHES AT PRAYER MEETING IN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TEMPLES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12/21,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it is true of temples in India—in the South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North—that there are courtyards attached to them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give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teachers give their discourses.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do here and what I have been doing for some days is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different from what I have described to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return to India we have had, in our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have gone, prayers about this time every evening,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 very much enthused over my pilgrimage that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to have my prayers under the shadow of your grand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enquired of the trustees whether I could have a prayer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shadow of the presiding deity of the temple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for the first time in my life. The permission was readily given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grateful to the trustees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explain to you the various part of the prayer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evening. I am going to commence by reciting the first verse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been explaining at various meetings.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you the gist of the verse which I consider to be the bedrock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 without which Hinduism is nothing and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need not be anything else. God the Creator and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every atom, ever so tiny, in the universe, and therefore seeing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all God’s and God pervades everything, we have to surrender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2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says: “Whenever we happened to be near a temple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evening, we used to have our evening prayer in the temple precincts.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everywhere in brief the meaning of various parts of the prayer. This is what </w:t>
      </w:r>
      <w:r>
        <w:rPr>
          <w:rFonts w:ascii="Times" w:hAnsi="Times" w:eastAsia="Times"/>
          <w:b w:val="0"/>
          <w:i w:val="0"/>
          <w:color w:val="000000"/>
          <w:sz w:val="18"/>
        </w:rPr>
        <w:t>he said at these prayer meetings.”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was in Travancore from January 12 to January 21.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renounce everything in His favour and eat or enjoy or </w:t>
      </w:r>
      <w:r>
        <w:rPr>
          <w:rFonts w:ascii="Times" w:hAnsi="Times" w:eastAsia="Times"/>
          <w:b w:val="0"/>
          <w:i w:val="0"/>
          <w:color w:val="000000"/>
          <w:sz w:val="22"/>
        </w:rPr>
        <w:t>use just what He gives from day to day. The verse closes by saying: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 covet anybody’s riches.” There is nothing so satisfying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in all the scriptures of the world as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</w:t>
      </w:r>
      <w:r>
        <w:rPr>
          <w:rFonts w:ascii="Times" w:hAnsi="Times" w:eastAsia="Times"/>
          <w:b w:val="0"/>
          <w:i w:val="0"/>
          <w:color w:val="000000"/>
          <w:sz w:val="22"/>
        </w:rPr>
        <w:t>enunciates a universal truth applicable to all.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followed by a recitation of the 19 last verses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us what we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good Hindus, how we should behave towards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>and towards ourselves.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since all cannot understand Sanskrit we have a simple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hymn from one of our saints who devised this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to convey to us the essence of Hinduism. We draw our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exhaustless stores of Kabir, Tulsidas, Surdas, Nanak, </w:t>
      </w:r>
      <w:r>
        <w:rPr>
          <w:rFonts w:ascii="Times" w:hAnsi="Times" w:eastAsia="Times"/>
          <w:b w:val="0"/>
          <w:i w:val="0"/>
          <w:color w:val="000000"/>
          <w:sz w:val="22"/>
        </w:rPr>
        <w:t>Mirabai, Tyagaraja, Tukaram, and other saints of India.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others who cannot understand even these simple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to direct their attention Godward we simply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Rama.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since our recent penetration into the villages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from Tulsidas’s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one of the gems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literature. It is known to millions of villagers in North India, </w:t>
      </w:r>
      <w:r>
        <w:rPr>
          <w:rFonts w:ascii="Times" w:hAnsi="Times" w:eastAsia="Times"/>
          <w:b w:val="0"/>
          <w:i w:val="0"/>
          <w:color w:val="000000"/>
          <w:sz w:val="22"/>
        </w:rPr>
        <w:t>and its music is such that even listening to its chant will uplift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hope you will follow the prayer somewhat intelligently.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249-51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INTERVIEW TO “THE HINDU”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1937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visit to Travancore has been in every sense of the term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for me. The Harijan tour of Orissa, which in part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foot, I did describe as a pilgrimage. But it was not a pilgrimage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sense of the term, except perhaps in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Nandana. Has it not been said that he walked miles in order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face to face in the temple of his imagination, while knowing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doors would be shut in his face? The difference,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succeeded in being admitted to the temple, whereas in Orissa, </w:t>
      </w:r>
      <w:r>
        <w:rPr>
          <w:rFonts w:ascii="Times" w:hAnsi="Times" w:eastAsia="Times"/>
          <w:b w:val="0"/>
          <w:i w:val="0"/>
          <w:color w:val="000000"/>
          <w:sz w:val="22"/>
        </w:rPr>
        <w:t>I failed hopelessly.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Travancore I went in the spirit of an orthodox pilgrim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beforehand that the very temples that were closed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were closed to fellow Harijans, were open for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this sense this was the very first pilgrimage I had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in my life. Though before I decided not to visit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closed to Harijans, I visited some temples, it was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pilgrim. It was part of the tour or tours undertaken for other purposes,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 khadi and Khilafat. But this was definitely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temples in Travancore. And I must say that my most </w:t>
      </w:r>
      <w:r>
        <w:rPr>
          <w:rFonts w:ascii="Times" w:hAnsi="Times" w:eastAsia="Times"/>
          <w:b w:val="0"/>
          <w:i w:val="0"/>
          <w:color w:val="000000"/>
          <w:sz w:val="22"/>
        </w:rPr>
        <w:t>sanguine expectations were more than realized.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distinction, in their thousands, everywhere I went.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numerous temples without let or hindrance.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officiating priests conducted their service and distributed flowers,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 paste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prasadam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hesitation. I saw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sullenness in their faces. The whole scene seemed to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response to the Proclamation and a recognition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it was meeting a long-felt want. I had the fear that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flock to the temples as they did. I had also the fear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deprivation might have made them indifferent to temple worship,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nay, indifferent to religion itself. Evidently it was not so.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the craving, consciously or unconsciously, for the worship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were deprived, when the other Hindus,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not. So it appeared to me that they came into their own naturally;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there was no difficulty about their knowing what a </w:t>
      </w:r>
      <w:r>
        <w:rPr>
          <w:rFonts w:ascii="Times" w:hAnsi="Times" w:eastAsia="Times"/>
          <w:b w:val="0"/>
          <w:i w:val="0"/>
          <w:color w:val="000000"/>
          <w:sz w:val="22"/>
        </w:rPr>
        <w:t>devotional spirit was or how they should worship.</w:t>
      </w:r>
    </w:p>
    <w:p>
      <w:pPr>
        <w:autoSpaceDN w:val="0"/>
        <w:autoSpaceDE w:val="0"/>
        <w:widowControl/>
        <w:spacing w:line="26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thousands came to the temples, and lined the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to them. The silence that they observed was exemplary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sacredness of the occasion. This moved 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innermost depths and I could not help giving vent to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expressions that I did in my speeches. They came, all of them,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in my heart. I was called to the many meetings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unprepared. There was no time left by the organizers for me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I should say. When, therefore, I said that though the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traced the signature to the Proclamation was that of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>Maharaja, the spirit behind was that of God, I meant it literally.</w:t>
      </w:r>
    </w:p>
    <w:p>
      <w:pPr>
        <w:autoSpaceDN w:val="0"/>
        <w:autoSpaceDE w:val="0"/>
        <w:widowControl/>
        <w:spacing w:line="26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hope that this great step taken by the Maharaja,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 guidance of his mother and the advice of his Dewan,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up by Cochin and the other Indian States and even in British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39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was therefore delighted to read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yesterday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K. Sundararaman, who is known to be a sanatanist,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there should be enabling legislation in British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empowering trustees, wherever they think it desirable and necessary,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temples under their charge to the so-called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>precisely on the same terms as they are open today to other Hindus.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such legislation is brought about, the better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for Hindus. What is happening in Travancore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happen in all the other parts of India, because Hindu nature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cannot be different from Hindu nature elsewhere.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only a few months ago, nobody was prepared for the great event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As a matter of fact, it was thought then that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give the lead as it has bravely done; but that it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to throw open its mighty temples to Harijans. But the-unexpected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happened; and that constitutes a miracle of modern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has shown the way and it would be a great pity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followed, as I have suggested, by the other Indian States, and by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India, as Prof. Sundararaman has suggested.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desired Gandhiji to say a word to the orthodox.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orthodox opinion can do a great deal. I see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have been held in Tamil Nad, disapproving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 hope, however, that this disapproval is no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disapproval by the orthodoxy. They ought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spirit. No true religion can tolerate distinctions between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The sooner, therefore, the orthodox people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 change, the better it would be for the faith of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themselves as special custodians. I hope, therefore,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follow the lead given by Prof. Sundararaman.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regarding the State action he desired to be taken,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following the Proclamation, in the directions he mentioned in his speech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Pandalam, Gandhiji remarked: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an ambitious programme. I have not the least doubt 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easily worked. Only there must be the will.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22-1-1937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SPEECH AT HARIJAN INDUSTRIAL SCHOOL, </w:t>
      </w:r>
      <w:r>
        <w:rPr>
          <w:rFonts w:ascii="Times" w:hAnsi="Times" w:eastAsia="Times"/>
          <w:b w:val="0"/>
          <w:i/>
          <w:color w:val="000000"/>
          <w:sz w:val="24"/>
        </w:rPr>
        <w:t>KODAMBAKKAM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was glad to remain in their midst even for a few hours.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were wise and prudent, they ought to keep the premises of the institution spick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span. He saw a number of cobwebs in the roofing and also pits in the compound.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residential students should see that these defects were removed. The management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paying a heavy rent of Rs. 40 per mensem for the building and if the students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a wise use of the place, they could get that amount out of it. Another thing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noticed was that there was no spinning and weaving. If they took to spinning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weaving, say, at least, for an hour a day, it would doubly benefit them. They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make their own cloth and sell also the extra cloth woven by them. Those who were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control of this institution should consider whether it was practicable to adopt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suggestion. He would like the inmates to remember the two things he had mentioned.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SPEECH AT KODAMBAKKAM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1937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in Travancore, offering prayers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assemblies, pin-drop silence prevailed. A divine silence pervaded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atmosphere. But here, even in this small assembly, there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I do not think that the devotion I saw at Travancore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fit of enthusiasm. If you here have , on a modest scale, that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 which is now in Travancore, you will also see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pervading devotional meetings here. I hope you will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Hinduism in the future is to live as one of the great religions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a religious revival such as the one in Travancore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throughout the length and breadth of India. I invite </w:t>
      </w:r>
      <w:r>
        <w:rPr>
          <w:rFonts w:ascii="Times" w:hAnsi="Times" w:eastAsia="Times"/>
          <w:b w:val="0"/>
          <w:i w:val="0"/>
          <w:color w:val="000000"/>
          <w:sz w:val="22"/>
        </w:rPr>
        <w:t>you to reason out the pros and cons of it by your individual conduct.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say a few words about the prayer recited.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recital was of the last nineteen verses of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verses are being sung at evening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reminders to every Hindu of how he should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 earth. The second part of the prayer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saints, which is for those who do not understand Sanskrit. Since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millions in this country who cannot even recite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>forefathers have discovered a method which is a mere recital of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 whom you recognize as Rama, Krishna or by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names. Then the last thing is a recitation from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later introduction; since the village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started, it has been found necessary to take some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villagers.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known to millions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of the Vindhya Range. I regard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richest spiritual treasures that humanity possesses. Its music is lofty </w:t>
      </w:r>
      <w:r>
        <w:rPr>
          <w:rFonts w:ascii="Times" w:hAnsi="Times" w:eastAsia="Times"/>
          <w:b w:val="0"/>
          <w:i w:val="0"/>
          <w:color w:val="000000"/>
          <w:sz w:val="22"/>
        </w:rPr>
        <w:t>and its language equally lofty.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sort of evening prayer before retiring to bed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require food for the body, so also we require,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prayers, food for the soul, for we know and recognize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besides our body. If you try prayer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sincerely, you will discover with me that whereas you may go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food for some time, even with profit, you may not desire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spiritual food. If prayers are offered both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evening, you will soon find that a time will come when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disgusted if you omit to offer prayers.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Gandhiji appealed to the gathering to give donations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Institute which was doing useful work for the Harijans.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Small cash, jewels, watches and fountain pens were offered.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humorously asked Srimati Lakshmi, daugther of Mr. Satyamurti, “What are you going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give?” She immediately took out a pair of gold bangles from her hands and gave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Gandhiji.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INTERVIEW TO AN EGYPTIAN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22,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  <w:r>
        <w:rPr>
          <w:rFonts w:ascii="Times" w:hAnsi="Times" w:eastAsia="Times"/>
          <w:b w:val="0"/>
          <w:i w:val="0"/>
          <w:color w:val="000000"/>
          <w:sz w:val="18"/>
        </w:rPr>
        <w:t>: What do you think of communism? Do you think it would be good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India?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NSWER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Communism of the Russian type, that is communism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imposed on a people, would be repugnant to India.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in non-violent communism.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But communism in Russia is against private property. Do you want private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property?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Extracted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Mahadev Desai the interview took place when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preparing to go to bed because he was to get up at  3 o’clock the next morning to visit </w:t>
      </w:r>
      <w:r>
        <w:rPr>
          <w:rFonts w:ascii="Times" w:hAnsi="Times" w:eastAsia="Times"/>
          <w:b w:val="0"/>
          <w:i w:val="0"/>
          <w:color w:val="000000"/>
          <w:sz w:val="18"/>
        </w:rPr>
        <w:t>the cyclone-affected areas. This he did on January 23.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communism came without any violence,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For then no property would be held by anybody except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people and for the people. The millionaire may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but he will hold them for the people. The State could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them whenever they would need them for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Is there any difference of opinion between you and Jawaharlal in respect of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socialism?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is, but it is a difference in emphasis. He perhaps puts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on the result, whereas I put on the means. Perhaps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 am putting over-emphasis on non-violence, whereas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believes in non-violence, would want to have socialism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 if it was impossible to have it by non-violence.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emphasis on non-violence becomes one of principle. Even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we could have independence by means of violence,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have it. It won’t be real independence.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But do you think the English will leave India to you and go back peacefully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result of your non-violent agitation?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do think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is the basis of your belief?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base my faith in God and His justice.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are more Christian than we so-called Christians. I will write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words down in block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must, otherwise God would not be God of Love but God </w:t>
      </w:r>
      <w:r>
        <w:rPr>
          <w:rFonts w:ascii="Times" w:hAnsi="Times" w:eastAsia="Times"/>
          <w:b w:val="0"/>
          <w:i w:val="0"/>
          <w:color w:val="000000"/>
          <w:sz w:val="22"/>
        </w:rPr>
        <w:t>of violence.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13-2-1937</w:t>
      </w:r>
    </w:p>
    <w:p>
      <w:pPr>
        <w:autoSpaceDN w:val="0"/>
        <w:autoSpaceDE w:val="0"/>
        <w:widowControl/>
        <w:spacing w:line="292" w:lineRule="exact" w:before="370" w:after="0"/>
        <w:ind w:left="0" w:right="13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362. LETTER TO PYARELAL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quite a few days considering whether I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talk to you. I am merely putting on a brave front. My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does not allow me to do anything. But lest I should repent later I </w:t>
      </w:r>
      <w:r>
        <w:rPr>
          <w:rFonts w:ascii="Times" w:hAnsi="Times" w:eastAsia="Times"/>
          <w:b w:val="0"/>
          <w:i w:val="0"/>
          <w:color w:val="000000"/>
          <w:sz w:val="22"/>
        </w:rPr>
        <w:t>am overcoming my fear of writing to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am I afraid? Is it because you have always been scared of </w:t>
      </w:r>
      <w:r>
        <w:rPr>
          <w:rFonts w:ascii="Times" w:hAnsi="Times" w:eastAsia="Times"/>
          <w:b w:val="0"/>
          <w:i w:val="0"/>
          <w:color w:val="000000"/>
          <w:sz w:val="22"/>
        </w:rPr>
        <w:t>me? But you had no reason to do so, while I have every reason to fear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 Must you still torment me? Have some pity on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not believe that even man’s actions are prompted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will of God? Who has been unfair to you, the world or God?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you fight against God? Suicide is an affront to God.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 my fear if you can. Allow me to sit in peace and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satisfied even if you only made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even if you just remained before my eyes.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only what you think is knowledge?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write? I am always praying to God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>grant you good sense and I may not lose you !</w:t>
      </w:r>
    </w:p>
    <w:p>
      <w:pPr>
        <w:autoSpaceDN w:val="0"/>
        <w:autoSpaceDE w:val="0"/>
        <w:widowControl/>
        <w:spacing w:line="220" w:lineRule="exact" w:before="126" w:after="0"/>
        <w:ind w:left="0" w:right="3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NHAPPY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ATHER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SPEECH IN AN ANDHRA VILLAGE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23,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be strictly honest with me and tell me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have suffered and how many have not. I have worked on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in distressed areas, e.g., in Bihar, where the distress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greater than here, but even there cent per cent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suffered. If several thousands had suffered, several hundreds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escaped. Now I would ask such of you as have actually suffered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their hands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glad, and I know that those who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come to attend these meetings. I should have to go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please make the beginning, and those of you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please pay for the sufferers as much as you can.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Harijan, 13-2-1937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Desai’s “Weekly Letter”. Mahadev Desai says: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“Gandhiji was invited . . .to give a day for the cyclone area. Gandhiji could not resist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request . . .  and he hurried through 129 miles from Nidubrole to Bezwada,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way places like Chirala, Bapatla, Vetapalem, Gollapalem, Timmasundaram, </w:t>
      </w:r>
      <w:r>
        <w:rPr>
          <w:rFonts w:ascii="Times" w:hAnsi="Times" w:eastAsia="Times"/>
          <w:b w:val="0"/>
          <w:i w:val="0"/>
          <w:color w:val="000000"/>
          <w:sz w:val="18"/>
        </w:rPr>
        <w:t>Paruchuru, Chilakaluripeta and Guntur, making collections.”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According to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1915-1948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 was in Andhra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Very few hands were raised.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364. SPEECH IN AN ANDHRA VILLAGE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23,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wandering from 6.30 through the cyclone area,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 have seen much. If I really wanted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cyclone area, I should not have gone about like a lord in a car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walked through it. But I had only a few hours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left for anything like a study of the situation. The only 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do, having come here, is to say a word of comfort. I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cannot reach the Government. I have no influence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I any with those in charge of affairs here. But I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though everyone else may forsake you, God never forsakes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distress. When I studied Tamil many years ago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a proverb which I cannot forget. This is it: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Tikkattravannukku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Daivametunai,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means, ‘for those who are helpless, 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help.’ But it should not remain merely on our lips, it should enter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and then no matter how many cyclones we have,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within. That also does not mean that you will be lazy.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faith in God works twenty-four hours, for He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feet. And if we use them, He will give us food and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So you must not expect me to weep with you. My function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those who weep forget their sorrow and smile. And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smile. But those only can smile well who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with their hands and feet for others and, especially in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this, those can smile who divide their good fortune with others.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powers that be give us help, we shall receive it gratefully,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come, we will not commit suicide or swear at them,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misanthropes instead of philanthropes. You must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and help your less fortunate brethern. I am coming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a gentleman has given away six acres of land for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wealthy will, I hope, follow his example.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13-2-1937</w:t>
      </w:r>
    </w:p>
    <w:p>
      <w:pPr>
        <w:autoSpaceDN w:val="0"/>
        <w:autoSpaceDE w:val="0"/>
        <w:widowControl/>
        <w:spacing w:line="240" w:lineRule="exact" w:before="1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Extracted from Mahadev Desai’s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365. SPEECH AT GUNTUR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23,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estimate the actual extent of the damage, but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seen many a house utterly destroyed, more houses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roofs had been blown off, many huts remain utterly uninhabitable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three months. Mighty trees have been bent from their roots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were innumerable fields from which crops were swept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the relief granted by Government and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by the public was wholly inadequate to this emergency.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Vinayashramam, when it was quite dark, hundreds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eager to see me and when I started my mission of begging,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man or woman that did not pay. Some sisters gave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jewels. I have no influence with Government. I can only make an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them, if my voice can reach them.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13-2-1937, also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25-1-1937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366. SPEECH AT. BEZWADA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</w:t>
      </w:r>
      <w:r>
        <w:rPr>
          <w:rFonts w:ascii="Times" w:hAnsi="Times" w:eastAsia="Times"/>
          <w:b w:val="0"/>
          <w:i/>
          <w:color w:val="000000"/>
          <w:sz w:val="22"/>
        </w:rPr>
        <w:t>January 23,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at the outset, referred to the heavy damage done to a portion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Guntur District by the recent cyclone and regretted that he had no time to narrate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experiences of his tour in that affected area. When Guntur was affected, people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Andhradesha thought that the whole of Andhradesha was afflicted and so there was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contribution to the Cyclone Relief Fund. Proceeding he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it is not true. I commenced collecting subscriptions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Vinayashramam and other affected areas. In God’s dispensation,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most affected areas, there are some who escaped affliction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contribute to the relief of the distressed. Necessarily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unaffected areas also came to see me. As it is usual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Andhradesha they contributed liberally. I have been rushing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and so I had no time to count the collections. Many ladies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their jewels. I can say I have collected roughly Rs. 1,500.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more time, I would have collected more money. Because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 have passed by, do not think no further relief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vast damages are irreparable. There are some humble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Letter”. Gandhiji spoke in English </w:t>
      </w:r>
      <w:r>
        <w:rPr>
          <w:rFonts w:ascii="Times" w:hAnsi="Times" w:eastAsia="Times"/>
          <w:b w:val="0"/>
          <w:i w:val="0"/>
          <w:color w:val="000000"/>
          <w:sz w:val="18"/>
        </w:rPr>
        <w:t>and the speech was translated into Telugu.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huts which require adequate and immediate relief.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funds, they are still left in the same state. Some are roofless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wall-less. If money comes, they will be repaired.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at this meeting as much as possible. Even afterwards,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liberal contributions to the Cyclone Relief Fund. Let it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the people in Andhradesha that homes were destroyed,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swept away, trees were uprooted, men and cattle killed,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person in Andhradesha lifted his finger to organize relief.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has been affected, let no one say that the whole of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affected. It is altogether wrong to expect that Bombay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 distress. People in Bombay will not see the havoc.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within a few miles of you. You must do all in your power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look to any other province for help.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13-2-1937, also </w:t>
      </w: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367. CONUNDRUMS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has addressed me the following conundrums: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If temples are thrown open to the Harijans, there is danger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next insisting on being admitted to all the parts where the priest is admitted,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because they satisfy the test of personal cleanliness.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Your statement that God does not reside in temples where Harijans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not admitted seems to me to be a one-sided and therefore misleading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statement. In my opinion it is as untrue to say that God is not in temples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Harijans are not admitted as that God is to be found only in temples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outside. It challenged, as it were, the omnipresence of God. He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everywhere; there is no place where He is not.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Then, you say that Hinduism must perish if untouchability lives.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Hinduism has continued to exist all these years in spite of the institution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untouchability, and there is no reason why it should be otherwise now or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future. Nor should you forget that it is Hinduism with its much-abused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 of untouchability that, on your own admission, has in the past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you spiritual peace and consolation.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for my reply. A man of faith may not shrink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duties or deviate from the right path for fear of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in the future. The only thing for us, therefore, is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24-1-1937. </w:t>
      </w:r>
      <w:r>
        <w:rPr>
          <w:rFonts w:ascii="Times" w:hAnsi="Times" w:eastAsia="Times"/>
          <w:b w:val="0"/>
          <w:i w:val="0"/>
          <w:color w:val="000000"/>
          <w:sz w:val="18"/>
        </w:rPr>
        <w:t>This translation is by Pyarelal.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by implicitly accepting absolute equality between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harijans and to give them the same credit for reasonableness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claim for ourselves. All past experience goes to show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resent such restrictions as are reasonable and apply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but they naturally do not and cannot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appreciate and accept ex-cathedra usages that discriminate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between the different groups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as these smack of invidiousness and offend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reason.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True, the statement that God does not dwell in temples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Harijans are excluded is one-sided and therefore true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and limited sense only. But does that not apply to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itself? But we have not on that account condemned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the use of human speech. With all its imperfections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vehicle for the expression of truth, we must rely on it for all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purposes, or it would spell an end of all human intercourse.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Rama say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dwells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hearts of the good and the pure, not of those who are wicked or evil-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minded. Now this statement, again, is only partly true. But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 and mischievous in its pragmatic effect would be its reverse,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viz, that God dwells in the hearts of the wicked and evil-minded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actuates them in their evil deeds, though as a strictly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truth it would be perhaps nearer the mark. In a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sense God is at the bottom of both good and evil. He directs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assassin’s dagger no less than the surgeon’s knife. But for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evil are, for human purposes, from each other distinct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incompatible, being symbolical of light and darkness, God and Satan,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Ahriman and Ormuzd respectively. My statement,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>where Harijans are excluded there God is not, must stand.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My correspondent’s argument here altogether lacks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slow disintegration of Hinduism one can see even today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under our very nose, mainly and principally in consequence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 of untouchability. Anyone who has eyes can see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moribund, life-in-death sort of existence should not be mistaken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life; in fact it is more distressing than death itself. If a person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today derive spiritual force and consolation from Hinduism,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never regarded untouchability as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It may perhaps be objected that the term ‘disintegration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Hinduism’ which I have used is misleading since disintegration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Hindu society need not necessarily mean the disintegration of Hindu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 objection is based on a fallacy and is only partly valid.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mundane sense a faith can have no existence apart from its votaries.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personally console me even if I can bear witness to my faith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sole surviving representative; but of what avail would it be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who fell away from it?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20-2-1937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HARIJAN ASHRAMS IN KATHIAWAR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help is expected in raising of funds for these Ashrams.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say that my plight is as pitiable as that of the man who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burnt his tongue with milk, blows even on buttermilk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it. This does not mean that no one should help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ashrams. I can no longer request people or write to them as I did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past. I do not have the courage to do so. But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such ashrams should make inquiries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and continue to help them if they are satisfied.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with regard to any institution in the world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turned out good. This should not stop all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If some workers have proved to be false coin,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have been carrying on their work in keeping with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and have brought credit to their institutions.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welfare will go on and it should go on. All that is necessary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organizers who have so far depended on me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hopes of me. I am alive today, but may not be tomorrow.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can one trust one’s physical frame? Hence the organizers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 pitiable condition and, relying on themselves,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institutions to which they belong. Those who are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Harijan welfare activities or any other service should never give up </w:t>
      </w:r>
      <w:r>
        <w:rPr>
          <w:rFonts w:ascii="Times" w:hAnsi="Times" w:eastAsia="Times"/>
          <w:b w:val="0"/>
          <w:i w:val="0"/>
          <w:color w:val="000000"/>
          <w:sz w:val="22"/>
        </w:rPr>
        <w:t>faith or their work.</w:t>
      </w:r>
    </w:p>
    <w:p>
      <w:pPr>
        <w:autoSpaceDN w:val="0"/>
        <w:autoSpaceDE w:val="0"/>
        <w:widowControl/>
        <w:spacing w:line="260" w:lineRule="exact" w:before="1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24-1-1937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,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here today. Kanti went to Poona taking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He will come to Bombay with her. Paparamma had been to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 but could not come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may.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Sharma has met you. If you wish to come and see Saraswati you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597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AMTUSSALAAM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write to me probably because I was touring.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yesterday. Write and tell me how you are. Come if you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feel hesitant. I got a letter from Madam Wadia.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acknowledged the letter. Prabha is with me. Saraswati is fine.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letters from you recently. We returned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yesterday. I had a letter from Nanavati from which I learnt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could not be said to have improved yet.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last letter. I hope you are following the suggestions I made in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illegible in the source. However, Gandhiji arrived in Segaon on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24, from where the letter is obviously written.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Nanavati if he is there that I didn’t reply to him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he would be reaching there about the 25th. Have you taken </w:t>
      </w:r>
      <w:r>
        <w:rPr>
          <w:rFonts w:ascii="Times" w:hAnsi="Times" w:eastAsia="Times"/>
          <w:b w:val="0"/>
          <w:i w:val="0"/>
          <w:color w:val="000000"/>
          <w:sz w:val="22"/>
        </w:rPr>
        <w:t>your little pair of scissors with you or left it here?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9354. Also C.W. 6629.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372.LETTER TO G.D. BIRLA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hesitating to go to Travancore but it was good I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knows what the others got but I for one got more than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an account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Double it and you will have an </w:t>
      </w:r>
      <w:r>
        <w:rPr>
          <w:rFonts w:ascii="Times" w:hAnsi="Times" w:eastAsia="Times"/>
          <w:b w:val="0"/>
          <w:i w:val="0"/>
          <w:color w:val="000000"/>
          <w:sz w:val="22"/>
        </w:rPr>
        <w:t>idea of what I mean.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Maharaja and the Maharani. The interview was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talked fully and frankly. Such unprecedented awakening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and of such a natrue, would not have been possible in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is getting stronger that the branches can get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not funds but moral support and prestige.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this they may well close down or work independently.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eventuality we may do what we can through the agency.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should be regarded useless that cannot collect funds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expenditure. I feel no necessity for waiting for a year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Whatever changes in Harijan Nivas are contemplated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off for a year. Why not reduce the unnecessary expenses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But of course Thakkar Bapa’s assent is required and Malkani </w:t>
      </w:r>
      <w:r>
        <w:rPr>
          <w:rFonts w:ascii="Times" w:hAnsi="Times" w:eastAsia="Times"/>
          <w:b w:val="0"/>
          <w:i w:val="0"/>
          <w:color w:val="000000"/>
          <w:sz w:val="22"/>
        </w:rPr>
        <w:t>too must be consulted.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to draw Dinkar and have already sent a letter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with Parameshwari is still continuing.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one more letter from him and shall write to you further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it. I have now agreed that he may be authorized to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institution and that he may do what he wants so long as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on. The condition solely is that he should be able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funds available and without seeking loans.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 can come over for a few days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can find some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8028.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does not become you to say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go Rasik’s way. If you believe that you are taking due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health, I would have nothing to say.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you were joking when you said that you wished to 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Paparamma. On the subject being mentioned casually,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you really wanted to fly to Trivandrum. If this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something I don’t like. The aeroplane is not for the poor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man who is patient. You probably know that I don’t like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cars, though I do use them when I can’t help it. This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 weakness of mine. Moreover, where is the plane fare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from? If any friend offers to pay it, I wouldn’t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it, nor even if Paparamma sends it. I can’t 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beggar. But this is my philosophy. You need not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permission to fly in a plane. You are free and I should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freely. It would be a different thing if you deferred to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and with faith. Your freedom will not be compromised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But I shouldn’t like it if you did something to please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fear of me. That will not be for your good. I would rather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acted upon only those ideas of mine which you can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accept. How can you help it if you can’t like my ideas? If I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fault with you for that, I myself would be guilty of a wrong. You </w:t>
      </w:r>
      <w:r>
        <w:rPr>
          <w:rFonts w:ascii="Times" w:hAnsi="Times" w:eastAsia="Times"/>
          <w:b w:val="0"/>
          <w:i w:val="0"/>
          <w:color w:val="000000"/>
          <w:sz w:val="22"/>
        </w:rPr>
        <w:t>may, therefore, do as you please as regards flying to Trivandrum.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7313. Courtesy: Kantilal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7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TELEGRAM TO VITHALDAS KOTHARI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ITHALDAS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OTHARI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             PURATAN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    IMMEDIATELY.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7699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375. LETTER TO H.S.L. POLAK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pilgrimage to Travancore, it has not been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write to you earlier. Your question is whether I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opinion as I did at the R.T.C. of 1931. I said then and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so far as I am concerned, if Dominion Status were offered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States of Westminister, i.e., the right to secede at will,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unhesitatingly accept it.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1-2-1937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HAI</w:t>
            </w:r>
          </w:p>
        </w:tc>
      </w:tr>
    </w:tbl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NIRMALA GANDHI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Ramdas’s letter at the same time as yours. Probably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got one. Even so, I am sending on to you the letter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is enjoying himself. He takes full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tricycle. Plays football, too. Daily accompanies me on my walks.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plenty of milk these days. Gets enough fruit as well. Eats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Puratan Buch, a khadi worker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the course of a talk at Segaon in early January Polak had asked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meant by “complete independence”. He then requested Gandhiji to give it in </w:t>
      </w:r>
      <w:r>
        <w:rPr>
          <w:rFonts w:ascii="Times" w:hAnsi="Times" w:eastAsia="Times"/>
          <w:b w:val="0"/>
          <w:i w:val="0"/>
          <w:color w:val="000000"/>
          <w:sz w:val="18"/>
        </w:rPr>
        <w:t>writing.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bran. Heartily relishes milk and fruit. You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cause to worry about him. Nanavati teaches him. Lilavati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him arithemetic. Even apart from this, he learns something or </w:t>
      </w:r>
      <w:r>
        <w:rPr>
          <w:rFonts w:ascii="Times" w:hAnsi="Times" w:eastAsia="Times"/>
          <w:b w:val="0"/>
          <w:i w:val="0"/>
          <w:color w:val="000000"/>
          <w:sz w:val="22"/>
        </w:rPr>
        <w:t>other from everybody.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a letter from Mr. Kallenbach written on his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letter had remained at Maganwadi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oversight. Kanaiyo tells me that it was posted only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Such things happen sometimes. There is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my blood-pressure has particularly shot up. I need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am more or less taking. I should like to send you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You have told me that you would be ready to go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you, whether it is Madras, Delhi or Prayag. Or, stay in the Mahila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here. Do not get confused by all these questions.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>them only so that it might be easier for me to think and decide.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K.M. MUNSHI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is disabled and it would take more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left. Today I can’t spare that much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write anything to Rajaji. The newspapers are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very efficiently the art of telling lies. When Mahadev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read the news about Rajaji contesting the election, we just laughed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it. I was taken aback by the news about my consent. Rajaji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me in Madras why he had come to that decision.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believe that his candidature is necessarily for the good.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respect for his decisions, I do hope that this decision of 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 country. But my mind is not ready at present to go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welcome it if you can spare me in regard to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Narasinhrao. I have already conveyed to his family members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homage to his sacred memory. I had great respect for him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day by day. I admired his faith in God. He had made 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pleasing translation of “Lead Kindly Light” at my request. It </w:t>
      </w:r>
      <w:r>
        <w:rPr>
          <w:rFonts w:ascii="Times" w:hAnsi="Times" w:eastAsia="Times"/>
          <w:b w:val="0"/>
          <w:i w:val="0"/>
          <w:color w:val="000000"/>
          <w:sz w:val="22"/>
        </w:rPr>
        <w:t>was the cause of the personal bond between us.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7611. Courtesy: K.M. Munshi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C.A. AIYAMUTHU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AIYAMUTHU,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 has sent me a copy of your letter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hysterical. I had given you some credit for possessing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humour but I see I was thoroughly mistaken. Chelaswami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particularly dense seeing that he could not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delicate compliment which I really paid you when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not Aiyamuthu. The compliment was this.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 to rush up to Faizpur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abandon your post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in Tirupur. All the while I was talking to Chelaswami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 and cracking jokes. So I said, as far as I can recollect,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this. ‘Why should Aiyamuthu come here? He sends </w:t>
      </w:r>
      <w:r>
        <w:rPr>
          <w:rFonts w:ascii="Times" w:hAnsi="Times" w:eastAsia="Times"/>
          <w:b w:val="0"/>
          <w:i w:val="0"/>
          <w:color w:val="000000"/>
          <w:sz w:val="22"/>
        </w:rPr>
        <w:t>you here and himself loafs about in Tirupur’. Chelaswami’s densen-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 I can excuse but I cannot excuse yours. Surely you should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said to Chelaswami: ‘You do not understand what Bapu meant.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liked my restraint in not going to Faizpur’. Now tell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letter and whether it helps you out of your agony?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you now understand what the poets all over the world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said, viz., that a man is the maker of his own hapiness and misery.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C.A. A</w:t>
      </w:r>
      <w:r>
        <w:rPr>
          <w:rFonts w:ascii="Times" w:hAnsi="Times" w:eastAsia="Times"/>
          <w:b w:val="0"/>
          <w:i w:val="0"/>
          <w:color w:val="000000"/>
          <w:sz w:val="18"/>
        </w:rPr>
        <w:t>IYAMUTHU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A.I.S.A.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EPOT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IRUPUR</w:t>
      </w:r>
      <w:r>
        <w:rPr>
          <w:rFonts w:ascii="Times" w:hAnsi="Times" w:eastAsia="Times"/>
          <w:b w:val="0"/>
          <w:i w:val="0"/>
          <w:color w:val="000000"/>
          <w:sz w:val="20"/>
        </w:rPr>
        <w:t>, S.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Congress session, from December 22 to 29, 1936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379. LETTER TO TARADEVI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8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lazy girl and you advance the excuse that your aunt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forbidden you to write. Are you ashamed of asking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>for not writing till today?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you do write you have nothing to say except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preparing for class X. Let us see what you are going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your next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>ARABEHN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AHILA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LUCKNOW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KALIDAS NAG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KALIDAS NAG,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on the boat taking you to Honolulu.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inspiring message to give to anybody if non-violence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message. But I can state my own experience of nearly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practice that there is no force known to mankind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non-violence. It cannot, however, be learnt through books. It </w:t>
      </w:r>
      <w:r>
        <w:rPr>
          <w:rFonts w:ascii="Times" w:hAnsi="Times" w:eastAsia="Times"/>
          <w:b w:val="0"/>
          <w:i w:val="0"/>
          <w:color w:val="000000"/>
          <w:sz w:val="22"/>
        </w:rPr>
        <w:t>has got to be lived.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mention books. For the reason just stated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single out books purely dedicated to an exposition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Richard Gregg’s </w:t>
      </w:r>
      <w:r>
        <w:rPr>
          <w:rFonts w:ascii="Times" w:hAnsi="Times" w:eastAsia="Times"/>
          <w:b w:val="0"/>
          <w:i/>
          <w:color w:val="000000"/>
          <w:sz w:val="22"/>
        </w:rPr>
        <w:t>Power of Non-violence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studied with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advantage. Tolstoy’s later writings are also aids to a contemplation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ALIDAS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AWAII</w:t>
      </w:r>
    </w:p>
    <w:p>
      <w:pPr>
        <w:autoSpaceDN w:val="0"/>
        <w:autoSpaceDE w:val="0"/>
        <w:widowControl/>
        <w:spacing w:line="266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ONOLULU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been doing? Have you asked Trivediji for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100? Devdas is deeply pained. Is it right for you to ask for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without his permission? What was your promise to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to it? What do you want Rs. 100 for? Won’t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your heart to me? I feel much worried about you. Won’t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me from my worry and fear? Please reply immediately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Devdas also.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7314.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A CHRISTIAN LETTER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 was with me during the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pilgrimage. Though she could not enter the temples, she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in all other respects. She has felt moved by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during the pilgrimage, and has placed in my hands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dare not withhold from the reader: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am of opinion that the missionary with the best intention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world—for we must credit him with honesty of purpose—has wronged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Christians in more ways than one. Many converts here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denationalized, e.g., even their names have been changed in many instances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have been reproduced here.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those of Europeans; they have been told that there is no true light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in the religion of their forefathers. The ancient scriptures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ancestors are a closed book to them . . . At the same time, while there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conscious effort to purge the Indian Church of the taint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exists within its own doors, the untouchability that exists in Hinduism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exploited to the extent of so-called Christianity of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Classes. I say ‘so-called Christianity’ advisedly, because I know that not one </w:t>
      </w:r>
      <w:r>
        <w:rPr>
          <w:rFonts w:ascii="Times" w:hAnsi="Times" w:eastAsia="Times"/>
          <w:b w:val="0"/>
          <w:i w:val="0"/>
          <w:color w:val="000000"/>
          <w:sz w:val="18"/>
        </w:rPr>
        <w:t>of these poor people to whom I have spoken—and I have spoken to many—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able to tell me anything of the spiritual implications of his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faith. That he is equally ignorant of the faith of his forefathers and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sadly neglected by his own community does not seem to me to be ample or any </w:t>
      </w:r>
      <w:r>
        <w:rPr>
          <w:rFonts w:ascii="Times" w:hAnsi="Times" w:eastAsia="Times"/>
          <w:b w:val="0"/>
          <w:i w:val="0"/>
          <w:color w:val="000000"/>
          <w:sz w:val="18"/>
        </w:rPr>
        <w:t>reason for transplanting him to an alien soil where he can find no root. 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utterances during your pilgrimage of penitence in Travancore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 great joy. In particular do I rejoice in your special message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community at Kottayam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admitting once again the equality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 you have given Christians much food for thought, and I hope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 that this will be the beginning of an era of self-purification for them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than for the members of the Hindu fold. Are we not all Hindus in as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are the children of Hind? Is there not room for Jesus in Hinduism?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be. I cannot believe that any who seek to worship God in spirit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are outside the pale of any of the great religions which draw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inspiration from Him who is the fountain-head of all Truth. I am sure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Indian born in the Christian faith who holds these views, but I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 teaching and example of Jesus are to enrich the life of our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Christians must turn the searchlight inwards and seek to serve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humility and tolerance which is the essence of all true religion and </w:t>
      </w:r>
      <w:r>
        <w:rPr>
          <w:rFonts w:ascii="Times" w:hAnsi="Times" w:eastAsia="Times"/>
          <w:b w:val="0"/>
          <w:i w:val="0"/>
          <w:color w:val="000000"/>
          <w:sz w:val="18"/>
        </w:rPr>
        <w:t>without which there can be no unity and no peace and goodwill on earth.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not help the Indian Christian to realize his mission? You can,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you have drawn inspiration from Jesus’ undying teachings as </w:t>
      </w:r>
      <w:r>
        <w:rPr>
          <w:rFonts w:ascii="Times" w:hAnsi="Times" w:eastAsia="Times"/>
          <w:b w:val="0"/>
          <w:i w:val="0"/>
          <w:color w:val="000000"/>
          <w:sz w:val="18"/>
        </w:rPr>
        <w:t>embodied in the Sermon on the Mount. We assuredly stand in need of guidance.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her close contact with me there was hesitation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over the publication. But the knowledge that she has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imperfectly voiced what other Christian friends have told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my hesitation. But I do not feel competent to guide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Christians. I can, however, appeal to them as I did at Kottayam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before then through these columns. I am on safer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responding to the Rajkumari’s belief that there is in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room enough for Jesus, as there is for Mahomed, Zoroaster and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Kottayam”, 19-1-1937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Moses. For me the different religions are beautiful flowers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garden, or they are branches of the same majestic tree.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are equally true, though being received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interpreted through human instruments equally imperfect.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me to reconcile myself to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after the style that goes on in India and elsewhere today.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error which is perhaps the greatest impediment to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towards peace. ‘Warring creeds’ is a blasphemous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And it fitly describes the state of things in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as I believe her to be of religion or religions. If she is truly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the motherhood is on trial . Why should a Christian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a Hindu to Christianity and vice versa? Why should he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the Hindu is a good or godly man? If the morals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matter of no concern, the form of worship in a particular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church, a mosque or a temple is an empty formula, it may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hindrance to individual or social growth, and insistence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form or repetition of a credo may be a potent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quarrels leading to bloodshed and ending in utter disbelief in </w:t>
      </w:r>
      <w:r>
        <w:rPr>
          <w:rFonts w:ascii="Times" w:hAnsi="Times" w:eastAsia="Times"/>
          <w:b w:val="0"/>
          <w:i w:val="0"/>
          <w:color w:val="000000"/>
          <w:sz w:val="22"/>
        </w:rPr>
        <w:t>religion, i.e., God Himself.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WANT OF THOROUGHNESS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Travancore an association called The All-Kerala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Folks’ League. Its ambitious motto is ‘We serve’.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‘League of Pity’ as a branch activity. For want of time,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nine days’ rush in Travancore, for a personal discussion,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sent me a letter from which I cull the following: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Boys and girls are encouraged to learn some handicrafts by which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earn some money. We are quite glad to tell you that many of our boys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to spinning as one of their hobbies. As beginners in this field, we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several problems to be solved and difficulties to be encompassed. The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 that is troubling us much regarding the spinning of yarn is its disposal.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submit that the yarn produced by our boys and girls is of a low type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find a good market. But the difficulty even for the good type of yarn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cannot sell even that to our advantage. And hence many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have begun to drop the hobby. We shall be grateful if you please tell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 of some method to dispose of it. A portion of the money thus earned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is given to the poor.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every Onam day all our members, regardless of caste or creed, collect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together to celebrate our Goodwill Day. On that day, they burn in public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devil’s form made of straw to represent untouchability, the day’s programme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closing with a common dinner.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has a very ambitious programme and 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sounding motto. It seems to me that they will neither serve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society unless they are thorough in whatever they take up.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be thorough they may have to cut out some or even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If such be the case, they should not hesitate to do so.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my advice on spinning as they rightly think I, as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movement, should be able to guide them. They call it one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hobbies. But even hobbies need to be thoroughly cultivated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yield the greatest amount of enjoyment. They are mistaken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good yarn has no market. If they produce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yarn of 8 counts, it will have a market in Nagercoil. I suggest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use, however, of their yarn. They should add weaving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hobby of spinning. If they will do so, the coarse yarn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beginners will turn out can be woven into tape, </w:t>
      </w:r>
      <w:r>
        <w:rPr>
          <w:rFonts w:ascii="Times" w:hAnsi="Times" w:eastAsia="Times"/>
          <w:b w:val="0"/>
          <w:i/>
          <w:color w:val="000000"/>
          <w:sz w:val="22"/>
        </w:rPr>
        <w:t>nevar, 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carpets,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the fine into dhotis for men and women. They need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market for such wares. For they will hardly produce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personal use. If they will specialize in this one hobby,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sufficiently live up to their motto of service and many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most certainly earn a living if they become whole-time workers. </w:t>
      </w:r>
      <w:r>
        <w:rPr>
          <w:rFonts w:ascii="Times" w:hAnsi="Times" w:eastAsia="Times"/>
          <w:b w:val="0"/>
          <w:i w:val="0"/>
          <w:color w:val="000000"/>
          <w:sz w:val="22"/>
        </w:rPr>
        <w:t>The League has 7,000 members. They make a nucleus of true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society. They can run a store or stores which will sell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the members, and they will be mainly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as the members themselves will require. Khadi can assuredly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first in any such co-operative activity. And Travancore or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Kerala is a place where khadi can easily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universal, for the Kerala people, both men and women,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dress of all India and it is all white. Even the border is a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innovation. But let the League members remember that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all the anterior processes beginning with picking of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disengaging it from pods, cleaning, ginning and carding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it into slivers. If they are all well done, they are fascinating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giving exercise both to the body and the mind.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turn to spinning in the spirit of scientists, let them read the article</w:t>
      </w:r>
      <w:r>
        <w:rPr>
          <w:rFonts w:ascii="Times" w:hAnsi="Times" w:eastAsia="Times"/>
          <w:b w:val="0"/>
          <w:i w:val="0"/>
          <w:color w:val="000000"/>
          <w:sz w:val="22"/>
        </w:rPr>
        <w:t>‘What Is Khadi Science?’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16th inst.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30-1-1937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is Khadi Science”, 16-1-1937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shouldering heavy responsibility. May God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God will help you only if you help yourself. If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good nor Sita’s, how long can you keep yourself up?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improves you can take up a lot of work. But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self-control. How did you have the miscarriage? You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children. One’s life should become reflective. One should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senses. Why should the senses drag us?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shameful than that? If you exercise control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your personal habits, then your body will become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both of you will be happy. And you will be able to handle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>Manilal’s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making Sita a doll, you should start giving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domestic chores right from now. If your own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methodical, she will automatically learn a great deal. Sita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both types of Kuhne baths. You must take to walking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In diet, you should take fruit and things made from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flour, drink fresh milk and eat green vegetables in moderate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quantities. If you get fresh milk, there is not much need for ghee.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make such changes in this as experience may suggest.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unhappy about Shanti. Be content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anyone renders. If we do not fail in our duty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overcome all obstacles.</w:t>
      </w:r>
    </w:p>
    <w:p>
      <w:pPr>
        <w:autoSpaceDN w:val="0"/>
        <w:autoSpaceDE w:val="0"/>
        <w:widowControl/>
        <w:spacing w:line="220" w:lineRule="exact" w:before="8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write a separate letter to Manilal now. I wanted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one but I have no time.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4860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NEED FOR TOLERANCE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friend had addressed me a long letter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is the gist: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I turned a vegetarian several years ago, being struck by the iniquitous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cruelty of slaughtering God’s dumb creatures to provide meat for our tables. </w:t>
      </w:r>
      <w:r>
        <w:rPr>
          <w:rFonts w:ascii="Times" w:hAnsi="Times" w:eastAsia="Times"/>
          <w:b w:val="0"/>
          <w:i w:val="0"/>
          <w:color w:val="000000"/>
          <w:sz w:val="18"/>
        </w:rPr>
        <w:t>Ever since then I have completely abjured the taking of meat though meat-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eating is allowed by Islam. But I have not been able to induce my children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abjure meat-eating likewise, with the result that I have still to procure meat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from the bazzar. Sometimes, however, I am troubled by a doubt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all wrong. Would I remain a silent witness, if my children took to </w:t>
      </w:r>
      <w:r>
        <w:rPr>
          <w:rFonts w:ascii="Times" w:hAnsi="Times" w:eastAsia="Times"/>
          <w:b w:val="0"/>
          <w:i w:val="0"/>
          <w:color w:val="000000"/>
          <w:sz w:val="18"/>
        </w:rPr>
        <w:t>theft and murder, for instance?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What I have said with regard to meat also holds good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>tea, betel leaf, soda water, lemonade, etc.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I belong to the trader class and hence am quite conversant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shadowy tricks and devices that are in vogue among this class, e.g.,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to exploit the inexperience and weakness of the buyer in order to palm 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him goods that are utterly worthless, charging prices not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cost or to any fixed principle but according to what an unwary customer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made to fork out and so on. For years I have felt an innate repugnance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all this which Mrs. Besant once described as “white loot”. But I feel </w:t>
      </w:r>
      <w:r>
        <w:rPr>
          <w:rFonts w:ascii="Times" w:hAnsi="Times" w:eastAsia="Times"/>
          <w:b w:val="0"/>
          <w:i w:val="0"/>
          <w:color w:val="000000"/>
          <w:sz w:val="18"/>
        </w:rPr>
        <w:t>utterly helpless. 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You regard Mahomed as a Prophet of God and hold him in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regard. You have even publicly spoken of him in the highest terms.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and even seen reports in cold print to the effect that you have studied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Koran itself. All this, I must confess, has puzzled me. I am at a loss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how a person like you, with all your passion for truth and justice, </w:t>
      </w:r>
      <w:r>
        <w:rPr>
          <w:rFonts w:ascii="Times" w:hAnsi="Times" w:eastAsia="Times"/>
          <w:b w:val="0"/>
          <w:i w:val="0"/>
          <w:color w:val="000000"/>
          <w:sz w:val="18"/>
        </w:rPr>
        <w:t>who has never failed to gloss over 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a single fault in Hinduism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repudiate as unauthentic the numerous corruptions that masquerade under it,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holus-bolus accept all that is in the Koran. I am not aware of your ever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into question or denounced any iniquitous injunction of Islam.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these I learnt to revolt when I was scarcely 18 or 20 years old and time </w:t>
      </w:r>
      <w:r>
        <w:rPr>
          <w:rFonts w:ascii="Times" w:hAnsi="Times" w:eastAsia="Times"/>
          <w:b w:val="0"/>
          <w:i w:val="0"/>
          <w:color w:val="000000"/>
          <w:sz w:val="18"/>
        </w:rPr>
        <w:t>has since only strengthened that first feeling.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as far as was possible to retain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original, taking liberty only to soften a few expressions here and there, </w:t>
      </w:r>
      <w:r>
        <w:rPr>
          <w:rFonts w:ascii="Times" w:hAnsi="Times" w:eastAsia="Times"/>
          <w:b w:val="0"/>
          <w:i w:val="0"/>
          <w:color w:val="000000"/>
          <w:sz w:val="22"/>
        </w:rPr>
        <w:t>but have otherwise scrupulously kept the sense intact. To come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31-1-1937.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is by Pyarelal.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have been reproduced here.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points mentioned by my correspondent. He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on his giving up meat-eating and on the various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disciplines that he has cultivated. But he may not impose the same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unwilling or half-willing relations or dependents. Let him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their hearts and reason by the means of persuasion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command; but anything more than that before the desired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about would be compulsion and therefore unjustifiable.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obviously be too much for him to expect the members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all of a sudden to break with a life-long habit that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regarded as contrary to Islam, which is almost universal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today and till yesterday was followed by the friend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himself. Let him not forget the long years of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 and struggle which he took before he arrived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To require now his dependents to adopt that decision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stroke would only betray impatience on his part. The golden rule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observed always in this connection is that you can never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in dealing with yourself but you must be deliberately liberal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others. For, experience has shown that no matter how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try to be with regard to ourselves, we shall, in the result,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have acted partially towards ourselves,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unconscious bias always prepossesses us in our favour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allows the test to be carried beyond our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endurance. But in the case of others we do not know their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limitations, which are known only to God who alone can read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There is therefore always a danger, with all our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liberal, of our being betrayed into a hollow harshness and intolerance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proceed to apply our personal standards to others;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paradoxical though it may sound, the more liberal, the more patient,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considerate we are in such cases, the quicker the results are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be; they will certainly be more permanent and lasting.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analogy between meat-eating and theft or murder drawn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in question is altogether untenable. Theft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murder, unlike meat-eating, are universally held to be crimes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punishable under the law. But even so one may not,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hypothetical case cited above, try to wean dependents and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career of theft and murder through compulsion.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must, therefore, try to convert members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to his view by patient argument alone, tempered by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pending their conversion, cultivate an attitude of the broadest </w:t>
      </w:r>
      <w:r>
        <w:rPr>
          <w:rFonts w:ascii="Times" w:hAnsi="Times" w:eastAsia="Times"/>
          <w:b w:val="0"/>
          <w:i w:val="0"/>
          <w:color w:val="000000"/>
          <w:sz w:val="22"/>
        </w:rPr>
        <w:t>tolerance and forbearance towards them.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proceed to the next question. I do not hold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in business to be warranted or excusable.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honesty is as binding in this as in any other field of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up to a business man never to compromise his principle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it may cost him. In the end, of course, honesty pays,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that can hardly be a consideration for observing it. One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right to fix and regulate the scale of prices that he shall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particular set of customers, but it must be done according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fixed principle and not out of mere opportunism or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expediency. There should be in it no room for fraud, sharp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or finesse, to bamboozle the simple, unsuspecting customer.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Islam. I stand by every word that I have written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I have nowhere said that I believe literally in every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Koran, or for the matter of that of any scripture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 business of mine to criticize the scriptures of other faiths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point out their defects. It is and should be, however, my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proclaim and practise the truths that there may be in them.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criticize, or condemn things in the Koran or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Prophet that I cannot understand. But I welcome every opportu-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to express my admiration for such aspects of his life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appreciate and understand. As for things that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I am content to see them through the eyes of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friends, while I try to understand them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of eminent Muslim expounders of Islam. It is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reverential approach to faiths other than mine that I can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equality of all religions. But it is both my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point out the defects in Hinduism in order to purify it and to </w:t>
      </w:r>
      <w:r>
        <w:rPr>
          <w:rFonts w:ascii="Times" w:hAnsi="Times" w:eastAsia="Times"/>
          <w:b w:val="0"/>
          <w:i w:val="0"/>
          <w:color w:val="000000"/>
          <w:sz w:val="22"/>
        </w:rPr>
        <w:t>keep it pure. But when non-Hindu critics set about criticizing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 and cataloguing its faults they only blazon their own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their incapacity to regard it from the Hindu viewpoint.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distorts their vision and vitiates their judgement. Thus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non-Hindu critics of Hinduism brings home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limitations and teaches me to be wary of launching on a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>of Islam or Christianity and their founders.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13-3-1937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with the right hand. I will therefore write only a </w:t>
      </w:r>
      <w:r>
        <w:rPr>
          <w:rFonts w:ascii="Times" w:hAnsi="Times" w:eastAsia="Times"/>
          <w:b w:val="0"/>
          <w:i w:val="0"/>
          <w:color w:val="000000"/>
          <w:sz w:val="22"/>
        </w:rPr>
        <w:t>few lines. How could I get the time to write during the journey?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send your letters by express delivery?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such a long letter and yet there was no substance to it. </w:t>
      </w:r>
      <w:r>
        <w:rPr>
          <w:rFonts w:ascii="Times" w:hAnsi="Times" w:eastAsia="Times"/>
          <w:b w:val="0"/>
          <w:i w:val="0"/>
          <w:color w:val="000000"/>
          <w:sz w:val="22"/>
        </w:rPr>
        <w:t>When will you learn to write letters?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trip to Belgaum will probably be fixed in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Let it be when it will. I should advise you to come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me whatever you wish to. If you have nothing to do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there, do come.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387.LETTER TO NARAHARI D. PARIKH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will discuss Vinoba’s opinion with him.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able to understand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Goseva Sangh can take over the Goshala of Dhulia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financial responsibility for it. But the present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>Dhulia would not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are you leaving for the Kathiawar tour?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opinion that you have expressed to Rameshwar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ghee is perfectly correct.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9104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FEBRUARY,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Take Rs. 15 from Ramdas. Prabhavati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>on for this month at any rate. You may come.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afraid of you. You are very touchy.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Paparamma is afraid of you, to say nothing of Saraswati.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is the only one who is not afraid of you. But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spare him either. I absolutely did not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letters. You may read any meaning in my letters that you like.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like the transaction with Kunvarjibhai. Please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that we always go down in the eyes of those from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 money. But there is no question of going down in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parents. We may, therefore, take from them whatever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and be satisfied. But my yardstick seems to you too big.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not? Big or small, know that that is the only right yardstick for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It is not a yardstick for gods. Instead of dismissing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superhuman being, if you coolly weigh what I am writing in the scales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reason, it will assuredly do you good. When you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it for examination, it is called memory. Perhaps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cultivated. But reason can only be developed by discriminating </w:t>
      </w:r>
      <w:r>
        <w:rPr>
          <w:rFonts w:ascii="Times" w:hAnsi="Times" w:eastAsia="Times"/>
          <w:b w:val="0"/>
          <w:i w:val="0"/>
          <w:color w:val="000000"/>
          <w:sz w:val="22"/>
        </w:rPr>
        <w:t>between good and bad.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is sleeping. But why need I detain the letter? I am,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sending it for being posted. I myself have sealed it.</w:t>
      </w:r>
    </w:p>
    <w:p>
      <w:pPr>
        <w:autoSpaceDN w:val="0"/>
        <w:autoSpaceDE w:val="0"/>
        <w:widowControl/>
        <w:spacing w:line="22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7315. Courtesy: Kantilal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GOKULBHAI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GOKULBHAI,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Surajbehn and also the note about </w:t>
      </w:r>
      <w:r>
        <w:rPr>
          <w:rFonts w:ascii="Times" w:hAnsi="Times" w:eastAsia="Times"/>
          <w:b w:val="0"/>
          <w:i w:val="0"/>
          <w:color w:val="000000"/>
          <w:sz w:val="22"/>
        </w:rPr>
        <w:t>Faizpur.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much to say about the kitchen. I believe that the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easy if it is entrusted to persons who have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running large messes. They too form a part of the nation.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encourage them and train them. They have many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comings. Their talent should on no account be ignored.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supervise a hundred catering experts and get work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train a thousand volunteers for the kitchen. And that is good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nation as a whole.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caterers should be highly efficient.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they can serve food to five thousand persons at a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it efficiently. I do not think it is an impossible task.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feasts for nine communities. Even then it requires training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it efficiently. The work becomes easy when there is a division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labour. Sikhs’ </w:t>
      </w:r>
      <w:r>
        <w:rPr>
          <w:rFonts w:ascii="Times" w:hAnsi="Times" w:eastAsia="Times"/>
          <w:b w:val="0"/>
          <w:i/>
          <w:color w:val="000000"/>
          <w:sz w:val="22"/>
        </w:rPr>
        <w:t>langars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also worth giving thought to.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aspire to become the kitchen expert. There is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Wasn’t cooking one of the many accomplishments of Nala? So </w:t>
      </w:r>
      <w:r>
        <w:rPr>
          <w:rFonts w:ascii="Times" w:hAnsi="Times" w:eastAsia="Times"/>
          <w:b w:val="0"/>
          <w:i w:val="0"/>
          <w:color w:val="000000"/>
          <w:sz w:val="22"/>
        </w:rPr>
        <w:t>you may become an expert.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390. LETTER TO BHAGWANJI P. PANDYA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BHAGWANJI,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Chitre’s goodness is beyond doubt.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is now eating him away. His sacrifice has become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egoistic. There should be detachment and knowledge even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One sees neither in Chitre at present. I have tried very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him round but have failed completely. Perhaps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him may be not to interfere with him in anything he does </w:t>
      </w:r>
      <w:r>
        <w:rPr>
          <w:rFonts w:ascii="Times" w:hAnsi="Times" w:eastAsia="Times"/>
          <w:b w:val="0"/>
          <w:i w:val="0"/>
          <w:color w:val="000000"/>
          <w:sz w:val="22"/>
        </w:rPr>
        <w:t>but give him whatever help he may ask for. Perhaps he will learn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Through egoistic fasts, etc., he has made his mind blank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body weak. He has, therefore, remained fit for nothing.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to socialism and can remain cheerful, even then it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am writing a letter to him and sending it with this. Give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Please do not worry as you have been doing. God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all. He makes some people foolish and some wise. His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inscrutable. Our dharma is simple. We should do the duty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us unsought and not worry about the result.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burden of the world’s woes on our heads nor lose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of mind at the sight of its pomp. We should not give pain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nor harbour ill will towards anybody. We should not grab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property and should keep our hands clean. If we live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our duty. We can then say like king Janaka: “What does </w:t>
      </w:r>
      <w:r>
        <w:rPr>
          <w:rFonts w:ascii="Times" w:hAnsi="Times" w:eastAsia="Times"/>
          <w:b w:val="0"/>
          <w:i w:val="0"/>
          <w:color w:val="000000"/>
          <w:sz w:val="22"/>
        </w:rPr>
        <w:t>it matter if the city is in flames?”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392.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BRIJMOHAN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BRIJMOHAN,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answered by wire your letter and wire. Since I have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time I write you a few words.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abroad but don’t be too eager. Do earn money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yourself, only for the poor. People generally give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whatever is left after spending on their luxuries. Justice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money for the poor furst and then for ourselves.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talent for earning money should certainly make use of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earning should be spent in the service of the people. I know </w:t>
      </w:r>
      <w:r>
        <w:rPr>
          <w:rFonts w:ascii="Times" w:hAnsi="Times" w:eastAsia="Times"/>
          <w:b w:val="0"/>
          <w:i w:val="0"/>
          <w:color w:val="000000"/>
          <w:sz w:val="22"/>
        </w:rPr>
        <w:t>all your brothers have such an inclination. May it grow still more—</w:t>
      </w:r>
      <w:r>
        <w:rPr>
          <w:rFonts w:ascii="Times" w:hAnsi="Times" w:eastAsia="Times"/>
          <w:b w:val="0"/>
          <w:i w:val="0"/>
          <w:color w:val="000000"/>
          <w:sz w:val="22"/>
        </w:rPr>
        <w:t>that is my desire and my blessing. May God bless you.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1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KANTILAL GANDHI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everbody’s fate if you were to get a third eye!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only a few like me get burnt by the fire of your two eyes. </w:t>
      </w:r>
      <w:r>
        <w:rPr>
          <w:rFonts w:ascii="Times" w:hAnsi="Times" w:eastAsia="Times"/>
          <w:b w:val="0"/>
          <w:i w:val="0"/>
          <w:color w:val="000000"/>
          <w:sz w:val="22"/>
        </w:rPr>
        <w:t>What would happen if you were to get a third?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I sealed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Rs. 15 while 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asleep. If I hadn’t done that you would definitely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sent you Rs. 15 as fine. But why should you demand a fine?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another Kantilal Gandhi that Trivedi saw. Thus everbody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smile after a time of sorrow. But what is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Kunvarji and Trivedi?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Devdas were to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Kunvarji, how would he feel? I haven’t written to him. If,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convince you rationally you should not borrow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pie from anybody without Devdas’s permission. Nor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spend more than necessary. I have no doubt that this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good. You have only two persons from whom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anything, and they are Devdas and myself.</w:t>
      </w:r>
    </w:p>
    <w:p>
      <w:pPr>
        <w:autoSpaceDN w:val="0"/>
        <w:autoSpaceDE w:val="0"/>
        <w:widowControl/>
        <w:spacing w:line="22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7316. Courtesy: Kantilal Gandhi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KHUSHALCHAND GANDHI</w:t>
      </w:r>
    </w:p>
    <w:p>
      <w:pPr>
        <w:autoSpaceDN w:val="0"/>
        <w:autoSpaceDE w:val="0"/>
        <w:widowControl/>
        <w:spacing w:line="270" w:lineRule="exact" w:before="6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BROTHER,</w:t>
      </w:r>
    </w:p>
    <w:p>
      <w:pPr>
        <w:autoSpaceDN w:val="0"/>
        <w:autoSpaceDE w:val="0"/>
        <w:widowControl/>
        <w:spacing w:line="260" w:lineRule="exact" w:before="7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sure you could not be grieving over the death of my sister-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in-law. Only one who has earned great merit meets such a death. I </w:t>
      </w:r>
      <w:r>
        <w:rPr>
          <w:rFonts w:ascii="Times" w:hAnsi="Times" w:eastAsia="Times"/>
          <w:b w:val="0"/>
          <w:i w:val="0"/>
          <w:color w:val="000000"/>
          <w:sz w:val="22"/>
        </w:rPr>
        <w:t>only felt happy when I got the telegram.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Salutations of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20" w:lineRule="exact" w:before="5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Kantilal Gandhi”, 1-2-1937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Kantilal Gandhi”, 29-1-1937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16" w:right="138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is excellent. That day of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indeed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celebration. Here also 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Kanaiyo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behaved very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school is going on all 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4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is Purushottam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How is Vijaya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8514.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well saved. If self-control does not come easily </w:t>
      </w:r>
      <w:r>
        <w:rPr>
          <w:rFonts w:ascii="Times" w:hAnsi="Times" w:eastAsia="Times"/>
          <w:b w:val="0"/>
          <w:i w:val="0"/>
          <w:color w:val="000000"/>
          <w:sz w:val="22"/>
        </w:rPr>
        <w:t>to you, you may marry. You must practise restraint over food.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necessary to make slivers with your own hands.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you gain by further studies? You can readily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job provided you do not require a high salary.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Rs. 75 a month?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now compose yourself.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4278; also S.G. 55</w:t>
      </w:r>
    </w:p>
    <w:p>
      <w:pPr>
        <w:autoSpaceDN w:val="0"/>
        <w:autoSpaceDE w:val="0"/>
        <w:widowControl/>
        <w:spacing w:line="220" w:lineRule="exact" w:before="6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addressee’s mother;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Krishnadas Gandhi, son of Chhaganlal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Purushottam Gandhi’s wife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LILAVATI ASAR</w:t>
      </w:r>
    </w:p>
    <w:p>
      <w:pPr>
        <w:autoSpaceDN w:val="0"/>
        <w:autoSpaceDE w:val="0"/>
        <w:widowControl/>
        <w:spacing w:line="204" w:lineRule="exact" w:before="14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4,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you did not receive the letter that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here. I have definitely written one. I looked into my 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wrote the letter on the 25th, i.e., on the next day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in Segaon. Please inquire now. After reading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Mahadev also will inquire at Maganwadi.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stay on as long as necessary. When you come I will treat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newcomer. All that I want you to do is that while you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strictly follow the rules of this place. Take every step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thinking. The prayer must not be missed, nor should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omitted. Only indigenous paper should be used. I am glad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Yodh holds out the fullest hope and is confident. If he recovers,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Damayanti will be free, from worry. If you fix a particular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for writing to me, you will be able to write regularly.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excellent thing to fix a definite time for every activity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saves time and the strain of thinking. My right hand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On Monday, it has to be used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 I write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left hand but it consumes more time. I, therefore, dictate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and English letters whenever I can get hold of somebody.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phtostat of the Gujarati: G.N. 9355. Also C.W. 6630.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MANILAL AND SUSHILA GANDHI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 MANILAL,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suffer miscarriages so often?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over this. This is a matter in which no one else’s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you. Those who lead a thoughtful life and are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God, always succeed in finding the right path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I only wish that you should not become an invalid.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not have much hope for Shanti from the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beginning. You got his services so long as he owed you a debt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previous life.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wind up everything there if you do not succeed </w:t>
      </w:r>
      <w:r>
        <w:rPr>
          <w:rFonts w:ascii="Times" w:hAnsi="Times" w:eastAsia="Times"/>
          <w:b w:val="0"/>
          <w:i w:val="0"/>
          <w:color w:val="000000"/>
          <w:sz w:val="22"/>
        </w:rPr>
        <w:t>in finding anyone to take up your work. Isn’t that so?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Sita is better now. Accustom her to hip-baths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friction-baths. Haven’t I already written to you about her food?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whole-wheat flour in very small quantities, green vegetables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gourd, bitter gourd, amaranth lettuce, etc. I see that it is better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onions and garlic uncooked. Starchy foods like potatoes, etc.,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eaten sparingly or excluded altogether. Among fruits, pineapple,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oranges,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>, grapes and similar juicy fruits.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remembered both of you in Faizpur. The Congress session in a </w:t>
      </w:r>
      <w:r>
        <w:rPr>
          <w:rFonts w:ascii="Times" w:hAnsi="Times" w:eastAsia="Times"/>
          <w:b w:val="0"/>
          <w:i w:val="0"/>
          <w:color w:val="000000"/>
          <w:sz w:val="22"/>
        </w:rPr>
        <w:t>village was a great success. Manu is with 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4861.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PRABHASHANKAR MEHTA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PRABHASHANKAR,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touring Travancore, I have been much in arrears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correspondence. Moreover, my hand needs rest nowadays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readily. Nor am I able to dictate letters whenever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It seems that you are not taking necessary treatment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A disease should be put down the moment its symptoms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appear. What can I do regarding the suggestions you have made?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need to advise the teeth to be considerate to the tongue?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is your daughter. Ratilal is your son-in-law and so he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son to you. Moreover, Ratilal is a cripple, so to say.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no position to oppose you in whatever you do. I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goodness that you consult me. But Nanalal is near you, and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been consulting him. That is enough.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Balwant. One cannot expect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his mother’s health at this age. However, I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instances that old age can be made bearable by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remedies and making necessary changes in diet. A diet </w:t>
      </w:r>
      <w:r>
        <w:rPr>
          <w:rFonts w:ascii="Times" w:hAnsi="Times" w:eastAsia="Times"/>
          <w:b w:val="0"/>
          <w:i w:val="0"/>
          <w:color w:val="000000"/>
          <w:sz w:val="22"/>
        </w:rPr>
        <w:t>like a child’s suits best in old age.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8767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NARAHARI D. PARIKH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Vinoba about Rameshwardas’s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it is a clear mistake on Rameshwardas’s part. He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the latter.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Titus working? He has asked for a certificate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a job somewhere. Of course he says that his dairy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but that he doesn’t get any experience about cattle.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of what use a certificate from me in a technical matter can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girls are there? What does the expenditure on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education, food, etc., come to?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72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9105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0" w:val="left"/>
              </w:tabs>
              <w:autoSpaceDE w:val="0"/>
              <w:widowControl/>
              <w:spacing w:line="226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PANNALAL JHAVERI</w:t>
      </w:r>
    </w:p>
    <w:p>
      <w:pPr>
        <w:autoSpaceDN w:val="0"/>
        <w:autoSpaceDE w:val="0"/>
        <w:widowControl/>
        <w:spacing w:line="246" w:lineRule="exact" w:before="66" w:after="0"/>
        <w:ind w:left="3770" w:right="0" w:firstLine="1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4, 1937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certainly write. You will remember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the doctor’s opinion about milk. But what can one do when </w:t>
      </w:r>
      <w:r>
        <w:rPr>
          <w:rFonts w:ascii="Times" w:hAnsi="Times" w:eastAsia="Times"/>
          <w:b w:val="0"/>
          <w:i w:val="0"/>
          <w:color w:val="000000"/>
          <w:sz w:val="22"/>
        </w:rPr>
        <w:t>someone has a strong preference for buffalo milk and ghee?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ghee is in demand you must separate milk first and sell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milk at a very low price. You must bring out pamphlets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out its qualities. That milk can be sold at a very low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working classes and the poor. It can also be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curds. Many delicacies can be prepared from it. Many things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in times of difficulty. The primary thing is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it is their duty not to use buffalo milk and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milk. Once they are convinced, we shall have found a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whatever difficulties may arise and however insurmountable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seem.</w:t>
      </w:r>
    </w:p>
    <w:p>
      <w:pPr>
        <w:autoSpaceDN w:val="0"/>
        <w:autoSpaceDE w:val="0"/>
        <w:widowControl/>
        <w:spacing w:line="294" w:lineRule="exact" w:before="0" w:after="40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await your letter regarding the new charkha.</w:t>
      </w:r>
    </w:p>
    <w:p>
      <w:pPr>
        <w:sectPr>
          <w:pgSz w:w="9360" w:h="12960"/>
          <w:pgMar w:top="65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sectPr>
          <w:type w:val="continuous"/>
          <w:pgSz w:w="9360" w:h="12960"/>
          <w:pgMar w:top="656" w:right="1412" w:bottom="458" w:left="1440" w:header="720" w:footer="720" w:gutter="0"/>
          <w:cols w:num="2" w:equalWidth="0">
            <w:col w:w="3697" w:space="0"/>
            <w:col w:w="2810" w:space="0"/>
          </w:cols>
          <w:docGrid w:linePitch="360"/>
        </w:sectPr>
      </w:pPr>
    </w:p>
    <w:p>
      <w:pPr>
        <w:autoSpaceDN w:val="0"/>
        <w:tabs>
          <w:tab w:pos="1992" w:val="left"/>
        </w:tabs>
        <w:autoSpaceDE w:val="0"/>
        <w:widowControl/>
        <w:spacing w:line="224" w:lineRule="exact" w:before="0" w:after="214"/>
        <w:ind w:left="163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656" w:right="1412" w:bottom="458" w:left="1440" w:header="720" w:footer="720" w:gutter="0"/>
          <w:cols w:num="2" w:equalWidth="0">
            <w:col w:w="3697" w:space="0"/>
            <w:col w:w="2810" w:space="0"/>
          </w:cols>
          <w:docGrid w:linePitch="360"/>
        </w:sectPr>
      </w:pPr>
    </w:p>
    <w:p>
      <w:pPr>
        <w:autoSpaceDN w:val="0"/>
        <w:autoSpaceDE w:val="0"/>
        <w:widowControl/>
        <w:spacing w:line="35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33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Narahari D. Parikh”, 31-1-1937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type w:val="continuous"/>
          <w:pgSz w:w="9360" w:h="12960"/>
          <w:pgMar w:top="65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PREMABEHN KANTAK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Unnrevised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" w:after="0"/>
              <w:ind w:left="1990" w:right="0" w:firstLine="8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5, 1937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needs rest and it takes time to write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How can I spare that much time? The burden of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considerably and so I dictate most of the things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write. On Mondays I make full use of my right hand.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amanuenses are Vijaya and Manu, and also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Prabhavati. Probably you do not know Vijaya. She is a Patel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hails from Bardoli. She has, so to say, forced herself on us, for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a firm rule not to make any fresh admission. Vijaya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prevailed upon us to break that rule. She put her case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I could not send her away. So far I have not regretted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her. She goes on doing her work silently and makes up for </w:t>
      </w:r>
      <w:r>
        <w:rPr>
          <w:rFonts w:ascii="Times" w:hAnsi="Times" w:eastAsia="Times"/>
          <w:b w:val="0"/>
          <w:i w:val="0"/>
          <w:color w:val="000000"/>
          <w:sz w:val="22"/>
        </w:rPr>
        <w:t>Lilavati’s absence.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Shankarrao must be all right now. I have asked Haribhau Phatak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me news about his health. But I think you will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news.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Patwardhan that he could come whenever he wished.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don’t the hills seem beautiful only from a distance, as they </w:t>
      </w:r>
      <w:r>
        <w:rPr>
          <w:rFonts w:ascii="Times" w:hAnsi="Times" w:eastAsia="Times"/>
          <w:b w:val="0"/>
          <w:i w:val="0"/>
          <w:color w:val="000000"/>
          <w:sz w:val="22"/>
        </w:rPr>
        <w:t>say?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going through a fairly severe test. It is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and difficult to put more money in villagers’ pockets.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our advice, we can, without any capital or with a minimum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the earnings of all villages. I am not including in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earned from villages by those who exploit the villagers.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do not follow our advice, that is, refuse to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us or to learn the crafts we try to teach them,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difficult but impossible to increase their earnings. Another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this. Only a handful of workers are willing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and they, too, are inexperienced. Their bodies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the hardships of village life. They don’t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villagers’ nature and are ignorant of their needs. They cannot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or their intelligence. The knowledge acquired by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is of little use to them. In these circumstances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patient. We should have faith in ourselves. If the villagers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sound health, even without Government help we can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condition of villages considerably, say,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per cent. I mention 50 per cent as the minimum. My belief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improve it to the extent of 90 per cent.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health, social reform and moral uplift, these are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main things. They require no Government help at all.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get a little Government help only in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improvement, our task would be very much easier. But in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progress in respect of the foregoing three things, Government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of little use. If, therefore, you become a real expert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khadi and refuse to leave the village despite all temptations,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realize from first-hand experience the truth of all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 above.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doing right in not insisting on cow’s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go out, you can carry with you ghee and </w:t>
      </w:r>
      <w:r>
        <w:rPr>
          <w:rFonts w:ascii="Times" w:hAnsi="Times" w:eastAsia="Times"/>
          <w:b w:val="0"/>
          <w:i/>
          <w:color w:val="000000"/>
          <w:sz w:val="22"/>
        </w:rPr>
        <w:t>pendas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</w:t>
      </w:r>
      <w:r>
        <w:rPr>
          <w:rFonts w:ascii="Times" w:hAnsi="Times" w:eastAsia="Times"/>
          <w:b w:val="0"/>
          <w:i w:val="0"/>
          <w:color w:val="000000"/>
          <w:sz w:val="22"/>
        </w:rPr>
        <w:t>from cow’s milk.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pendas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without sugar, i.e.,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If you wish, you may eat jaggery with it. This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expense and fully meets one’s requirement of milk.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eating dry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turn them into powder and mix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water to make milk. Such milk lacks only vitamins, but absence </w:t>
      </w:r>
      <w:r>
        <w:rPr>
          <w:rFonts w:ascii="Times" w:hAnsi="Times" w:eastAsia="Times"/>
          <w:b w:val="0"/>
          <w:i w:val="0"/>
          <w:color w:val="000000"/>
          <w:sz w:val="22"/>
        </w:rPr>
        <w:t>of vitamins from the diet for a few days does no harm.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 is Narmada Rana. This whole episode is a pitiable one. </w:t>
      </w:r>
      <w:r>
        <w:rPr>
          <w:rFonts w:ascii="Times" w:hAnsi="Times" w:eastAsia="Times"/>
          <w:b w:val="0"/>
          <w:i w:val="0"/>
          <w:color w:val="000000"/>
          <w:sz w:val="22"/>
        </w:rPr>
        <w:t>It is perfectly easy to understand that everybody cannot observe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cannot curb their physical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by all means marry. But I cannot tolerate secret indulgence.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through such secret indulgence for no restraints are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I have no prejudice at all against </w:t>
      </w:r>
      <w:r>
        <w:rPr>
          <w:rFonts w:ascii="Times" w:hAnsi="Times" w:eastAsia="Times"/>
          <w:b w:val="0"/>
          <w:i/>
          <w:color w:val="000000"/>
          <w:sz w:val="22"/>
        </w:rPr>
        <w:t>grihasthashrama.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state, and a beautiful one. But, being an ashrama,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at its heart. </w:t>
      </w:r>
      <w:r>
        <w:rPr>
          <w:rFonts w:ascii="Times" w:hAnsi="Times" w:eastAsia="Times"/>
          <w:b w:val="0"/>
          <w:i/>
          <w:color w:val="000000"/>
          <w:sz w:val="22"/>
        </w:rPr>
        <w:t>Grihasthadharma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fine thing, but self-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 is reprehensible. My opposition is solely to self-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Jamnalal’s question to you was perfectly right. He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point of view as a woman. Whatever Vinoba, I 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say, it is very necessary to know what a mature and pure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feels. And ultimately the real contribution has to be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The burden of demonstrating the importance and necessity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be on man alone. Till now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mostly shouldered by him, and in consequence it has become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This has earned a bad name for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should have been easy to observe, it has proved so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people find it impossible to observe. In this, too, I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man. He has done his best to keep woman his inferior. Flattery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brute force have played an equal part in this. Be that as it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half of man’s body became and has remained weak.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that man has failed in most of his endeavours, as he deserved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There is some awakening among women now. But at present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assuming a perverted form. Man has been indulging her whims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her ego under the pretext of respecting her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has taken freedom to mean self-indulgence. Let those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 who can save themselves from this do so. Save yourself.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10388. Also C.W. 6827.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needs rest. I must keep it fit for Monday.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give it rest on the other days.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ruthlessly tyrannizing over your body. But who can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Sardar to account or restrain him? If you impair your health,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hear quite a few things from me. So much by way of a </w:t>
      </w:r>
      <w:r>
        <w:rPr>
          <w:rFonts w:ascii="Times" w:hAnsi="Times" w:eastAsia="Times"/>
          <w:b w:val="0"/>
          <w:i w:val="0"/>
          <w:color w:val="000000"/>
          <w:sz w:val="22"/>
        </w:rPr>
        <w:t>preface.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Chandrashanker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Mahadev and says that you didn’t </w:t>
      </w:r>
      <w:r>
        <w:rPr>
          <w:rFonts w:ascii="Times" w:hAnsi="Times" w:eastAsia="Times"/>
          <w:b w:val="0"/>
          <w:i w:val="0"/>
          <w:color w:val="000000"/>
          <w:sz w:val="22"/>
        </w:rPr>
        <w:t>like my letter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Polak. I had no option but to give him a letter.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reply. If he wanted a letter, I couldn’t but give it. I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would immediately publish it. But no harm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its publication. Even if some harm results,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temporary, for the publication of what is true can never do any real </w:t>
      </w:r>
      <w:r>
        <w:rPr>
          <w:rFonts w:ascii="Times" w:hAnsi="Times" w:eastAsia="Times"/>
          <w:b w:val="0"/>
          <w:i w:val="0"/>
          <w:color w:val="000000"/>
          <w:sz w:val="22"/>
        </w:rPr>
        <w:t>harm.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Chandrashanker’s letter also mentions the conversation with . . 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The report was certainly reprehensible. But I am not responsible for it.</w:t>
      </w:r>
    </w:p>
    <w:p>
      <w:pPr>
        <w:autoSpaceDN w:val="0"/>
        <w:autoSpaceDE w:val="0"/>
        <w:widowControl/>
        <w:spacing w:line="220" w:lineRule="exact" w:before="2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Chandrashanker Shukla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Vithaldas Kothari”, 27-1-1937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 in the source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exactly the opposite of what I had told him. I had plainly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express any opinion and had advised him to complain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also explained to him that I had no right to intervene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In the end I dictated a general principle. He has done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publishing that , of course. What are we to do when somebody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publishes a false report? As soon as I saw the report, I wrote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protest to him. But the man is shameless. He has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acknowledged the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wish that I should issue contradiction? If I do so,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ruined. If you want, you may tell anybody that I had categorically </w:t>
      </w:r>
      <w:r>
        <w:rPr>
          <w:rFonts w:ascii="Times" w:hAnsi="Times" w:eastAsia="Times"/>
          <w:b w:val="0"/>
          <w:i w:val="0"/>
          <w:color w:val="000000"/>
          <w:sz w:val="22"/>
        </w:rPr>
        <w:t>refused to intervene.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are you coming this way?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 you wish the Congress to be held? The prepara-tions </w:t>
      </w:r>
      <w:r>
        <w:rPr>
          <w:rFonts w:ascii="Times" w:hAnsi="Times" w:eastAsia="Times"/>
          <w:b w:val="0"/>
          <w:i w:val="0"/>
          <w:color w:val="000000"/>
          <w:sz w:val="22"/>
        </w:rPr>
        <w:t>must start from now on.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198-9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WHAT IS NON-VIOLENCE?</w:t>
      </w:r>
    </w:p>
    <w:p>
      <w:pPr>
        <w:autoSpaceDN w:val="0"/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MAHATMAJI,</w:t>
      </w:r>
    </w:p>
    <w:p>
      <w:pPr>
        <w:autoSpaceDN w:val="0"/>
        <w:autoSpaceDE w:val="0"/>
        <w:widowControl/>
        <w:spacing w:line="260" w:lineRule="exact" w:before="46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were fully engaged with the Congress affairs these past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weeks, I did not before now acknowledge your postcard which you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in reply to my query about ‘non-violence in word’ nor thanked you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courtesy in discussing at length the point at issue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19th.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carefully read and weighed your argument, but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believing that you were not non-violent in the words you used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the missionaries in general who have been working, and working </w:t>
      </w:r>
      <w:r>
        <w:rPr>
          <w:rFonts w:ascii="Times" w:hAnsi="Times" w:eastAsia="Times"/>
          <w:b w:val="0"/>
          <w:i w:val="0"/>
          <w:color w:val="000000"/>
          <w:sz w:val="18"/>
        </w:rPr>
        <w:t>so nobly, for the good of our motherland for the past hundred years.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say: ‘The essence of violence is that there must be a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behind a thought, word or act, i.e., an intention to do harm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opponent so called’. I don’t think you are right here. Take, for instance,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 smacking the face of his unruly and intractable child for some offence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other. No one could for a moment believe that there was ‘a voilent intention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behind’ that act of the father or that he had ‘an intention to do harm’ to his </w:t>
      </w:r>
      <w:r>
        <w:rPr>
          <w:rFonts w:ascii="Times" w:hAnsi="Times" w:eastAsia="Times"/>
          <w:b w:val="0"/>
          <w:i w:val="0"/>
          <w:color w:val="000000"/>
          <w:sz w:val="18"/>
        </w:rPr>
        <w:t>own child. Nevertheless that smacking of the child was an act of violence,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“What is Non-violence?”, 19-12-1936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pure and simple, because it hurt the child’s face. Similarly, when a man 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against his ‘opponent so called’ which are likely to hurt his feelings or, </w:t>
      </w:r>
      <w:r>
        <w:rPr>
          <w:rFonts w:ascii="Times" w:hAnsi="Times" w:eastAsia="Times"/>
          <w:b w:val="0"/>
          <w:i w:val="0"/>
          <w:color w:val="000000"/>
          <w:sz w:val="18"/>
        </w:rPr>
        <w:t>as you put it, wound his susceptibilities, then quite regardless of his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intention behind his word, he has been violent in word simply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hurt his so-called opponent’s feelings, just as the father hurt his child’s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in the instance given. You say further on: ‘The acid test of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that one thinks, speaks and acts non-violently even when there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gravest provocation to be violent.’ Here again I do not agree with you.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acid test of non-violence is that one thinks, speaks and acts in a manner so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hurt ‘the opponent so called’ in body, mind or spirit, even when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the gravest provocation to be violent. It is true where you say: “If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of thought is to be evolved in individuals or societies or nations,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has to be told, however harsh or unpopular it may appear to be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moment.’ But it is not true that harsh truth must be told in harsh words, when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gentler mode of expressing the same ideas might have, with a little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patience, self-control and goodwill, been used against the party opposing.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discussion how strong in contrast stood Mr. Andrews’ gentler mode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arguing to the harsh mode of your expression! In this harshness which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with your habitual and exemplary calm, patience and self-control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easily avoided, lay, I repeat, your ‘violence in word’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missionaries in general.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my best wishes for your health and strength,</w:t>
      </w:r>
    </w:p>
    <w:p>
      <w:pPr>
        <w:autoSpaceDN w:val="0"/>
        <w:autoSpaceDE w:val="0"/>
        <w:widowControl/>
        <w:spacing w:line="220" w:lineRule="exact" w:before="78" w:after="264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As always yours,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OONA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Jan. 10, 1937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sectPr>
          <w:type w:val="continuous"/>
          <w:pgSz w:w="9360" w:h="12960"/>
          <w:pgMar w:top="524" w:right="1404" w:bottom="458" w:left="1440" w:header="720" w:footer="720" w:gutter="0"/>
          <w:cols w:num="2" w:equalWidth="0">
            <w:col w:w="3526" w:space="0"/>
            <w:col w:w="29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S. W</w:t>
      </w:r>
      <w:r>
        <w:rPr>
          <w:rFonts w:ascii="Times" w:hAnsi="Times" w:eastAsia="Times"/>
          <w:b w:val="0"/>
          <w:i w:val="0"/>
          <w:color w:val="000000"/>
          <w:sz w:val="18"/>
        </w:rPr>
        <w:t>ADIA</w:t>
      </w:r>
    </w:p>
    <w:p>
      <w:pPr>
        <w:sectPr>
          <w:type w:val="nextColumn"/>
          <w:pgSz w:w="9360" w:h="12960"/>
          <w:pgMar w:top="524" w:right="1404" w:bottom="458" w:left="1440" w:header="720" w:footer="720" w:gutter="0"/>
          <w:cols w:num="2" w:equalWidth="0">
            <w:col w:w="3526" w:space="0"/>
            <w:col w:w="29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at liberty to print this letter in my name in the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you so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foregoing. But I profoundly differ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presented by Shri Wadia. The smacking of a boy, if it is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anger and impatience, is most decidedly not violence as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is, say, bitten by a snake and it is necessary to keep him awake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youngster in high fever was running amuck and came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only after he was severely smacked. It caused hurt,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most assuredly have died if he had not been smacked.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 causes hurt, but he is every time not only not violent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benevolent and receives thanks and heavy fees for causing hurt,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very serious indeed. He does not conform to Shri Wadia’s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type w:val="continuous"/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definition, he does wholly conform to mine. According to my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Jesus Christ was hopelessly violent when he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of his times ‘a generation of vipers’. His phrases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so hurt his generation that they compassed his death.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can be harsh, as the writer admits it can be, what is the gentle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uttering it so that you can render it proof against your opponent’s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wrath? If a man utters a downright lie or commits a daylight robbery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murder, am I to call this brother of mine, as he most assuredly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liar or a thief or a murderer, or am I to use Churchillian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‘he perambulates round the suburbs of veracity,’ or ‘he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goods that do not belong to him without perhaps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stealing,’ or, ‘he spills innocent blood, though perhaps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to kill?’ And if I were to use such circumlocutory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is there the slightest guarantee that I shall never hurt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I may be speaking? Harsh truth may be uttered courteously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gently, but the words would read hard. To be truthful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a liar a liar—a harsh word perhaps, but the use is inevitable.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to which Shri Wadia has taken exception, I have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repentance.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to my friend that like many good people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his judgment to be warped by the nobility of the actions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in that they have founded schools, hospitals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giving the fullest due for their philanthropic activities,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 judgment tells me that the lustre of their deeds is diminished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of proselytizing that lies behind them. I may be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estimate of religious conduct and proselytizing itself.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make my characterization in any sense violent.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am not going to subscribe to Shri Wadia’s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his comparison of Deenabandhu Andrews at my expense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 And if he really believes that I am gifted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‘habitual and exemplary calm, patience and self-control’,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him that on the occasion referred to I had not lost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virtues he imputes to me. This is not to say that I never lose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I do indeed, and those are occasions of my shame. If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Wadia has had no occasion to observe them it is because of the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 have given myself of exercising self-control in public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especially in respect of those who regard me as their enemy.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the same of my private life. Those who are nearest me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alas! know how impatient I can be with them, even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>behaving like a wild bear let loose. I know that even with them I must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lose patience. They very generously suffer me for they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 mean no ill to them but am their best friend and guide.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certificate, however, is of little worth to me. It has never deceived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know that I would be a better man and their better guide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regard them with sufficient detachment and not take it amiss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in my opinion, they fall short of the standard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accepted for their daily conduct. But the detachment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hardest thing to achieve, and yet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for perfect peace for the vision of both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>self and the greatest Self.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KHADI IN ANDHRADESH</w:t>
      </w:r>
    </w:p>
    <w:p>
      <w:pPr>
        <w:autoSpaceDN w:val="0"/>
        <w:autoSpaceDE w:val="0"/>
        <w:widowControl/>
        <w:spacing w:line="28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taking the meeting on the 23rd January last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Guntur, the following letter from Dr. Pattabhi Sitaramayya was put in </w:t>
      </w:r>
      <w:r>
        <w:rPr>
          <w:rFonts w:ascii="Times" w:hAnsi="Times" w:eastAsia="Times"/>
          <w:b w:val="0"/>
          <w:i w:val="0"/>
          <w:color w:val="000000"/>
          <w:sz w:val="22"/>
        </w:rPr>
        <w:t>my hands: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programme in Andhradesh is so short and so congested that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feel justified in obtruding myself upon your notice to the detriment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others’ chances. But I am tempted to request you to make a pointed reference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in your Bezwada speech in regard to the position of khaddar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Andhradesh where some of the certified producers are taking advantage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increase in prices without observing the conditions essential to such increase.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both the certified and A.I.S.A. sales have fallen on account of competition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uncertified producers who are obviously at an advantage, even granting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sell pure khaddar. A manifesto has been drafted and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influentially signed by friends representing all shades of opinion in Andhra,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which is enclosed. In one word the sales have gone down in certified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shops, and the public may therefore be warned by you against the purchase of </w:t>
      </w:r>
      <w:r>
        <w:rPr>
          <w:rFonts w:ascii="Times" w:hAnsi="Times" w:eastAsia="Times"/>
          <w:b w:val="0"/>
          <w:i w:val="0"/>
          <w:color w:val="000000"/>
          <w:sz w:val="18"/>
        </w:rPr>
        <w:t>uncertified cloth; and the new definition of khaddar as ‘hand-spun and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woven cloth prepared on the increased wage’ may be given publicity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again. I may add that while most of the certified people are being decertified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lapses, a few have sought decertification voluntarily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 advantages it brings under the present conditions, and that is a lesson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itself to us that their sales not only do not suffer but improve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decertification. So it is the public that must cultivate the right judgment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time to refer to it at the meeting and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mix up khadi work with an appeal for funds for cyclone relief. I did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refer to it even in my subsequent speech at Bezwada.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matter of the letter is nevertheless very important.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possibilities not open to any other province. It has an innate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other provinces do not possess. But some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as elsewhere, are greedy and for a paltry coppers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even khadi, the mainstay of the villagers, the staff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indispensable friend of the widow.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worse, however, is want of co-operation among even the tallest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Among the causes of Andhra’s fall in the matter of khadi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painful eye-opener at Vinaya Ashram. Everybody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 knows my partiality for Sitarama Sastry and my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Deshabhakta Venkatappayya. The former is the disciple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Deshabhakta’s word is law for Sitarama Sastry. Both are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emotion in which Andhra seems to have specialized. But Venkata-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ppayya is a weak </w:t>
      </w:r>
      <w:r>
        <w:rPr>
          <w:rFonts w:ascii="Times" w:hAnsi="Times" w:eastAsia="Times"/>
          <w:b w:val="0"/>
          <w:i/>
          <w:color w:val="000000"/>
          <w:sz w:val="22"/>
        </w:rPr>
        <w:t>guru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—generous and forgiving to a fault.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for Sitarama Sastry kept me in ignorance of what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was an unpardonable omission in a khadi-lover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A.I.S.A. On reaching Vinaya Ashram in the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the morning of 23rd ultimo, I asked for a wheel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to discover that they had 19 wheels which were out of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in use. They had a </w:t>
      </w:r>
      <w:r>
        <w:rPr>
          <w:rFonts w:ascii="Times" w:hAnsi="Times" w:eastAsia="Times"/>
          <w:b w:val="0"/>
          <w:i/>
          <w:color w:val="000000"/>
          <w:sz w:val="22"/>
        </w:rPr>
        <w:t>Yeravda-Chakra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produced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also out of order, though not wholly unworkable.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carding-bow. And to my dismay I found that no one knew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Vinaya Ashram and that those who span did so with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in the market. My heart wept. I gave vent to my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and disppointment. I quoted in bitterness, ‘if the salt loseth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savour, wherewith shall it be salted?’ Poor Sitarama Sastry was dumb.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trickled down Venkatappayya’s cheeks. And during our rush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motor-cars Venkatappayya promised to repair the blunder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time, and said in tones of confidence that Sastry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himself in the manner I expected and that the Vinaya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hum with the sweet sound of the charkha and the carding bow.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Sitarama Sastry was present and he vowed to redeem the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>his chief.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err—even grievously—is human. But it is human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determination to mend the error and not to repeat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will be forgotten if the promise is fully redeemed.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>both these friends too well to fear that it will not be redeemed.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reader will realize why khadi has not made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have. It has made progress worthy of note because it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innate virtue. But it cannot cover every village unless the agents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fulfill the expectations they know they have to fulfil.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at least the elements of the science of khadi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 published the other day. Much more searching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answered by a master of the science of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any reader run away with the idea that I have strayed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simple subject matter of Dr. Pattabhi’s letter. That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symptom of the disease whose root cause I have ventured to bring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When Vinaya Ashram installs the wheel as the central sun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fulness, uncertified dealers will for the very shame cease to stab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back by hampering the experiment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>the lowest-paid workers, the spinners, their due.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RAMDAS</w:t>
      </w:r>
    </w:p>
    <w:p>
      <w:pPr>
        <w:autoSpaceDN w:val="0"/>
        <w:autoSpaceDE w:val="0"/>
        <w:widowControl/>
        <w:spacing w:line="24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6,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report is very good and useful. Is there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it? Because I want to keep this. If there is not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copy made. I need you for two or three days for the road-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work in Segaon. Come when you can spare the time but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of it in advance.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phorostat of the Hindi: G.N. 8589. Also C.W. 7006.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Sharda has reached an age when, unless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her sincere co-operation, she cannot improve. In my opinion,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 only duty is to build up good health. For that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study. This does not mean that she should read nothing.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by all means read something that she will enjoy reading. But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feel no strain at all in that. She should stop reading the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she feels tired. She should read nothing regularly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physical labour daily. She should take slow walks in the open air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hours. She should have hip-baths and friction-baths.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slow </w:t>
      </w:r>
      <w:r>
        <w:rPr>
          <w:rFonts w:ascii="Times" w:hAnsi="Times" w:eastAsia="Times"/>
          <w:b w:val="0"/>
          <w:i/>
          <w:color w:val="000000"/>
          <w:sz w:val="22"/>
        </w:rPr>
        <w:t>pranayama.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at all in having hip-baths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condition that you have described, provided that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bath she does not feel cold. After leaving the tub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light exercise and pour warm water over the body.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body should be massaged daily. She should take sun-bath,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clothes on. This can be easily done in any open place.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 can be made by hanging mats all round to ensure privacy.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sun-bath is taken on a sand-covered ground like what we have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gymnasium, she can take the bath even rolling on the ground.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involves no expense. All that is neccessary is to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spare the necessary time. If there is no faith, the treatment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burden and cause strain on the mind. An asthmatic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afford strain. Nerves play a very important part in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asthma. If Sharda’s diet does not include milk and butter,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suffcient ghee. She may eat fenugreek leaves, amarnath, mustard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dabho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green leaves, uncooked ripe tomatoes, gourd,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brinjals, pumpkin, etc. These things should be steam-cooked.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 should be used not even oil or ghee for frying. Ghee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may be added afterwards. She should eat some juicy friut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She may eat fresh garlic crushed and mixed with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Ler her start with half a </w:t>
      </w:r>
      <w:r>
        <w:rPr>
          <w:rFonts w:ascii="Times" w:hAnsi="Times" w:eastAsia="Times"/>
          <w:b w:val="0"/>
          <w:i/>
          <w:color w:val="000000"/>
          <w:sz w:val="22"/>
        </w:rPr>
        <w:t>tola.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must not be cooked at all. She may eat </w:t>
      </w:r>
      <w:r>
        <w:rPr>
          <w:rFonts w:ascii="Times" w:hAnsi="Times" w:eastAsia="Times"/>
          <w:b w:val="0"/>
          <w:i w:val="0"/>
          <w:color w:val="000000"/>
          <w:sz w:val="22"/>
        </w:rPr>
        <w:t>onions also, either cooked or raw. Both will benefit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ask about anything else if you want to.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MILL-WORKERS AND MILL-OWNERS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of the points of dispute which arose between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and mill-workers of Ahmedabad, were referred for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result has been announced. Both the parties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on their having agreed to refer the issue to arbitration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And the mill-owners also on having accepted the Award.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Umpire also deserves to be congratulated on having given his </w:t>
      </w:r>
      <w:r>
        <w:rPr>
          <w:rFonts w:ascii="Times" w:hAnsi="Times" w:eastAsia="Times"/>
          <w:b w:val="0"/>
          <w:i w:val="0"/>
          <w:color w:val="000000"/>
          <w:sz w:val="22"/>
        </w:rPr>
        <w:t>Award along with many arguments merely out of a spirit of service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charging any fee. All of us hope that all disputes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parties will always be speedily resolved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It is clear enough for everyone to understand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Award of the Umpire both the parties,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on which the prosperity of Ahmedabad depends, have </w:t>
      </w:r>
      <w:r>
        <w:rPr>
          <w:rFonts w:ascii="Times" w:hAnsi="Times" w:eastAsia="Times"/>
          <w:b w:val="0"/>
          <w:i w:val="0"/>
          <w:color w:val="000000"/>
          <w:sz w:val="22"/>
        </w:rPr>
        <w:t>gained.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object in writing this article is not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the past or to praise the principal parties concerned.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is to find means by which future security could be ensured.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hinted at these means in clause 16 of my Award. I quote it below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the clause that follows:</w:t>
      </w:r>
    </w:p>
    <w:p>
      <w:pPr>
        <w:autoSpaceDN w:val="0"/>
        <w:autoSpaceDE w:val="0"/>
        <w:widowControl/>
        <w:spacing w:line="260" w:lineRule="exact" w:before="128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XVI. At this stage I would like to restate the principles that for the good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parties I have presented to them as a result of my close and unbroken </w:t>
      </w:r>
      <w:r>
        <w:rPr>
          <w:rFonts w:ascii="Times" w:hAnsi="Times" w:eastAsia="Times"/>
          <w:b w:val="0"/>
          <w:i w:val="0"/>
          <w:color w:val="000000"/>
          <w:sz w:val="18"/>
        </w:rPr>
        <w:t>contact with the industry for a period of 18 years in the capacity of Arbitrator.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No cut should be made till the mills have ceased to make any profit and are </w:t>
      </w:r>
      <w:r>
        <w:rPr>
          <w:rFonts w:ascii="Times" w:hAnsi="Times" w:eastAsia="Times"/>
          <w:b w:val="0"/>
          <w:i w:val="0"/>
          <w:color w:val="000000"/>
          <w:sz w:val="18"/>
        </w:rPr>
        <w:t>obliged to fall back upon their capital for continuing the industry.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There should be no cut till the wages have reached the level adequate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maintenance. It is impossible to conceive a time when the workmen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begun to regard the industry as if it were their own property and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be prepared to help it out of a crisis by taking the barest maintenance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consisting of a dry crust and working day and night. That would be a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>arrangement. Such cases are irrlevant to the present consideration.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There should be a common undestanding as to what should be included in </w:t>
      </w:r>
      <w:r>
        <w:rPr>
          <w:rFonts w:ascii="Times" w:hAnsi="Times" w:eastAsia="Times"/>
          <w:b w:val="0"/>
          <w:i w:val="0"/>
          <w:color w:val="000000"/>
          <w:sz w:val="18"/>
        </w:rPr>
        <w:t>determining a living wage.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The consideration of the deterioration in individual mills cannot form part </w:t>
      </w:r>
      <w:r>
        <w:rPr>
          <w:rFonts w:ascii="Times" w:hAnsi="Times" w:eastAsia="Times"/>
          <w:b w:val="0"/>
          <w:i w:val="0"/>
          <w:color w:val="000000"/>
          <w:sz w:val="18"/>
        </w:rPr>
        <w:t>of a case for a cut in wages of labour in general.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It is vital to the well-being of the industry that workmen should be regarded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equals with the shareholders and that they have therefore every right to </w:t>
      </w:r>
      <w:r>
        <w:rPr>
          <w:rFonts w:ascii="Times" w:hAnsi="Times" w:eastAsia="Times"/>
          <w:b w:val="0"/>
          <w:i w:val="0"/>
          <w:color w:val="000000"/>
          <w:sz w:val="18"/>
        </w:rPr>
        <w:t>possess an accurate knowledge of the transactions of the mills.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There should be a register of all available mill-hands acceptable to both the </w:t>
      </w:r>
      <w:r>
        <w:rPr>
          <w:rFonts w:ascii="Times" w:hAnsi="Times" w:eastAsia="Times"/>
          <w:b w:val="0"/>
          <w:i w:val="0"/>
          <w:color w:val="000000"/>
          <w:sz w:val="18"/>
        </w:rPr>
        <w:t>parties and the custom of taking labour through any other than the T.L.A.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stopped,</w:t>
      </w:r>
    </w:p>
    <w:p>
      <w:pPr>
        <w:autoSpaceDN w:val="0"/>
        <w:autoSpaceDE w:val="0"/>
        <w:widowControl/>
        <w:spacing w:line="260" w:lineRule="exact" w:before="1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XVII. I have not presented these principles in the belief that they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either to my brother Arbitrator or to the mill-owners or even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workmen. These have not guided my decision in the present case but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without the acceptance of these principles the industry i.e., the </w:t>
      </w:r>
      <w:r>
        <w:rPr>
          <w:rFonts w:ascii="Times" w:hAnsi="Times" w:eastAsia="Times"/>
          <w:b w:val="0"/>
          <w:i w:val="0"/>
          <w:color w:val="000000"/>
          <w:sz w:val="18"/>
        </w:rPr>
        <w:t>owners and the workmen are in danger.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Umpire has described these principles as idealistic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being implemented.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did not have to pass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points. I had merely jotted them down in my Award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satisfaction and with the object that they might prove useful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parties in future. Hence, it is possible that the Umpire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serious thought to them. And as I have a reputation for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idealist, a dreamer and an unpractical person, the Umpire did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these principles, as he was not bound to do, and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not approve of them because of the unfavourable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he had of the person who had put them forward.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accept the allegation that I make my ideal the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which to judge others. But I must also say that I am no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practical. My life has been spent, and is still being spent,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the ideal into practice. I believe that I have achived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my effort. I entreat the two parties and the readers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examine the principles which I have put forward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Umpire has strongly recommended that mill-owners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speedily take a decision regarding the scale of wages applicable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and with the same speed frame a scheme whereby an increase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 in wages can be effected automatically.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while trying to implement these two points speedily,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the principles suggested by me in one form 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indispensable. In addition to the principles put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me, others no doubt will have to be thought out. Nevertheless a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of the principles suggested by me is necessary.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point that has to be settled in the scheme for automatic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 or increase in wages is the lowest point in wage reduction.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deciding this one factor, all my six points will have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consideration. It may well not be accepted that a wage-cut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only when mills have ceased to make any profit; but a ceiling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profits should definitely be laid down. In giving a practicable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to this there is no escape from making absence of profit,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to say, the ideal, our standard. (16 A)</w:t>
      </w:r>
    </w:p>
    <w:p>
      <w:pPr>
        <w:autoSpaceDN w:val="0"/>
        <w:autoSpaceDE w:val="0"/>
        <w:widowControl/>
        <w:spacing w:line="220" w:lineRule="exact" w:before="3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Umpire’s Award said “Even while I do homage to their idealistic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humanitarian spirit, they are, I think, inconsistent with the hard realities of </w:t>
      </w:r>
      <w:r>
        <w:rPr>
          <w:rFonts w:ascii="Times" w:hAnsi="Times" w:eastAsia="Times"/>
          <w:b w:val="0"/>
          <w:i w:val="0"/>
          <w:color w:val="000000"/>
          <w:sz w:val="18"/>
        </w:rPr>
        <w:t>economic poduction for profit and survival by competiation in an open market.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History of Wage Adjustments in the Ahmedabad Industry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IV, p. 24)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fixing a standard for wage-cut it is necessary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>what should be called a living wage. (16 B)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consideration of the living wage is regarded as essential,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to consider what are the items to be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>it. (16 C)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considering a cut in the wages of the entire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 consideration of the plight of any individual mill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becomes irrelevant. (16 D)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workers may be able to accept the demands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they should have the right to know about the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of the mill. (16 E)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order that workers may willingly accept a cut in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reassure them, it will become absolutely necessary to keep a </w:t>
      </w:r>
      <w:r>
        <w:rPr>
          <w:rFonts w:ascii="Times" w:hAnsi="Times" w:eastAsia="Times"/>
          <w:b w:val="0"/>
          <w:i w:val="0"/>
          <w:color w:val="000000"/>
          <w:sz w:val="22"/>
        </w:rPr>
        <w:t>register of all possible labourers. (16 F)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Mill-owners’ Association will have to gain greater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mills than it enjoys at present if the principle of arbitration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permanent. It will collapse if the individuals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Mill-owners’ Association while pursuing their own interests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workers pursue their own interest and violate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Labout Association the principle of arbitration will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operate. In order to prevent such an eventuality uniform scales of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introduced everywhere. If, while doing so, a particular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put to a strain, the other mill should get together and compensate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whenever it is found that workers have to suffer,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who stand to gain should compensate the loss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adversely affected. I am also of the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having different scales of wages for labourers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departments should be abolished and uniform wages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for all labourers. I know that this may seem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impossibele task, but a further consideration will show that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will become obvious if the united strength of labourers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invincible. Why should anyone working the power-loom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hours get Rs. 30, while a person looking after the spindle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number of hours gets Rs. 13? It whould not be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the former has to work more than the latter. If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fitting for one labourer to say that he has to use more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another. So long as such discrepancies exist, jealousies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there and, as long as there is jealousy, there can be no true unity. </w:t>
      </w:r>
      <w:r>
        <w:rPr>
          <w:rFonts w:ascii="Times" w:hAnsi="Times" w:eastAsia="Times"/>
          <w:b w:val="0"/>
          <w:i w:val="0"/>
          <w:color w:val="000000"/>
          <w:sz w:val="22"/>
        </w:rPr>
        <w:t>This problem, at root, is of some educational value to labourers and to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as a whole. In my view, the key to socialism lies in equal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equal work. Everyone’s basic needs are more or less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larger part of the world will always consist of labourers,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way for their uplift is to accept the principle of equal wages.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way but to do so. It is likely that all this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talk of someone who lives in a dream world. But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make such dreams come true, their real authority,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only a dream today, will always remain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there is one exception. If workers wish to establish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with the use of arms, that is, through force, it may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possible. This article is based on the assumption that the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have given up violence on principle. But, for the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assume that the working class is even prepared to use force.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is that there is every likelihood of a struggle taking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 as soon as they get power. Be that as it may,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worshipper of non-violence alone, I can wield my pen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non-violent means. My mind cannot even conceive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of any other means. Hence, I shall have betrayed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 put before them for their consideration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uppermost in my mind while reflecting upon their plight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three or four months. If workers cannot digest these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all at once, let them move step by step. But they must set it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aim that there should be the same scale of wages for all workers.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much is sufficient for today.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7-2-1937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BEHRAMJI KHAMBHATTA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wishes regarding the money and the 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respected. It is not proper that you don’t write. Even two lines </w:t>
      </w:r>
      <w:r>
        <w:rPr>
          <w:rFonts w:ascii="Times" w:hAnsi="Times" w:eastAsia="Times"/>
          <w:b w:val="0"/>
          <w:i w:val="0"/>
          <w:color w:val="000000"/>
          <w:sz w:val="22"/>
        </w:rPr>
        <w:t>on a postcard would be enough for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keep myself informed about you. It would be better,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 had at least one postcard regularly from you once in a </w:t>
      </w:r>
      <w:r>
        <w:rPr>
          <w:rFonts w:ascii="Times" w:hAnsi="Times" w:eastAsia="Times"/>
          <w:b w:val="0"/>
          <w:i w:val="0"/>
          <w:color w:val="000000"/>
          <w:sz w:val="22"/>
        </w:rPr>
        <w:t>fortnight or a month.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Poona, I got the news about the set-back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You have tried a good many remedies. But now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and consult Gaurishankar, who is a Government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Santa Cruz and who practises nature cure with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motive. Go to him and tell him your trouble. If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case, follow his advice. Mahadev will give his address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enclose a letter to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send me any money by putting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inconvenience. If, however, you save money beyond your need, you </w:t>
      </w:r>
      <w:r>
        <w:rPr>
          <w:rFonts w:ascii="Times" w:hAnsi="Times" w:eastAsia="Times"/>
          <w:b w:val="0"/>
          <w:i w:val="0"/>
          <w:color w:val="000000"/>
          <w:sz w:val="22"/>
        </w:rPr>
        <w:t>are welcome to send it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both prosper.</w:t>
      </w:r>
    </w:p>
    <w:p>
      <w:pPr>
        <w:autoSpaceDN w:val="0"/>
        <w:tabs>
          <w:tab w:pos="5690" w:val="left"/>
        </w:tabs>
        <w:autoSpaceDE w:val="0"/>
        <w:widowControl/>
        <w:spacing w:line="22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7559. Also C.W. 5034.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hand demands rest, so I write with it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Mondays. On the other days I dictate letters, as writing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>hand is rather time-consuming.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Parameshwari has drafted and sent a proposal which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opinion I have come to form regarding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If you have no objection please sign it and send it to me.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knows what it will come to in the end. But this provides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Parameshwari to prove his mettle and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such opportunity. Jamnalalji’s signature has already been obtained.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must have reached there by now. I shall recall Pandya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want me to. Why should we delay any cuts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that may be considered necessary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[Sevak Sangh] central office? Of course we shall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that Thakkar Bapa does not approve of.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all this you consider it proper to come to Wardha on </w:t>
      </w:r>
      <w:r>
        <w:rPr>
          <w:rFonts w:ascii="Times" w:hAnsi="Times" w:eastAsia="Times"/>
          <w:b w:val="0"/>
          <w:i w:val="0"/>
          <w:color w:val="000000"/>
          <w:sz w:val="22"/>
        </w:rPr>
        <w:t>your way to Delhi, please do so.</w:t>
      </w:r>
    </w:p>
    <w:p>
      <w:pPr>
        <w:autoSpaceDN w:val="0"/>
        <w:tabs>
          <w:tab w:pos="5690" w:val="left"/>
        </w:tabs>
        <w:autoSpaceDE w:val="0"/>
        <w:widowControl/>
        <w:spacing w:line="22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8033. Courtesy: G.D. Birla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410. LETTER TO BALWANTSINHA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has arrived,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account will be maintained.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doctor’s instructions.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your leaving Segaon does not arise. Your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incurable, nor is it likely to be a prolonged one.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become so discouraged in only two or three days?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smacks of lack of faith. You have a few boils, you do not even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full treatment and you become frightened that they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What is this? You must have the conviction that you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well, and that quickly, and that in order to get well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obey the doctor’s or the vaidya’s advice in so far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conscientious objection to it. You should not become a prey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gloomy thoughts. Why should you worry about carrying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decision? It is of no great significance.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Supposing I keep an 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Segaon so as to nurse him. It surely is not going to harm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way. Your concern should be only to get well and then soon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look after the cows. Your concern should be, also, your hot </w:t>
      </w:r>
      <w:r>
        <w:rPr>
          <w:rFonts w:ascii="Times" w:hAnsi="Times" w:eastAsia="Times"/>
          <w:b w:val="0"/>
          <w:i w:val="0"/>
          <w:color w:val="000000"/>
          <w:sz w:val="22"/>
        </w:rPr>
        <w:t>temper.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SHANMUKHAM CHETTY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SHANMUKHAM,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addressing me familiarly revives old memories and old </w:t>
      </w:r>
      <w:r>
        <w:rPr>
          <w:rFonts w:ascii="Times" w:hAnsi="Times" w:eastAsia="Times"/>
          <w:b w:val="0"/>
          <w:i w:val="0"/>
          <w:color w:val="000000"/>
          <w:sz w:val="22"/>
        </w:rPr>
        <w:t>flavours. I reciprocate.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frank letter. What I expect you to do is to pull your </w:t>
      </w:r>
      <w:r>
        <w:rPr>
          <w:rFonts w:ascii="Times" w:hAnsi="Times" w:eastAsia="Times"/>
          <w:b w:val="0"/>
          <w:i w:val="0"/>
          <w:color w:val="000000"/>
          <w:sz w:val="22"/>
        </w:rPr>
        <w:t>weight in the right direction. The reform must not be confined to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cow had been sent by the addressee from Wardha.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earlier said that only those who were perfectly fit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allowed to live in Segaon.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borders of Travancore. You can do a great deal to avoid the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 that must be going on there of the Nambudiris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dared to accept the Travancore Proclamation.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BHARATAN KUMARAPPA</w:t>
      </w:r>
    </w:p>
    <w:p>
      <w:pPr>
        <w:autoSpaceDN w:val="0"/>
        <w:autoSpaceDE w:val="0"/>
        <w:widowControl/>
        <w:spacing w:line="270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60" w:lineRule="exact" w:before="13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good so far as it goes.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 just as it is. Read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current issue and offer </w:t>
      </w:r>
      <w:r>
        <w:rPr>
          <w:rFonts w:ascii="Times" w:hAnsi="Times" w:eastAsia="Times"/>
          <w:b w:val="0"/>
          <w:i w:val="0"/>
          <w:color w:val="000000"/>
          <w:sz w:val="22"/>
        </w:rPr>
        <w:t>your comments if any or write more.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3592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LILAVATI ASAR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was good to hear that your brother’s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improving fast. When he is permitted to leave Bombay,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Matheran to Rajkot if he is quite fit then to go out for walks.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at Matheran contains iron and is, therefore,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heavy. But it is very good for those who can take walks.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is good. But Matheran is not a good place if one has to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bed. From the point of view of expenses,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that Rajkot is cheaper than Matheran.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eating, there is only one way for you: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ponder over the eleven vows every morning and evening. That means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Dewan of Cochin and had written to Gandhiji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>was no persecution in Cochin.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this was Kumarappa’s contribution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20-3-1937, under the title “The Coming National Week”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Presumably “Khadi in Andhra Desh”;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Khadi in Andhradesh”, 6-2-1937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38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God, with the world as your witness, that you ceaselessly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them. These vows include the vow of non-indulgence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palate. You and I, therefore, and all others who regularly ponder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vow cannot eat a single morsel for gratifying the palate. We can </w:t>
      </w:r>
      <w:r>
        <w:rPr>
          <w:rFonts w:ascii="Times" w:hAnsi="Times" w:eastAsia="Times"/>
          <w:b w:val="0"/>
          <w:i w:val="0"/>
          <w:color w:val="000000"/>
          <w:sz w:val="22"/>
        </w:rPr>
        <w:t>eat merely to sustain the body and keep it alive.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reason for the exclusion of condiments from our food </w:t>
      </w:r>
      <w:r>
        <w:rPr>
          <w:rFonts w:ascii="Times" w:hAnsi="Times" w:eastAsia="Times"/>
          <w:b w:val="0"/>
          <w:i w:val="0"/>
          <w:color w:val="000000"/>
          <w:sz w:val="22"/>
        </w:rPr>
        <w:t>is the vow of non-indulgence of the palate.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eat even chillies as medicine. But one cannot take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for the pleasure of the palate. If you keep pondering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these vows and live accordingly, you will earn the merit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here no matter where you are staying. On the contrary,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 here and go on repeating the vows in words but do not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to keep them, you will only be deceiving yourself by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will not, therefore, be proper if, having gone there for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you become negligent in keeping the vows.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9356. Also C.W. 6631.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NATHUBHAI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NATHUBHAI,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am replying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first question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see it. Very few persons would be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questions, and so I am replying to them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vegetarians may keep meat-eating animals, but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procure meat for them, e.g., the cat and the dog. Both are </w:t>
      </w:r>
      <w:r>
        <w:rPr>
          <w:rFonts w:ascii="Times" w:hAnsi="Times" w:eastAsia="Times"/>
          <w:b w:val="0"/>
          <w:i w:val="0"/>
          <w:color w:val="000000"/>
          <w:sz w:val="22"/>
        </w:rPr>
        <w:t>carnivorous, but we do not procure meat for them.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Jain belief. I knew the ideas of Raichandbhai,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 they are not consistent with the ethics of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ahimsa, uncooked things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sufficient for the needs of the body. Drying, pickling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are forms of violent possessiveness and should,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eschewed. I see no meaning in the distinction that is made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tubers and other vegetables. In Jain literature ahimsa has been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My Notes”, sub-title “Wrong Thinking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only to a discussion of what should be eaten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eaten. This, in my view, is a travesty of ahimsa.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non-vegetarians who are the very images of compassion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consider them to be votaries of ahimsa in spite of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non-vegetarians. I have also seen people who, although avoiding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vegetables, etc., gratify their palate in all sorts of ways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cruelty. I believe that they are a disgrace to dharma.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had Raichandbhai not died prematurely,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endorsed what I am saying here now. To say that a fast is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cleaning the teeth or by taking a bath is, in my opinion,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Those who are completely free from passions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uninhabited forests, wearing no clothes and eating only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yielded by the trees, who meditate on God and roam about,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it might not matter if they did not clean the teeth or take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leaves of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trees are both their food and their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the teeth. Earth and sun rays are their bath. It would be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to apply this, during a fast, to persons who are full of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emotions, hold all kinds of possessions and whose every pore emits </w:t>
      </w:r>
      <w:r>
        <w:rPr>
          <w:rFonts w:ascii="Times" w:hAnsi="Times" w:eastAsia="Times"/>
          <w:b w:val="0"/>
          <w:i w:val="0"/>
          <w:color w:val="000000"/>
          <w:sz w:val="22"/>
        </w:rPr>
        <w:t>foul smell.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curds, there are countless bacteria in milk also, a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number of them than in plants, tubers, etc.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vegetables as some that may be eaten and others that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avoided, and at the same time to take milk, etc., freely, is like stealing </w:t>
      </w:r>
      <w:r>
        <w:rPr>
          <w:rFonts w:ascii="Times" w:hAnsi="Times" w:eastAsia="Times"/>
          <w:b w:val="0"/>
          <w:i w:val="0"/>
          <w:color w:val="000000"/>
          <w:sz w:val="22"/>
        </w:rPr>
        <w:t>an anvil and giving a needle in alms.</w:t>
      </w:r>
    </w:p>
    <w:p>
      <w:pPr>
        <w:autoSpaceDN w:val="0"/>
        <w:tabs>
          <w:tab w:pos="5690" w:val="left"/>
        </w:tabs>
        <w:autoSpaceDE w:val="0"/>
        <w:widowControl/>
        <w:spacing w:line="22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What I wrote was correct. I have not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ulted anyone so far but my feeling is that you can be accommodated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high school here. You can be useful for teaching Hindi,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Mathematics. Or you can be given some other work, such as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Rs. 75 a month being paid to you. It is also possible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fix you at Wardha. Then I can find some other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make enquiries only when I know that you are ready. But </w:t>
      </w:r>
      <w:r>
        <w:rPr>
          <w:rFonts w:ascii="Times" w:hAnsi="Times" w:eastAsia="Times"/>
          <w:b w:val="0"/>
          <w:i w:val="0"/>
          <w:color w:val="000000"/>
          <w:sz w:val="22"/>
        </w:rPr>
        <w:t>please understand that Rs. 75 is the beginning and the end of it. The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can be lower but Rs. 75 is as high as you can go. Your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would lead to your degradation. Think well and tell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working in this direction? Once you have accepted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I will not take a ‘no’ from you afterwards.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and conditions to propose, write to me clearly. Only then shall I </w:t>
      </w:r>
      <w:r>
        <w:rPr>
          <w:rFonts w:ascii="Times" w:hAnsi="Times" w:eastAsia="Times"/>
          <w:b w:val="0"/>
          <w:i w:val="0"/>
          <w:color w:val="000000"/>
          <w:sz w:val="22"/>
        </w:rPr>
        <w:t>try to do something. You should obtain the carding-bow.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4279. also S.G. 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KRAUSE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KRAUSE,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of myself. It will be difficult to forgive myself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leave without our meeting. I would, therefore, ask you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all possible specially to come to Wardha. If you will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map you will find that Wardha is a central station. You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Calcutta via Wardha. It is the most direct route from Bombay.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go from Calcutta to Madras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Wardha though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little indirect. You can also go from Calcutta to Delhi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you simply cannot do it I shall not blame you.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my stupidity that will be to blame.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receive all the messages that you have brought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revive old memories. If you cannot come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to write and give me your final impressions. I expect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going to Delhi. If you do, you should ask your guides to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 Colony, Kingsway, Delhi. You will meet my youngest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there. But what I want you to see is the work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amongst the so-called untouchables.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10858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BEHRAMJI KHAMBHATTA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78" w:after="4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of course not leave Pandit half way.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Gaurishankar only if Pandit’s treatment does not suit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our dharma to try, within limits, to cure physical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also our dharma to bear it cheerfully, knowing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comes only to test us.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EHRAMJI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HAMBHATTA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ELVEDERE </w:t>
      </w:r>
      <w:r>
        <w:rPr>
          <w:rFonts w:ascii="Times" w:hAnsi="Times" w:eastAsia="Times"/>
          <w:b w:val="0"/>
          <w:i w:val="0"/>
          <w:color w:val="000000"/>
          <w:sz w:val="20"/>
        </w:rPr>
        <w:t>CO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ECLAMATION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974" w:space="0"/>
            <w:col w:w="2542" w:space="0"/>
          </w:cols>
          <w:docGrid w:linePitch="360"/>
        </w:sectPr>
      </w:pPr>
    </w:p>
    <w:p>
      <w:pPr>
        <w:autoSpaceDN w:val="0"/>
        <w:tabs>
          <w:tab w:pos="1716" w:val="left"/>
        </w:tabs>
        <w:autoSpaceDE w:val="0"/>
        <w:widowControl/>
        <w:spacing w:line="224" w:lineRule="exact" w:before="0" w:after="1014"/>
        <w:ind w:left="135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974" w:space="0"/>
            <w:col w:w="254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6612. Also C.W. 4403.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AHMEDABAD MILL INDUSTRY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Ahmedabad Mill Industry has tided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had arisen over the mill-owners’ demand for a cut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wages of labour, it is well to examine the conditions of its stability.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Umpire, Sir Govindrao Madgavkar, deserves the thanks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for his great labour of love. The public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undertook the onerous burden without any fees which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insisted upon, if he had so chosen. Having entered upon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 have lightened it by merely giving his decision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Instead he has reasoned out his Award and made valuable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for the guidance of both capital and labour.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both parties will whole-heartedly act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Umpire’s suggestion and work out the Delhi agreement.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Umpire has made it perfectly clear that no cut is possible without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the Delhi agreement which has also the merit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an award of the then Umpire, Mr. Patkar, retired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Judge. The essential conditions of that agreement are that wages </w:t>
      </w:r>
      <w:r>
        <w:rPr>
          <w:rFonts w:ascii="Times" w:hAnsi="Times" w:eastAsia="Times"/>
          <w:b w:val="0"/>
          <w:i w:val="0"/>
          <w:color w:val="000000"/>
          <w:sz w:val="22"/>
        </w:rPr>
        <w:t>must be standardized for the whole mill industry and that there should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scheme for automatic adjustment whenever there is a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>a cut or a rise in the wages. It has been argued on behalf of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that neither standardization not automatic adjustment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proposition. The Umpire has rejected that argument.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do otherwise. Surely the parties knew what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when they entered into the agreement at Delhi.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introduced the two clauses if they had thought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unworkable. It may be that the parties may not agree to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It is for them to refer their differences then to the arbitrators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 latter failing, to an Umpire. Standardization of wages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or arithmetical proposition. It may be that an intermediate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is necessary before all the mills can be induced to adopt 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of wages or labour can in all cases be induced to accept a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some cases must mean a large reduction in wages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total remains unaffected. But a scheme of automatic adjustment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wages is undoubtedly a complicated matter. It demands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fruition a spirit of give and take on both sides. And any such scheme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in the nature of things, be of a temporary character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periodical revision.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scheme of automatic adjustment is 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maxims I have ventured to mention in my Award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Sir Govindrao has been pleased to dismiss as idealistic.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it was no part of his duty as Umpire to examine or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all. I have myself stated in my Award that the maxims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guided my decision. But having referred to them at all, the learned </w:t>
      </w:r>
      <w:r>
        <w:rPr>
          <w:rFonts w:ascii="Times" w:hAnsi="Times" w:eastAsia="Times"/>
          <w:b w:val="0"/>
          <w:i w:val="0"/>
          <w:color w:val="000000"/>
          <w:sz w:val="22"/>
        </w:rPr>
        <w:t>Umpire might have shown how or why they were idealistic.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show that whether they are idealistic or otherwise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to arrive at a satisfactory scheme of automatic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 without reference to them. They must be the measuring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rod for action which may and will probably fall short of it.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below a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original which is in Gujarati: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 the first maxim. Why should mills desire a cut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have profits? It would be like a man desiring to cut off his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ease some derangement of the belly, Do they cut out machinery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ensure a certain percentage of profits? Are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called living machines less than inert machinery?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very idealistic in the suggestion that the wages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For the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clauses XVI and XVII of Award in </w:t>
      </w:r>
      <w:r>
        <w:rPr>
          <w:rFonts w:ascii="Times" w:hAnsi="Times" w:eastAsia="Times"/>
          <w:b w:val="0"/>
          <w:i w:val="0"/>
          <w:color w:val="000000"/>
          <w:sz w:val="18"/>
        </w:rPr>
        <w:t>Labout Dispute, 26-12-1936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operatives, who are at least as much a foundation of the industry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and buildings, may not be reduced to ensure a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profits? I make bold to say that if the votes of humane shareholders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(and I regard the shareholders of mills as humane) were taken,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summarily reject the proposition that their profits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preferred to the wages of labour on whom depend their profits.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first maxim must at least be seriously considered,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about the living wage follows from it. If there can be no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profits are on the brink of sinking, it is necessary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beyond which reduction in wages cannot go.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a decision as to what constitutes a living wage.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 name. Call it the minimum wage, if that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sounds sweeter. The process is the same. Living wage to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accurate description for an irreducible wage.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acceptance of the principle of a living wage implies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what may be included in it. Should intoxicants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should tobacco be included, may milk or ghee or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excluded? These are no visionary things. They touch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labour. Its efficiency depends very largely upon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living. And the greater the efficiency,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enhanced profits.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(d) is self-evident and accepted by the arbitrators as well </w:t>
      </w:r>
      <w:r>
        <w:rPr>
          <w:rFonts w:ascii="Times" w:hAnsi="Times" w:eastAsia="Times"/>
          <w:b w:val="0"/>
          <w:i w:val="0"/>
          <w:color w:val="000000"/>
          <w:sz w:val="22"/>
        </w:rPr>
        <w:t>as the Umpire.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deny the reasonableness of the statement (Maxim c)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workmen should be regarded as equal owners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shareholders? If conflict between capital and labour is to be avoided,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believe it can and must be, labour should have the same status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as capital. Why should a million rupees put together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million men or women put together? Are they not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metal, white or yellow? Or should holders of metal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labour cannot be organized and put together as metal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can? For the past eighteen years, consciously or unconsciously,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labour have acted in Ahmedabad on the assumption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inherent conflict between the two. It is true that peace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has been precarious. But it has been so because the parties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recognized the full validity of the maxims as the conditions of an </w:t>
      </w:r>
      <w:r>
        <w:rPr>
          <w:rFonts w:ascii="Times" w:hAnsi="Times" w:eastAsia="Times"/>
          <w:b w:val="0"/>
          <w:i w:val="0"/>
          <w:color w:val="000000"/>
          <w:sz w:val="22"/>
        </w:rPr>
        <w:t>abiding peace.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labourers are co-equal owners, their organization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same access to the transactions of mills as the shareholders.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there can be no confidence on the part of labour if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is withheld from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maxim admits of no weakening. If the Labour Union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desirable organization as much as is the mill-owners’,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not merely tolerated as a necessary evil, it follows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an agreed register of available hands and that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should not accept or engage any person outside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>Union.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seems to me that the maxims are not visionary,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they are found to be absolutely essential to the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or growth of the great industry in whose interest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humbly suggested.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 not be stated that the list submitted is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exhaustive. I must suggest some more, when I am able to revert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13-2-1937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419. LETTER TO RANI VIDYAVATI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dated 16-1-37 reached my hands only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>ago. You are of course aware that I had been touring in Travancore.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write now? I have already written to Dr. Roy.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course admit you. Why do you insist on a letter written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hand? These days my right hand needs rest. Writing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>hand takes time.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A PRACTICAL SUGGESTION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just after I had finished the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pilgrimage: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from a retired principal of a college and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have already drawn attention to the many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Proclamation. But I have not touched in that connection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inter-dining. My views in the matter are well known.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on inter-dining have no vital connection with varnadh-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arma. They were, in my opinion, hygienic rules in origin.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conformity with the rules of cleanliness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 about dining with anybody. And training Harijan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as members of a family ensures cleanliness and raises their status </w:t>
      </w:r>
      <w:r>
        <w:rPr>
          <w:rFonts w:ascii="Times" w:hAnsi="Times" w:eastAsia="Times"/>
          <w:b w:val="0"/>
          <w:i w:val="0"/>
          <w:color w:val="000000"/>
          <w:sz w:val="22"/>
        </w:rPr>
        <w:t>and removes in the safest manner the insane caste restrictions on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dining. I fully agree with the writer of the letter quoted that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along the line is implied in the Proclamation. The young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the lead. Will the people of Travancore follow it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implications?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13-2-1937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421. WHAT KHADI WORKERS SHOULD KNOW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previous article I have tried to explain what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the science of khadi. In my opinion it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on every khadi worker engaged in any of the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of the A.I.S.A. to know the elements of this science.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is a khadi lover and one of the most careful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khadi that we have. But I would not call even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the science. In the course of a letter which he addressed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November 1935, he laid down what he considered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test which every khadi worker ought to satisfy. The test is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reproduced below: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worker should know how to distinguish between superior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inferior grades of cotton, cotton-seed and lint.</w:t>
      </w:r>
    </w:p>
    <w:p>
      <w:pPr>
        <w:autoSpaceDN w:val="0"/>
        <w:autoSpaceDE w:val="0"/>
        <w:widowControl/>
        <w:spacing w:line="220" w:lineRule="exact" w:before="2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 had suggested that to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 a real success people should introduce inter-dining and also employ </w:t>
      </w:r>
      <w:r>
        <w:rPr>
          <w:rFonts w:ascii="Times" w:hAnsi="Times" w:eastAsia="Times"/>
          <w:b w:val="0"/>
          <w:i w:val="0"/>
          <w:color w:val="000000"/>
          <w:sz w:val="18"/>
        </w:rPr>
        <w:t>poor Harijans as cooks and domestic servants.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Translated by Pyarelal from the original in Gujarati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69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(2) He should be able to fix in position the rolling pin of a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ginning machine and to make the necessary correction and adjustment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exactly fit with the fixed roller, when the former happens to be bent or of </w:t>
      </w:r>
      <w:r>
        <w:rPr>
          <w:rFonts w:ascii="Times" w:hAnsi="Times" w:eastAsia="Times"/>
          <w:b w:val="0"/>
          <w:i w:val="0"/>
          <w:color w:val="000000"/>
          <w:sz w:val="18"/>
        </w:rPr>
        <w:t>unequal thickness.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He should be able to fit up a carding-bow and to prepare the gut and </w:t>
      </w:r>
      <w:r>
        <w:rPr>
          <w:rFonts w:ascii="Times" w:hAnsi="Times" w:eastAsia="Times"/>
          <w:b w:val="0"/>
          <w:i w:val="0"/>
          <w:color w:val="000000"/>
          <w:sz w:val="18"/>
        </w:rPr>
        <w:t>the hide piece for the shoulder-blade.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He should be able to show a ginning speed of five pounds an hour on </w:t>
      </w:r>
      <w:r>
        <w:rPr>
          <w:rFonts w:ascii="Times" w:hAnsi="Times" w:eastAsia="Times"/>
          <w:b w:val="0"/>
          <w:i w:val="0"/>
          <w:color w:val="000000"/>
          <w:sz w:val="18"/>
        </w:rPr>
        <w:t>a hand-ginning machine over a period of four hours.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He must show a carding speed of ten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cotton wool per hour, </w:t>
      </w:r>
      <w:r>
        <w:rPr>
          <w:rFonts w:ascii="Times" w:hAnsi="Times" w:eastAsia="Times"/>
          <w:b w:val="0"/>
          <w:i w:val="0"/>
          <w:color w:val="000000"/>
          <w:sz w:val="18"/>
        </w:rPr>
        <w:t>excluding the time required for making slivers.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He must know the construction of every type of spinning-wheel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to assemble it. He must be able to straighten a spindle gone out of shape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prepare the </w:t>
      </w:r>
      <w:r>
        <w:rPr>
          <w:rFonts w:ascii="Times" w:hAnsi="Times" w:eastAsia="Times"/>
          <w:b w:val="0"/>
          <w:i/>
          <w:color w:val="000000"/>
          <w:sz w:val="18"/>
        </w:rPr>
        <w:t>mal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daman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cross bands of the motor wheel.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He must be able to maintain a spinning speed of 300 rounds (400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yards) of yarn of 20 </w:t>
      </w:r>
      <w:r>
        <w:rPr>
          <w:rFonts w:ascii="Times" w:hAnsi="Times" w:eastAsia="Times"/>
          <w:b w:val="0"/>
          <w:i w:val="0"/>
          <w:color w:val="000000"/>
          <w:sz w:val="1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with a tensile strength of over 80% and evenness 95% in </w:t>
      </w:r>
      <w:r>
        <w:rPr>
          <w:rFonts w:ascii="Times" w:hAnsi="Times" w:eastAsia="Times"/>
          <w:b w:val="0"/>
          <w:i w:val="0"/>
          <w:color w:val="000000"/>
          <w:sz w:val="18"/>
        </w:rPr>
        <w:t>a four hours’ test.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(8) He should know the Andhra process of spinning and must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spin 200 rounds of 70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80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strength 80% and evenness 95% during a two </w:t>
      </w:r>
      <w:r>
        <w:rPr>
          <w:rFonts w:ascii="Times" w:hAnsi="Times" w:eastAsia="Times"/>
          <w:b w:val="0"/>
          <w:i w:val="0"/>
          <w:color w:val="000000"/>
          <w:sz w:val="18"/>
        </w:rPr>
        <w:t>hours’ test.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(9) He should know the construction of a pit loom as well as a fly-shuttle </w:t>
      </w:r>
      <w:r>
        <w:rPr>
          <w:rFonts w:ascii="Times" w:hAnsi="Times" w:eastAsia="Times"/>
          <w:b w:val="0"/>
          <w:i w:val="0"/>
          <w:color w:val="000000"/>
          <w:sz w:val="18"/>
        </w:rPr>
        <w:t>loom and be able to prepare together the reeds, the healds and the sizing brush.</w:t>
      </w:r>
    </w:p>
    <w:p>
      <w:pPr>
        <w:autoSpaceDN w:val="0"/>
        <w:autoSpaceDE w:val="0"/>
        <w:widowControl/>
        <w:spacing w:line="22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(10) He should be able to weave khadi of 50” width on a fly shuttle loom </w:t>
      </w:r>
      <w:r>
        <w:rPr>
          <w:rFonts w:ascii="Times" w:hAnsi="Times" w:eastAsia="Times"/>
          <w:b w:val="0"/>
          <w:i w:val="0"/>
          <w:color w:val="000000"/>
          <w:sz w:val="18"/>
        </w:rPr>
        <w:t>from yarn of 20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to make all necessary adjustments to produce at least five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kinds of border designs for saris.</w:t>
      </w:r>
    </w:p>
    <w:p>
      <w:pPr>
        <w:autoSpaceDN w:val="0"/>
        <w:tabs>
          <w:tab w:pos="1010" w:val="left"/>
          <w:tab w:pos="173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(11) The speed of weaving should come up to one square yard in an hour </w:t>
      </w:r>
      <w:r>
        <w:rPr>
          <w:rFonts w:ascii="Times" w:hAnsi="Times" w:eastAsia="Times"/>
          <w:b w:val="0"/>
          <w:i w:val="0"/>
          <w:color w:val="000000"/>
          <w:sz w:val="18"/>
        </w:rPr>
        <w:t>from yarn of 20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(12) He should know all about the growing of different varieties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and should be able to get hand-gins, carding-bows, spinning-wheels, </w:t>
      </w:r>
      <w:r>
        <w:rPr>
          <w:rFonts w:ascii="Times" w:hAnsi="Times" w:eastAsia="Times"/>
          <w:b w:val="0"/>
          <w:i w:val="0"/>
          <w:color w:val="000000"/>
          <w:sz w:val="18"/>
        </w:rPr>
        <w:t>looms and their accessories locally prepared, preferably out of local material.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would involve a knowledge of: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Rainfall, its extent and distribution over different parts of the year, </w:t>
      </w:r>
      <w:r>
        <w:rPr>
          <w:rFonts w:ascii="Times" w:hAnsi="Times" w:eastAsia="Times"/>
          <w:b w:val="0"/>
          <w:i w:val="0"/>
          <w:color w:val="000000"/>
          <w:sz w:val="18"/>
        </w:rPr>
        <w:t>and a knowledge of manures and the nature of the soil.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Different kinds of wood and of calculations relating to measurement.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A workable knowledge of drawing for the above-mentioned needs.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(13) A knowledge of carpentry sufficient for repairing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machines.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quite easy to fulfil this test. But given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and a measure of diligence, anyone who has had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this should be able to satisfy Sjt. Lakshmidas’s test.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however, still leave uncovered the commercial aspect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khadi. That is covered by the questions drawn up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syllabus prepared by Sjt. Lakshmidas is calculated to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>technical side. One must be an adept in both these fields before he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be versed in the elements of the science of khadi. I shall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if such khadi workers as may happen to read this article,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satisfy the technical or the commercial test or both, will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full names and addresses. Similarly those who are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themselves in the elementary science of khadi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communicate with me. Unluckily today we have no suitable text-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that could be used to impart the required knowledge.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book that somewhat answers the purpose is that of late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Gandhi. But even that book is now out of date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that the science of khadi has made since that book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A revised edition of that book is therefore urgently needed.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come about only if we have lovers of khadi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devote themselves to the revision and have the leisure for the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13-2-1937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SARLADEVI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SARLA,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I am late in replying. Won’t you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it? In fact there is nothing in your letter which calls for a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I ought to reply. Since you yourself have become a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 suffix ‘devi’ to your name? How old are you?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your time, or waste it? Don’t be shocked to see this 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ragged [at the edges]. Such paper is made by the poor nowadays.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made with machines. Do you keep the poor in your thoughts?</w:t>
      </w:r>
    </w:p>
    <w:p>
      <w:pPr>
        <w:autoSpaceDN w:val="0"/>
        <w:tabs>
          <w:tab w:pos="5690" w:val="left"/>
        </w:tabs>
        <w:autoSpaceDE w:val="0"/>
        <w:widowControl/>
        <w:spacing w:line="22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6640. Also C.W. 4289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SURESH SINGH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SURESH SINGH,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Come over whenever you feel like it.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everything is proceeding smoothly and there is no discord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tabs>
          <w:tab w:pos="5690" w:val="left"/>
        </w:tabs>
        <w:autoSpaceDE w:val="0"/>
        <w:widowControl/>
        <w:spacing w:line="22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8690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Goddess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ROBLEM 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EVERSE</w:t>
      </w:r>
    </w:p>
    <w:p>
      <w:pPr>
        <w:autoSpaceDN w:val="0"/>
        <w:tabs>
          <w:tab w:pos="550" w:val="left"/>
          <w:tab w:pos="4970" w:val="left"/>
          <w:tab w:pos="6310" w:val="left"/>
        </w:tabs>
        <w:autoSpaceDE w:val="0"/>
        <w:widowControl/>
        <w:spacing w:line="26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gentleman having read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gentleman’s letter in the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31-1-1937 writes to say.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reply to this question is contained in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previously. In that case, the Muslim gentleman had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custom and consequently had to put up with the orthodoxy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relations. In this case, people wish to give up their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and eat meat. A vegetarian Hindu is by no means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them. It depends on each individual as to how far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abandon existing tradition in such matters.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giving up meat as a part of religion are likely to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if other members of the family eat meat. We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dharma or the religion of love in all our conduct.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anger towards those who give up their religion,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won over through love alone. How this may be done,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considered in each particular case.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HINKING</w:t>
      </w:r>
    </w:p>
    <w:p>
      <w:pPr>
        <w:autoSpaceDN w:val="0"/>
        <w:autoSpaceDE w:val="0"/>
        <w:widowControl/>
        <w:spacing w:line="26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co-worker committed an error in a fit of rage. I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it was a grave error and that he should atone for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apologizing to the person he had wronged. He admitted his fault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need for apologizing but he told me that he was not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asked him to do, that he had not risen so high and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doing so at one stroke. After that, this co-worker, saw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He is a mature and balanced person. The object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to show that like this co-worker many of us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 thinking. To apologize for an offence which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committed is even less than paying back a debt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It can be compared to a promise to repay a debt,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already committed is not wiped out by an apology;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a promise not to commit such an offence in the future. No </w:t>
      </w:r>
      <w:r>
        <w:rPr>
          <w:rFonts w:ascii="Times" w:hAnsi="Times" w:eastAsia="Times"/>
          <w:b w:val="0"/>
          <w:i w:val="0"/>
          <w:color w:val="000000"/>
          <w:sz w:val="22"/>
        </w:rPr>
        <w:t>debtor to this day has argued that he is not fit to repay his debts.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“Need for Tolerance”, 13-3-1937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has not been translated here. The correspondent had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reply to the Muslim gentleman might be in conformity with Islam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in conformity with Hinduism. He had asked whether it was proper for a </w:t>
      </w:r>
      <w:r>
        <w:rPr>
          <w:rFonts w:ascii="Times" w:hAnsi="Times" w:eastAsia="Times"/>
          <w:b w:val="0"/>
          <w:i w:val="0"/>
          <w:color w:val="000000"/>
          <w:sz w:val="18"/>
        </w:rPr>
        <w:t>vegetarian to buy meat for his family members.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6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happen that at that moment he does not have a sufficient sum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 his debts. However, it would provoke laughter if a debtor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he was unworthy of repaying his debts. This may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impudence. But in moral matters, very often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themselves. Impatience and subtle pride lie at the root of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were not the case, how could we fail to see something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clear as daylight? We do not have the capacity to do many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room for any effort if, because of this want of 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regard ourselves as unfit for that task. Hence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himself unworthy of doing any good work.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repeated efforts are certain to make us capable of doing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14-2-1937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CHHAGANLAL JOSHI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Valji may do, you cannot come out of Saurashtra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suggested by you. I can understand your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just to oppose the Foreigners’ Act, after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 sufficiently long notice, though I wouldn’t approve </w:t>
      </w:r>
      <w:r>
        <w:rPr>
          <w:rFonts w:ascii="Times" w:hAnsi="Times" w:eastAsia="Times"/>
          <w:b w:val="0"/>
          <w:i w:val="0"/>
          <w:color w:val="000000"/>
          <w:sz w:val="22"/>
        </w:rPr>
        <w:t>even of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you will have to wait long now. After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starts functioning, the Government will probably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keep such notices in force. Meanwhile,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named by you and ask them what their aim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disobeying the law. If I could write to them, I should be glad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might lead to an opportunity for a pure fight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Foreigners’ Act might even go. But it is outside my present 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collect material for such a fight. However, if you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me, you can form an intelligent and firm plan on these </w:t>
      </w:r>
      <w:r>
        <w:rPr>
          <w:rFonts w:ascii="Times" w:hAnsi="Times" w:eastAsia="Times"/>
          <w:b w:val="0"/>
          <w:i w:val="0"/>
          <w:color w:val="000000"/>
          <w:sz w:val="22"/>
        </w:rPr>
        <w:t>few words of mine. Nineteen persons can do a lot.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which you have expressed are a sign of cowardice.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befit a satyagrahi to think of quietly disobeying a law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desperation and submitting to imprisonment or other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>which might follow. The line, “Bathe and wash yourself and dress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hair, for the time has come to go to live with the beloved one”,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true of all satyagrahis. When a satyagrahi goes to battle,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after full preparation and with beating of drums, for he goes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would go to live in a palace. To be merely ready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if caught is not the right attitude for a satyagrahi to adopt.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thieves and dacoits do that. Everyone who follows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risks his life when he embarks on his venture.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Kathiawar a form of imprisonment? If you are weary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imprisonment, how would you bear banishment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Andamans? But I will not dwell further on this subject. If I were to go </w:t>
      </w:r>
      <w:r>
        <w:rPr>
          <w:rFonts w:ascii="Times" w:hAnsi="Times" w:eastAsia="Times"/>
          <w:b w:val="0"/>
          <w:i w:val="0"/>
          <w:color w:val="000000"/>
          <w:sz w:val="22"/>
        </w:rPr>
        <w:t>on writing about it, I have so much to say that I would fill pages.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opened not a small window but a big door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brain, from which can pour out a flood of thoughts. But, however </w:t>
      </w:r>
      <w:r>
        <w:rPr>
          <w:rFonts w:ascii="Times" w:hAnsi="Times" w:eastAsia="Times"/>
          <w:b w:val="0"/>
          <w:i w:val="0"/>
          <w:color w:val="000000"/>
          <w:sz w:val="22"/>
        </w:rPr>
        <w:t>unwillingly, I must shut that door.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rest to my right hand these days, and so dictate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On Mondays I cannot do without using the right hand.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with the left, but at present I cannot spare the time that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>require.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5542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426. LETTER TO BALWANTSINHA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BALWANTSINHA,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you to be overwrought. It is good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placed yourself under the doctor’s care. You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cured. Only do not give up patience. Doctors, vaidyas and hakims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mistakes. The system precluding any posibility of mistake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cure. But very few people have the faith to carry it on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very few experienced practitioners.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MANILAL AND SUSHILA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ashamed that I am not able to write to you. I do remember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have to write but can’t because of the pressure of work. I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careful hereafter, even if it is only two lines that I can write, as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case today. But please be content since there are long letters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and Manu.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Krause has arrived. Probably he will be going back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seeing me because of two day’s delay on my part. He got my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late. I have a long letter from him. I have suggested that he should see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Devdas.</w:t>
      </w:r>
    </w:p>
    <w:p>
      <w:pPr>
        <w:autoSpaceDN w:val="0"/>
        <w:tabs>
          <w:tab w:pos="5690" w:val="left"/>
        </w:tabs>
        <w:autoSpaceDE w:val="0"/>
        <w:widowControl/>
        <w:spacing w:line="22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BALWANTSINHA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angry you can get! Such rage and such rudeness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from an ignorant and idle boy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You have broken all the vows!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know of my conversation with Prabhu Dayal?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or weep over your letter or be angry in return? Your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be wept over but I shall not weep. To give way to anger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sin and a bad example. I shall therefore laugh over this folly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If you are tired you may certainly leave Segaon.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come over with Prabhu Dayal and let me explain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You may then do what you like. You need not come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you are all right. Consider as taboo the food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 Dayal. Ask Chanchal.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690" w:val="left"/>
        </w:tabs>
        <w:autoSpaceDE w:val="0"/>
        <w:widowControl/>
        <w:spacing w:line="22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1893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Prabhu Dayal, who used to prepare the addressee’s meals, mentioned this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and Gandhiji expressed disapproval. The conversation was conveyed in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garbled version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Jhaverbhai Patel, a worker at Maganwadi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DR. GOPICHAND BHARGAVA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there is nothing intrinsically wrong in seeking election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Councils or Assemblies. Therefore, if there were any sin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done so it could only be if you felt that it was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Not because I had said so but because you had come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independently.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necessary beyond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thing that in terms of the constitution you should retire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A.I.V.I.A. That retirement will be severely felt at least by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 doing so will be still more terrible. You will still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for the Association, guiding whoever may be the agent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 know that this will not be the same thing as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active member but it will be the next best thing to do.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both a parliamentarian and an active worker in the cause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uplift. A good parliamentarian’s work is cut out for him—he too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himself busy all day long if he is conscientious and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an efficient parliamentarian.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our personal relations will remain unaffected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happens. In my opinion you have undoubtedly erred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erred in what you considered was a good cause.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was good, only not for you because of your previous,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and unequivocal commitment.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88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HARGAVA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ACHHIHATAN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AHORE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GOSIBEHN CAPTAIN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1937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Jajuji. You cannot be more sorry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about the resignation. I like him immensely. He is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selfless men I have known and he is a most conscientious worker—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reliable. He would never handle a thing which he cannot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Atonement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do. But he and Kumarappa cannot hit it off. They are temperam-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entally different and their method of work is different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finds it very hard to get on with him. Kumarappa too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qualities that Jajuji possesses. We cannot do without either. Jajuji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remains a member of the Board. I thought, therefore, that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dealing with the difficult situation that has arisen was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Jajuji’s resignation but, of course, it is for the Board to decide.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other way of dealing with the difficulty that way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When the meeting takes place we shall consider all the ways </w:t>
      </w:r>
      <w:r>
        <w:rPr>
          <w:rFonts w:ascii="Times" w:hAnsi="Times" w:eastAsia="Times"/>
          <w:b w:val="0"/>
          <w:i w:val="0"/>
          <w:color w:val="000000"/>
          <w:sz w:val="22"/>
        </w:rPr>
        <w:t>and means.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send you as much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can when I know of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Bombay. You don’t want to incur railway charges.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get Duncan to take it to you. He is a new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I am sure you will like him when you meet him.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all the way from England to see me. Chhotelal tells me you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one Karad </w:t>
      </w:r>
      <w:r>
        <w:rPr>
          <w:rFonts w:ascii="Times" w:hAnsi="Times" w:eastAsia="Times"/>
          <w:b w:val="0"/>
          <w:i/>
          <w:color w:val="000000"/>
          <w:sz w:val="22"/>
        </w:rPr>
        <w:t>chakki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 ago. If that is so, you don’t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If you do, let me know. There will be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>getting money from the Birlas.</w:t>
      </w:r>
    </w:p>
    <w:p>
      <w:pPr>
        <w:autoSpaceDN w:val="0"/>
        <w:autoSpaceDE w:val="0"/>
        <w:widowControl/>
        <w:spacing w:line="220" w:lineRule="exact" w:before="46" w:after="0"/>
        <w:ind w:left="10" w:right="0" w:firstLine="6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OSHIBEN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DENWALLA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LILAVATI ASAR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After you have become used to writing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reed pen you wouldn’t like the steel nib. The latter became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of people’s laziness, for it does not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 whereas the reed pen frequently does. Besides, the steel nib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seems cheaper, though a reed pen must prove cheaper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carefully. Moreover, mending a reed pen is an art by itself;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nib can never write as beautifully as a reed pen.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Indian scripts with the steel nib, which is made for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scripts. Of course I do not mean to say that steel nibs that can write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scripts cannot be made. So much for the steelnib philosophy!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is certainly better than Matheran. But perhaps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too cold for Dwarkadas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can go to Mahabaleshwar,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shouldn’t he go to Panchgani? If Panchgani is convenient to him, </w:t>
      </w:r>
      <w:r>
        <w:rPr>
          <w:rFonts w:ascii="Times" w:hAnsi="Times" w:eastAsia="Times"/>
          <w:b w:val="0"/>
          <w:i w:val="0"/>
          <w:color w:val="000000"/>
          <w:sz w:val="22"/>
        </w:rPr>
        <w:t>it may suit him better. Deolali and Lonavla are also not bad.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observe restraint in eating, your health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9357. Also C.W. 6632.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NARAHARI D. PARIKH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Is the enclosed summary based on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right? Would you like to add anything? Revise the summary and </w:t>
      </w:r>
      <w:r>
        <w:rPr>
          <w:rFonts w:ascii="Times" w:hAnsi="Times" w:eastAsia="Times"/>
          <w:b w:val="0"/>
          <w:i w:val="0"/>
          <w:color w:val="000000"/>
          <w:sz w:val="22"/>
        </w:rPr>
        <w:t>send it back.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another letter also. The writer’s full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Nanubhai Desai. He had given his address in his previous letter.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forgotten to give it in this. Nanavati knows him. He has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of Ramanlal Engineer who stays near Ellis Bridge. Puratan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probably know him since he is working among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him. My purpose in sending his letter to you is this: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him to get married. He says he is ready to marry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girl. Perhaps he may be a suitable match for Dudhabhai’s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Mani. Please inquire about it. That is, call him to you and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Ask him about his family. And if you find everything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do what may be necessary. Write to Nanubhai and tell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didn’t give his address in his second letter I couldn’t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direct. I was going to advise him to go to you in any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or tell him that I had torn up his previous letter after </w:t>
      </w:r>
      <w:r>
        <w:rPr>
          <w:rFonts w:ascii="Times" w:hAnsi="Times" w:eastAsia="Times"/>
          <w:b w:val="0"/>
          <w:i w:val="0"/>
          <w:color w:val="000000"/>
          <w:sz w:val="22"/>
        </w:rPr>
        <w:t>replying to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9106.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SURENDRA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</w:t>
      </w:r>
      <w:r>
        <w:rPr>
          <w:rFonts w:ascii="Times" w:hAnsi="Times" w:eastAsia="Times"/>
          <w:b w:val="0"/>
          <w:i/>
          <w:color w:val="000000"/>
          <w:sz w:val="22"/>
        </w:rPr>
        <w:t>‘yatra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I meant a pilgrimage. Otherwise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used the word ‘</w:t>
      </w:r>
      <w:r>
        <w:rPr>
          <w:rFonts w:ascii="Times" w:hAnsi="Times" w:eastAsia="Times"/>
          <w:b w:val="0"/>
          <w:i/>
          <w:color w:val="000000"/>
          <w:sz w:val="22"/>
        </w:rPr>
        <w:t>musafari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are trying to include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 prayer, not the whole Upanishad, but certainly the first verse.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Tena tyaktena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more pregnant with meaning. “Left over from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derived from it. </w:t>
      </w:r>
      <w:r>
        <w:rPr>
          <w:rFonts w:ascii="Times" w:hAnsi="Times" w:eastAsia="Times"/>
          <w:b w:val="0"/>
          <w:i/>
          <w:color w:val="000000"/>
          <w:sz w:val="22"/>
        </w:rPr>
        <w:t>Tena tyaktena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bear two meanings: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that which is given by God, and two, that one must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But when one has renounced everything, what is left over?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life must go on and so we have “</w:t>
      </w:r>
      <w:r>
        <w:rPr>
          <w:rFonts w:ascii="Times" w:hAnsi="Times" w:eastAsia="Times"/>
          <w:b w:val="0"/>
          <w:i/>
          <w:color w:val="000000"/>
          <w:sz w:val="22"/>
        </w:rPr>
        <w:t>bhunjitha”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must partake, like a medicine, of what God has given.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applies not only to the food that we must eat but to all the needs </w:t>
      </w:r>
      <w:r>
        <w:rPr>
          <w:rFonts w:ascii="Times" w:hAnsi="Times" w:eastAsia="Times"/>
          <w:b w:val="0"/>
          <w:i w:val="0"/>
          <w:color w:val="000000"/>
          <w:sz w:val="22"/>
        </w:rPr>
        <w:t>of body, mind and soul that we must satisfy.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BALWANTRAI K. THAKORE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BALWANTRAI,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as well as the poem. Perhaps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my understanding of modern poetry is very limited.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easily understand the kind of poems you write. That you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 again and meticulously rectified the mistakes shows your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But on whom do you shower such love? Of what value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to a deaf man? I will try to read the poem once again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your notes and try to understand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 is certainly my subject. The verses quoted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Wadia are not appropriate. What he wants is impossible.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this. And the only meaning which can be deduced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quote is that truth should not be told in a pleasant manner.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violation of truth to call the father the husband of the mother.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certainly a violation of social usage. Accordingly the truth</w:t>
      </w:r>
    </w:p>
    <w:p>
      <w:pPr>
        <w:autoSpaceDN w:val="0"/>
        <w:autoSpaceDE w:val="0"/>
        <w:widowControl/>
        <w:spacing w:line="220" w:lineRule="exact" w:before="2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Travelling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“By that renounced”; 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III. 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“Thou shouldst enjoy.”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in this way cannot be called truth. One would cease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if one stretched the meaning in this way.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BALWANTSINHA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laughed at your letter but I could not forget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hurts. I had never thought you capable of such fury.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through Jhaverbhai. You will have acted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Chanchalbehn will be cooking for you; you will accept it with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the doctor says and get well soon. You may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after you are well. I am beginning to feel that anger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your weakness. Anger burns none except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succumbs to it. In one moment you have harmed yourself by listening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words of a worthless child. You have also harmed Prabhu Dayal </w:t>
      </w:r>
      <w:r>
        <w:rPr>
          <w:rFonts w:ascii="Times" w:hAnsi="Times" w:eastAsia="Times"/>
          <w:b w:val="0"/>
          <w:i w:val="0"/>
          <w:color w:val="000000"/>
          <w:sz w:val="22"/>
        </w:rPr>
        <w:t>by taking his words literally.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PRABHUDAYAL VIDYARTHI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tell Balvantsinha? You did not even follow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you. When you advanced the excuse that you could not give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paper-making because you had to serve Balvantsinha,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grievous blunder. You only added fuel to the fire of his 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you not told that even after giving six hours to your work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do anything else you wanted to, even cook for Balvantsinha?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left with no alternative but to give you railway 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you to go home. You are not fit to do honest labour.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distinguish between truth and untruth, Do not harass me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by insisting on living in Wardha. Go away tomorrow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possible. I have explained everything to Kanu. He will pay you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money. There is no need to see me. You may write to me if you wish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going home. You will not be able to achieve anything till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start being earnest in doing physical labour, till you begin to learn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speak less, stop speaking and writing without cause and learn to tell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truth. Hence it will be very good if after going home you do these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things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DILKHUSH B. DIWANJI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DILKHUSH,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have your letter. You should certainly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Better still, write a small book. If you want you can consult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give you guidance. You may make some alterations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questions. I put down the questions as they occurred to me.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scope for amplifying them and arranging them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systematically. Maybe you will like to leave out carpentry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sections for the time being. Proceed as follows: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varieties of cotton, how to recognize them, when and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them, shelling of the pods, uses of the shells, ginning-wheel,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its parts, methods of ginning. Similarly about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sliver-making and spinning. If you follow this order the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If you have written anything as a specimen, send it to me.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it. I will make suggestions if they are called for.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anything unless you can do so from personal experience.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some books written without personal experience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they are not at all useful. So make use of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only after testing it in practice. This however applies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working. There are certain things which we cannot learn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In such cases our duty is to find out how reliable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is. It is good there are so few writers on the subject, so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 much choice.</w:t>
      </w:r>
    </w:p>
    <w:p>
      <w:pPr>
        <w:autoSpaceDN w:val="0"/>
        <w:autoSpaceDE w:val="0"/>
        <w:widowControl/>
        <w:spacing w:line="220" w:lineRule="exact" w:before="8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Motana 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72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438. LETTER TO SOHANLAL OBEROI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SOHANLAL,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lies is not less of a sin than lechery. But one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libertine in secret is guilty of three sins: he falls himself, he brings </w:t>
      </w:r>
      <w:r>
        <w:rPr>
          <w:rFonts w:ascii="Times" w:hAnsi="Times" w:eastAsia="Times"/>
          <w:b w:val="0"/>
          <w:i w:val="0"/>
          <w:color w:val="000000"/>
          <w:sz w:val="22"/>
        </w:rPr>
        <w:t>about another’s fall, and he also lies.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6864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MARIE ROMAIN ROLLAND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 sent me your letter to him in which you have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autograph for the purpose of selling it in aid of the 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of Spain. While that unhappy people has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sympathy I am not sending you my autograph.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convinced of the right of employing such means for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a good cause. People should subscribe willingly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without expecting any return.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affection to you both.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10587. Courtesy; Madeleine Rolland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SHIVPRASAD GUPTA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1937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idealist. I am also a practical man. I have no enmity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 foreign countries but I cannot harm my country for their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first began using Indian dates in South Africa and kept up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on my return to India. But I found that the preference was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khadi worker of the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meaningless. And what a number of calendars we have!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three in Maharashtra, your own yet another, one in Bihar,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the Arya Samaj, Hijrj for the Mussalmans.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me; only then can I possibly be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people of other provinces. Alongside I have to take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western calendar. Under the circumstances I gave up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calendar and it has resulted in no harm to anyone; in fact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benefited. I have no resentment towards protagonists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the solar calendar though not to be resentful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If I resent your partiality I should return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supplememt the date </w:t>
      </w:r>
      <w:r>
        <w:rPr>
          <w:rFonts w:ascii="Times" w:hAnsi="Times" w:eastAsia="Times"/>
          <w:b w:val="0"/>
          <w:i/>
          <w:color w:val="000000"/>
          <w:sz w:val="22"/>
        </w:rPr>
        <w:t>Magh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 with the Christian year. Love holds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from such impertinence. The Gregorian calendar is not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it is used far and wide in the West. We do adopt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Western, many of them are harmful while some are beneficial. As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Gregorian calendar, if it is not of benefit, it is not harmful either.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second question. You believe in </w:t>
      </w:r>
      <w:r>
        <w:rPr>
          <w:rFonts w:ascii="Times" w:hAnsi="Times" w:eastAsia="Times"/>
          <w:b w:val="0"/>
          <w:i/>
          <w:color w:val="000000"/>
          <w:sz w:val="22"/>
        </w:rPr>
        <w:t>Ekantvad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</w:t>
      </w:r>
      <w:r>
        <w:rPr>
          <w:rFonts w:ascii="Times" w:hAnsi="Times" w:eastAsia="Times"/>
          <w:b w:val="0"/>
          <w:i/>
          <w:color w:val="000000"/>
          <w:sz w:val="22"/>
        </w:rPr>
        <w:t>Anekantvad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am granted Dominion Status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secede from the Empire whenever I choose to do so,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of an </w:t>
      </w:r>
      <w:r>
        <w:rPr>
          <w:rFonts w:ascii="Times" w:hAnsi="Times" w:eastAsia="Times"/>
          <w:b w:val="0"/>
          <w:i/>
          <w:color w:val="000000"/>
          <w:sz w:val="22"/>
        </w:rPr>
        <w:t>Ekantvadi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yourself will certainly undergo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But the day when we shall be thus blessed is in the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For the present we are only the sufferers. But take it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India gets Dominion Status the word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authority comes to be vested in Indians the occasion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 off internecine strife. You will want the capital in Kashi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favour Segaon. But the day is far too distant, why need we </w:t>
      </w:r>
      <w:r>
        <w:rPr>
          <w:rFonts w:ascii="Times" w:hAnsi="Times" w:eastAsia="Times"/>
          <w:b w:val="0"/>
          <w:i w:val="0"/>
          <w:color w:val="000000"/>
          <w:sz w:val="22"/>
        </w:rPr>
        <w:t>quarrel about it now?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my views and improve your health with the help of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concentration upon Ramanama. Rest assured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made by Indians will not go in vain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shortcomings; neither will your imprisonment prove fruitless.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HANUMAN PRASAD PODDAR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a sign of your love. As for death, it is a companion </w:t>
      </w:r>
      <w:r>
        <w:rPr>
          <w:rFonts w:ascii="Times" w:hAnsi="Times" w:eastAsia="Times"/>
          <w:b w:val="0"/>
          <w:i w:val="0"/>
          <w:color w:val="000000"/>
          <w:sz w:val="22"/>
        </w:rPr>
        <w:t>of birth and very faithful one. It never fails. Why should one worship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Almanacs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 only when nearing death? What I regard as worship goes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moment.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best worship of God is to serve God’s creation in a spirit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Him. Today it has to be tuned to </w:t>
      </w:r>
      <w:r>
        <w:rPr>
          <w:rFonts w:ascii="Times" w:hAnsi="Times" w:eastAsia="Times"/>
          <w:b w:val="0"/>
          <w:i/>
          <w:color w:val="000000"/>
          <w:sz w:val="22"/>
        </w:rPr>
        <w:t>tena tyaktena bhunjitha.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wish that your dream may prove false?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 to be a hundred it will seem too short to my friends. Then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today or tomorrow matter? And as for worship, let us ever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 it, both the young like you and the old like 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8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442. LETTER TO RABINDRANATH TAGORE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40" w:lineRule="exact" w:before="118" w:after="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10th instant five days ago. Your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affection for me are there to be seen in every line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amazing limitations? My shoulders are too weak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you wish to impose upon me. My regard to you pulls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direction, my reason in the opposite, and it would be folly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surrender reason to emotion in a question like the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me. I know that if I undertake the trust I would not need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details of administration but it does imply capacity for financing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what I heard two days ago has deepened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reluctance for I understand that in spite of your promise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you are about to go to Ahmedabad on a begging expedition.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grieved and I would ask you on bended knees to forgo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expedition if it is really decided upon. And in any case I would beg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recall my appointment as one of the Trustees.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92" w:lineRule="exact" w:before="0" w:after="0"/>
        <w:ind w:left="43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and reverence,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4646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4020" w:space="0"/>
            <w:col w:w="249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4020" w:space="0"/>
            <w:col w:w="2497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dreamt that Gandhiji had not long to live and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told to spend the remaining days in the worship of God.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Visvabharati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Rabindranath Tagore”, 27-3-1936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Rabindranath Tagore”, 2-3-1937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FRAGMENT OF LETTER TO MAHADEV DESAI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surely know that I did not refuse merely out of courtesy.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Hence it is altogether wrong for you to take the blame on yourself.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but proper for you at that time not to press me. I enjoyed myself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thoroughly that night. I did not get nervous when I discovered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lost the way. I realized the error in just five minutes. There was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sudden change in the landscape and so I stopped the car and 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down. I looked around me on all sides and enjoyed the pleasure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solitude that chance had given me. Looking round, I observed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changed position of the stars and retraced my way. I hardly took ten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minutes to find the point where I had taken the wrong turn. . .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11518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CHITRE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CHITRE,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much peace of mind if you concentrate on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of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be satisfied with what God gives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forsake what he has given you. Do not envy others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or do not have. That is the meaning of the last line. Wealth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money and riches. One man’s wealth is scholarship,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is physical health while that of a third is sacrifice.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envious of all these things. That is to say, you should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by others’ intelligence, efficiency, sacrifice etc.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think about it. We should sacrifice what we can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and feel happy about it. But you are doing just the opposite.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angry because others are not doing anything.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on asking yourself—why isn’t the Travancore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saint? Why isn’t an immoral person pure? Why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not become sensible? Why do the poor not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palaces? To think in this manner is contrary to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is: Let the world do what it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it. Whatever you do, do it in the name of God and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He allows you to in the name of God and only as much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you to do. Take as much as He allows you to take and be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KRISHNACHANDRA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prepared even in July, write to me. I shall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>what I can then.</w:t>
      </w:r>
    </w:p>
    <w:p>
      <w:pPr>
        <w:autoSpaceDN w:val="0"/>
        <w:tabs>
          <w:tab w:pos="5690" w:val="left"/>
        </w:tabs>
        <w:autoSpaceDE w:val="0"/>
        <w:widowControl/>
        <w:spacing w:line="268" w:lineRule="exact" w:before="7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4280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SO-CALLED INCONSISTENCIES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some very persistent correspondents who put posers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me. Here is a specimen letter from one such correspondent:</w:t>
      </w:r>
    </w:p>
    <w:p>
      <w:pPr>
        <w:autoSpaceDN w:val="0"/>
        <w:autoSpaceDE w:val="0"/>
        <w:widowControl/>
        <w:spacing w:line="260" w:lineRule="exact" w:before="12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economic troubles arise and whenever questions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to you on the economic relations of capital and labour, you have put forth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theory of trusteeship which has always puzzled me. You want the rich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all their property in trust for the poor and expend it for their benefit.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you whether this is possible, you will tell me that my question arises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belief in the essential selfishness of human nature and that your theory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the essential goodness of human nature. However, in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sphere, you do not hold such views without at the same time losing your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fundamental goodness of human nature. The British claim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trusteeship for their domination of India. But you have lost faith in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long ago, and today there is no greater enemy to it than you. Is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 to have one law for the political world and another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world? Or, do you mean to say that you have not lost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capitalism and capitalists just as you have lost faith in British Imperialism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British? For your trusteeship theory sounds very much like the Divine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theory of kings which has been exploded long ago. When one man,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allowed to hold political power in trust for all the others and who derived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from them, misused it, people revolted against it and democracy was born.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 now, when a few, who ought to hold the economic power in trust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others from whom they derive it, use it for their own self- aggrandisement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the detriment of the rest, the inevitable result is the deprivation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few of the means of economic power by the many, i.e., the birth of socialism.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 violence was the only recognized means to attain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or bad. When violence is employed even with a view to achieve good,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brings evil in its train and compromises the good achieved. Now I take it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definite contribution to the world lies in your having successfully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demonstrated the efficacy of another means, namely, non-violence,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 to violence and does not poison human relations. Therefore my </w:t>
      </w:r>
      <w:r>
        <w:rPr>
          <w:rFonts w:ascii="Times" w:hAnsi="Times" w:eastAsia="Times"/>
          <w:b w:val="0"/>
          <w:i w:val="0"/>
          <w:color w:val="000000"/>
          <w:sz w:val="18"/>
        </w:rPr>
        <w:t>fondest hope is that you should fight and end the present economic order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violently and help to create a new one.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you may answer another question agitating my mind. In 1930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launched your Satyagraha campaign, you declared that the fight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fight to the finish and you would either return victorious or your dead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float on the waters of the sea. Even in your subsequent statements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emphasized this and called upon all Indians to fight determinedly. Now,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you have reserved the right to civil disobedience to yourself,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abandoned the fight against the Government. At the present moment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devoting yourself heart and soul to the infusing of life into and raising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of the Indian village. I do not know whether you consider this phase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activity as fight against the Government. The A.I.V.I.A. is divorced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politics, and therefore your activity in the promotion of the objects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A.I.V.I.A. cannot be called a part of the political fight to win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for our country. Or do you think there can be gaps, intervening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periods of lull in a fight called a fight to the finish? If so, why did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differentiate the fight of 1930 from that of 1920 and call the former a fight to </w:t>
      </w:r>
      <w:r>
        <w:rPr>
          <w:rFonts w:ascii="Times" w:hAnsi="Times" w:eastAsia="Times"/>
          <w:b w:val="0"/>
          <w:i w:val="0"/>
          <w:color w:val="000000"/>
          <w:sz w:val="18"/>
        </w:rPr>
        <w:t>the finish?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first part, I see no inconsistency in my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capitalism or imperialism. My correspondent has been led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of thought. I have not talked or thought of what kings,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imperialists or capitalists claim and have claimed. I have talked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of how capital may be treated. And then it is one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claim and another to live up to it. Not everyone like me (say)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claims to be a servant of the people becomes that by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assertion. And yet all would appreciate persons like me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living up to our claim. Similarly would all rejoice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 were to divest himself of exclusive ownership and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be in possession as a trustee for the people.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that my advice will not be accepted and my dream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realized. But who can guarantee that the socialists’ dream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realized? Socialism was not born with the discovery of the misuse of </w:t>
      </w:r>
      <w:r>
        <w:rPr>
          <w:rFonts w:ascii="Times" w:hAnsi="Times" w:eastAsia="Times"/>
          <w:b w:val="0"/>
          <w:i w:val="0"/>
          <w:color w:val="000000"/>
          <w:sz w:val="22"/>
        </w:rPr>
        <w:t>capital by capitalists. As I have contended, socialism, even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communism, is explicit in the first verse of </w:t>
      </w:r>
      <w:r>
        <w:rPr>
          <w:rFonts w:ascii="Times" w:hAnsi="Times" w:eastAsia="Times"/>
          <w:b w:val="0"/>
          <w:i/>
          <w:color w:val="000000"/>
          <w:sz w:val="22"/>
        </w:rPr>
        <w:t>Ishopanishad.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when some reformers lost faith in the method of conversion,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what is known as scientific socialism was born.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solving the same problem that faces scientific socialists.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however, that my approach is always and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non-violence. It may fail. If it does, it will be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ignorance of the technique of non-violence. I may be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exponent of the doctrine in which my faith is daily increasing.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and the A.I.V.I.A. are organizations through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non-violence is being tested on an all-India scale.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special autonomous bodies created by the Congress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enabling me to conduct my experiments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fattered by the vicissitudes of policy to which a wholly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like the Congress is always liable. Trusteeship, as I conceive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yet to prove its worth. It is an attempt to secure the best use of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for the people by competent hands.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second part of the letter. I do not divide life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water-tight compartments. The life of a nation like that of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indivisible whole. My retirement from the Congress 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so called does not mean the slightest diminution in my yearning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India’s complete independence; nor is civil disobedience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process of non-violence. It is one of the many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which are in no way inconsistent with one another.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is to give a clear demonstration of non-violence in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I claim to be conducting my experiment in a scientific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garden of non-violence are many plants. They are all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parent. They may not be all used simultaneously. Some are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than others. All are harmless. But they have to be handled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skilfully. I am applying such skill to their use as God has given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 use one plant rather than another at any time,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that I give up the fight. It is a fight to the finish. Defeat has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the dictionary of non-violence.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20-2-1937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AND THOU TOO!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advocate from Tamil Nad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write this letter to you since we want you to advise us on a problem </w:t>
      </w:r>
      <w:r>
        <w:rPr>
          <w:rFonts w:ascii="Times" w:hAnsi="Times" w:eastAsia="Times"/>
          <w:b w:val="0"/>
          <w:i w:val="0"/>
          <w:color w:val="000000"/>
          <w:sz w:val="18"/>
        </w:rPr>
        <w:t>which vitally affects us and which is in all respects like the Harijan problem—</w:t>
      </w:r>
      <w:r>
        <w:rPr>
          <w:rFonts w:ascii="Times" w:hAnsi="Times" w:eastAsia="Times"/>
          <w:b w:val="0"/>
          <w:i w:val="0"/>
          <w:color w:val="000000"/>
          <w:sz w:val="18"/>
        </w:rPr>
        <w:t>the problem of pollution. . . 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Bar Association of this place is nearly 100 strong. All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Association are Brahmins except fot three, of whom one is a Christian.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members pay a monthly subscription and the Association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from the subscriptions. The Association maintains a water pot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drinking purposes which is kept in a room. . . . On account of this there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uproar in the Association and the Brahmin members objected to our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from the pot kept in the room on the sentimental ground of pollution </w:t>
      </w:r>
      <w:r>
        <w:rPr>
          <w:rFonts w:ascii="Times" w:hAnsi="Times" w:eastAsia="Times"/>
          <w:b w:val="0"/>
          <w:i w:val="0"/>
          <w:color w:val="000000"/>
          <w:sz w:val="18"/>
        </w:rPr>
        <w:t>. . . 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writing this to you so that you can give us the lead and valuable </w:t>
      </w:r>
      <w:r>
        <w:rPr>
          <w:rFonts w:ascii="Times" w:hAnsi="Times" w:eastAsia="Times"/>
          <w:b w:val="0"/>
          <w:i w:val="0"/>
          <w:color w:val="000000"/>
          <w:sz w:val="18"/>
        </w:rPr>
        <w:t>advice for us to follow, lest we should err.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old letter. Probably the Bar Association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has settled the differences in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But I know the evil persists in many places. What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 associations is equally true of schools and colleges.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doubt that the setting up of such a bar in public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associations is a usurpation wholly indefensible, and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it is not also illegal. Those who have prejudices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describes may make their own individual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cannot deprive fellow members and fellow-students of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>using common property in a manner common to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OUR VILLAGES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who is trying to live in a village and earn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has sent me a pathetic letter. He does not know much </w:t>
      </w:r>
      <w:r>
        <w:rPr>
          <w:rFonts w:ascii="Times" w:hAnsi="Times" w:eastAsia="Times"/>
          <w:b w:val="0"/>
          <w:i w:val="0"/>
          <w:color w:val="000000"/>
          <w:sz w:val="22"/>
        </w:rPr>
        <w:t>English. I am therefore giving the letter below in an abridged form: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years ago when I was 20 years old I came to this village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spending 15 years in a town. My domestic circumstances did not allow me to </w:t>
      </w:r>
      <w:r>
        <w:rPr>
          <w:rFonts w:ascii="Times" w:hAnsi="Times" w:eastAsia="Times"/>
          <w:b w:val="0"/>
          <w:i w:val="0"/>
          <w:color w:val="000000"/>
          <w:sz w:val="18"/>
        </w:rPr>
        <w:t>have college education. The work you have taken up for village revival has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encouraged me to pursue village life. I have some land. My village has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of nearly 2,500. After close contact with this village I find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among more than three-fourths of the people: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Party feelings and quarrels,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Jealousy,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Illiteracy,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Wickedness,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Disunion,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(6) Carelessness,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(7) Lack of manners,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(8) Adherence to the old meaningless customs,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(9) Cruelty.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an out-of-the-way place. No great man has ever visited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remote villages. The company of great ones is essential for advancement. So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afraid to live in this village. Shall I leave this village? If not,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guidance will you give me?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 doubt there is exaggeration in the picture drawn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correspondent, his statement may be generally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the tragic state is not far to seek. Villages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from neglect by those who have had the benefit of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chosen the city life. The village movement is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healthy contact with the villages by inducing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with the spirit of service to settle in them and find self-expression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service of villagers. The defects noticed by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inherent in village life. Those who have settled in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service are not dismayed by the difficulties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them.They knew before they went that they would have to contend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many difficulties including even sullenness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Only those, therefore, who have faith in themselves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mission will serve the villagers and influence their lives.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lived amongst the people is in itself an object-lesson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its own effect upon immediate surroundings.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young man is, perhaps, that he has gone to the village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a living without the spirit of service behind it. I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 does not offer attractions to those who go there in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money. Without the incentive of service village life would jar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novelty has worn out. No young man having gone to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>may abandon the pursuit on the slightest contact with difficulty.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Patient effort will show that villagers are not very different from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and that they will respond to kindliness and attention.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true that one does not have in the villages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great ones of the land. With the growth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 the leaders will find it necessary to tour in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living touch with them. Moreover, the companionship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and the good is available to all through the works of saints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Chaitanya, Ramakrishna, Tulsidas, Kabir, Nanak, Dadu, Tukaram,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Tiruvalluvar, and others too numerous to mention though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and pious. The difficulty is to get the mind tuned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of permanent values. If it is modern thought—political,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social, economical, scientific—that is meant, it is possible to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that will satisfy curiosity. I admit, however, that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such as easily as one finds religious literature. Saints wrote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for the masses. The vogue for translating modern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in an acceptable manner has not yer quite set in.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in time. I would, therefore, advise young men like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not to give in but persist in their effort and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make the villages more livable and lovable. That they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serving the villages in a manner acceptable to the villagers.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make the beginning by making the villages cleaner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labour and removing illiteracy to the extent of their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their lives are clean, methodical and industrious,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infection will spread in the villages in which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be working.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449. DUTY OF A HARIJAN SEVAK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Sevak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impossible to say when the reformers irritate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dispel their misapprehension. By a single act or word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cause irritation as well as to dispel misapprehension.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left to each individual to make his own decision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this. This much can be said with certainty, that we should do nothing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“Notes”.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reformers readily accepted food and drink from Harijans in public they did not do so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homes for fear that doing so might irritate people.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irritating anyone; and at the same time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endeavour to dispel any misapprehension. When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has become a second nature with one, the question of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irritate anyone does not arise. For who can give up his own nature?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action or word becomes natural no one will feel irritated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Therefore, the proper thing would be for the reformer to pursue his </w:t>
      </w:r>
      <w:r>
        <w:rPr>
          <w:rFonts w:ascii="Times" w:hAnsi="Times" w:eastAsia="Times"/>
          <w:b w:val="0"/>
          <w:i w:val="0"/>
          <w:color w:val="000000"/>
          <w:sz w:val="22"/>
        </w:rPr>
        <w:t>duty as duty, and not with any other motive. By doing so, misappreh-</w:t>
      </w:r>
      <w:r>
        <w:rPr>
          <w:rFonts w:ascii="Times" w:hAnsi="Times" w:eastAsia="Times"/>
          <w:b w:val="0"/>
          <w:i w:val="0"/>
          <w:color w:val="000000"/>
          <w:sz w:val="22"/>
        </w:rPr>
        <w:t>ension will be dispelled automatically.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20-2-1937.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HARIJANS AND OTHERS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certainly is necessary. If in all Harijan schools the caste-Hindu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are admitted in large numbers there is certainly a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boys being deprived of education. Therefore some fees must </w:t>
      </w:r>
      <w:r>
        <w:rPr>
          <w:rFonts w:ascii="Times" w:hAnsi="Times" w:eastAsia="Times"/>
          <w:b w:val="0"/>
          <w:i w:val="0"/>
          <w:color w:val="000000"/>
          <w:sz w:val="22"/>
        </w:rPr>
        <w:t>be collected from every caste-Hindu boy. It is possible that caste-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boys are also poor like Harijan boys. If that is the case,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Harijan Sevak Sangh should hold consultations with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>Vidyapith and ask the Vidyapith to bear the expense of all the caste-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boys attending the schools. The Vidyapith’s field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unrestricted whereas the Harijan Sevak Sangh’s is restricted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so. Therefore it would be wrong for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to impart free education to caste-Hindu boys, while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Vidyapith it may be a duty.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20-2-1937</w:t>
      </w:r>
    </w:p>
    <w:p>
      <w:pPr>
        <w:autoSpaceDN w:val="0"/>
        <w:autoSpaceDE w:val="0"/>
        <w:widowControl/>
        <w:spacing w:line="220" w:lineRule="exact" w:before="14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complained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a certain Harijan school had more non-Harijan boys than Harijan boys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school charged no fee. The policy of the Harijan Sevak Sangh, he had pointed out,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charge fees from non-Harijan boys and had asked if it was necessary further to </w:t>
      </w:r>
      <w:r>
        <w:rPr>
          <w:rFonts w:ascii="Times" w:hAnsi="Times" w:eastAsia="Times"/>
          <w:b w:val="0"/>
          <w:i w:val="0"/>
          <w:color w:val="000000"/>
          <w:sz w:val="18"/>
        </w:rPr>
        <w:t>clarify the point.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K. B. JOSHI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JOSHI,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the correspondence between you and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I took charge of it myself—hence the delay in acknowledging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see that you are labouring under a sense of injustice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irritation. Let me give you my assurance that no one has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giving you any cause for offence. Jajuji and Kumarappa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appreciated your co-operation and the benefit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A.I.V.I.A. of your expert knowledge and guidance.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undertook to come and organize the paper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instance and request. I know your worth and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your services so patriotically given. I know, too, that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we have very few experts. Of these those who will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service for the benefit of the villagers can be counted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finger-tips and you are one of them. It will not do for you,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offended. Do please, therefore come as soon as you can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and I will personally see to it that every cause of offence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With your assistance I want the paper department to be put </w:t>
      </w:r>
      <w:r>
        <w:rPr>
          <w:rFonts w:ascii="Times" w:hAnsi="Times" w:eastAsia="Times"/>
          <w:b w:val="0"/>
          <w:i w:val="0"/>
          <w:color w:val="000000"/>
          <w:sz w:val="22"/>
        </w:rPr>
        <w:t>in a first-class condition. I know that this is not so at present.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specimen of the sugar you have made from date palm </w:t>
      </w:r>
      <w:r>
        <w:rPr>
          <w:rFonts w:ascii="Times" w:hAnsi="Times" w:eastAsia="Times"/>
          <w:b w:val="0"/>
          <w:i w:val="0"/>
          <w:color w:val="000000"/>
          <w:sz w:val="22"/>
        </w:rPr>
        <w:t>and I want your [help] in developing this village industry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2762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452. LETTER TO BALWANTSINHA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keep coming. Poor Lakha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disconsolate while </w:t>
      </w:r>
      <w:r>
        <w:rPr>
          <w:rFonts w:ascii="Times" w:hAnsi="Times" w:eastAsia="Times"/>
          <w:b w:val="0"/>
          <w:i w:val="0"/>
          <w:color w:val="000000"/>
          <w:sz w:val="22"/>
        </w:rPr>
        <w:t>waiting for you. Still you must remain there till the doctor discharges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has been supplied by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calf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We shall manage somehow or other. The construction work on </w:t>
      </w:r>
      <w:r>
        <w:rPr>
          <w:rFonts w:ascii="Times" w:hAnsi="Times" w:eastAsia="Times"/>
          <w:b w:val="0"/>
          <w:i w:val="0"/>
          <w:color w:val="000000"/>
          <w:sz w:val="22"/>
        </w:rPr>
        <w:t>Mirabehn’s hut has been started.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G.N. 1890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BALWANTSINHA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few lines in the morning. I could have written more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detained Kumarappa’s car which did not seem proper and writing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left hand is an extremely slow business.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will only delay the cure, it is possible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The civil surgeon says that impurity in your blood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but of a long standing, which makes treatment prolonged.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doing there? How do you pass your time and what is the diet?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cheerful spirit is a great contributing factor towards recovery.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content whatever be his lot. This is said </w:t>
      </w:r>
      <w:r>
        <w:rPr>
          <w:rFonts w:ascii="Times" w:hAnsi="Times" w:eastAsia="Times"/>
          <w:b w:val="0"/>
          <w:i w:val="0"/>
          <w:color w:val="000000"/>
          <w:sz w:val="22"/>
        </w:rPr>
        <w:t>in Chapter XII.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BALWANTSINHA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patience, I shall write to the surgeon.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NNOCENT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UMOUR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year, Shri Kishorelal Mashruwala had gone on a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on behalf of the Gandhi Seva Sangh. He had also visited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Santhal Paragana. Generally the people there are very poor.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they are largely untouched by modern civilization.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tour of the Paragana Kishorelal happened to go to a village.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headman of the village, although illiterate, knew his work well. Shri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 writes about him as follows: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he is illiterate, he told me his tale in a very touching manner.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 appear that he was repeating someone else’s words. I found in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headman the naive humour which is characteristic of villagers. He said: “We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only one difficulty: when there is famine in our parts, the crops die,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cattle die, human beings die, well-water dies but revenue and interest—these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never die. This is our only sorrow.”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cannot survive without humour. Moreover,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do not have the means to kill time which city-dwellers have.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believe that these are necessary. Wherever things are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planned, there is no need to kill time. Man hardly has time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spare. He has sufficient time just to carry out his duties. Instead,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a great deal of time and, as a result, suffer starvation.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do not get worn out through work. It is by working that man </w:t>
      </w:r>
      <w:r>
        <w:rPr>
          <w:rFonts w:ascii="Times" w:hAnsi="Times" w:eastAsia="Times"/>
          <w:b w:val="0"/>
          <w:i w:val="0"/>
          <w:color w:val="000000"/>
          <w:sz w:val="22"/>
        </w:rPr>
        <w:t>remains fresh and makes progress in every direction. He gets worn out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worry, by doing that which should not be done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time. That headman was capable of laughing despite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because he would not have been idle in his own work.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may be taken as a sign of the joy he could feel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>of difficulties.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SUFFICIENCY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LOTH</w:t>
      </w:r>
    </w:p>
    <w:p>
      <w:pPr>
        <w:autoSpaceDN w:val="0"/>
        <w:tabs>
          <w:tab w:pos="550" w:val="left"/>
          <w:tab w:pos="137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very same letter, Shri Kishorelal writes as follows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Santhals: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made possible with these simple Santhals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possible at any place if the effort is made. Despite this, self-</w:t>
      </w:r>
      <w:r>
        <w:rPr>
          <w:rFonts w:ascii="Times" w:hAnsi="Times" w:eastAsia="Times"/>
          <w:b w:val="0"/>
          <w:i w:val="0"/>
          <w:color w:val="000000"/>
          <w:sz w:val="22"/>
        </w:rPr>
        <w:t>sufficiency in cloth has made little progress in our society. It is the</w:t>
      </w:r>
    </w:p>
    <w:p>
      <w:pPr>
        <w:autoSpaceDN w:val="0"/>
        <w:autoSpaceDE w:val="0"/>
        <w:widowControl/>
        <w:spacing w:line="220" w:lineRule="exact" w:before="2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Mashruwala had stated that the Manjhi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Santhals of Hazaribagh district were the only industrious people he found in Bihar.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truly self-sufficient in the matter of clothing.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task of the khadi worker to find out its causes. How could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sufficiency be attained in the above mentioned village? Was it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khadi activity started? Was it done through the inspiration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workers? How much khadi do they use? What is the 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which they make? What is their speed in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carding? What are their tools like and what other activities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pursue? Answers to these and similar questions should be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this village. If we have this information we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self-sufficiency has not been achieved elsewhere.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this village may be, it is my confirmed belief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succeed in such work if we can produce experts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science of khadi for there is no flaw to be seen in the idea of self-</w:t>
      </w:r>
      <w:r>
        <w:rPr>
          <w:rFonts w:ascii="Times" w:hAnsi="Times" w:eastAsia="Times"/>
          <w:b w:val="0"/>
          <w:i w:val="0"/>
          <w:color w:val="000000"/>
          <w:sz w:val="22"/>
        </w:rPr>
        <w:t>sufficiency. And it is a historical fact that at one time India was self-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in cloth.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21-2-1937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BALWANTSINHA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do not see any reason why honey or dates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boils you may consult the doctor. The reasons were the lack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insufficiency of milk and green vegetables, excess of wheat and, above </w:t>
      </w:r>
      <w:r>
        <w:rPr>
          <w:rFonts w:ascii="Times" w:hAnsi="Times" w:eastAsia="Times"/>
          <w:b w:val="0"/>
          <w:i w:val="0"/>
          <w:color w:val="000000"/>
          <w:sz w:val="22"/>
        </w:rPr>
        <w:t>all, your fiery temper.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 is not required of village workers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any language is of course good; but I do not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>was the idea behind your question.</w:t>
      </w:r>
    </w:p>
    <w:p>
      <w:pPr>
        <w:autoSpaceDN w:val="0"/>
        <w:autoSpaceDE w:val="0"/>
        <w:widowControl/>
        <w:spacing w:line="220" w:lineRule="exact" w:before="3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BALWANTSINHA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cow is certainly needed provided it is a good one.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 says that you should be cured soon.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D.B.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letter with this. Get in touch with the writer.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careless that he does not even give his address. But the man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at his work and wholly engrossed in it. You can address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him at Reverend Lodge, Nelson Square, Nagpur.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 from someone a small text-book of geography, one of history,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map, a text-book of geometry and one Sanskrit teacher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or Hindi, please send them to me. I want them as help for </w:t>
      </w:r>
      <w:r>
        <w:rPr>
          <w:rFonts w:ascii="Times" w:hAnsi="Times" w:eastAsia="Times"/>
          <w:b w:val="0"/>
          <w:i w:val="0"/>
          <w:color w:val="000000"/>
          <w:sz w:val="22"/>
        </w:rPr>
        <w:t>teaching Kanu.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10897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TARABEHN N.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many days. I was pleased.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to take a vaid’s treatment. I want your body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somehow. I find it simply intolerable that you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unsteady in mind and practically useless for anything. I am hoping to </w:t>
      </w:r>
      <w:r>
        <w:rPr>
          <w:rFonts w:ascii="Times" w:hAnsi="Times" w:eastAsia="Times"/>
          <w:b w:val="0"/>
          <w:i w:val="0"/>
          <w:color w:val="000000"/>
          <w:sz w:val="22"/>
        </w:rPr>
        <w:t>take much work from you. Fulfil that hope of mine. I give rest to my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 on days other than Mondays, and dictate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Letters to Manu or Vijaya.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6700. Also C.W. 4345,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BALWANTSINHA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of yesterday and your fever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abated by now. No need to get panicky. Patience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come right. Yes,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worth pondering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A mosquito-net should be used if the mosquitoes are proving </w:t>
      </w:r>
      <w:r>
        <w:rPr>
          <w:rFonts w:ascii="Times" w:hAnsi="Times" w:eastAsia="Times"/>
          <w:b w:val="0"/>
          <w:i w:val="0"/>
          <w:color w:val="000000"/>
          <w:sz w:val="22"/>
        </w:rPr>
        <w:t>bothersome.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ANAND T. HINGORANI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hardness of my heart is only apparent. I would not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oil to a wound from which Kanu was suffering. He howled.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unbending. I was cruel, the boy [had] enough! But in truth I was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my calling you here without cause? Your agony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mental. Brothers and sisters often live apart and are happy.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wife do likewise when a joint life becomes an impossibility.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Vidya’s illness is no cause for grief. You must therefore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cheerful in the face of domestic or other affliction.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Vidya will become well. A cooler climate after April will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be necessary.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Hindi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starting with “Whosoever is so fortunate as to meet Rama”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21 OCTOBER,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pencil hand will be readable.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364" w:lineRule="exact" w:before="0" w:after="0"/>
        <w:ind w:left="550" w:right="0" w:firstLine="5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550" w:val="left"/>
          <w:tab w:pos="1410" w:val="left"/>
          <w:tab w:pos="4730" w:val="left"/>
          <w:tab w:pos="5650" w:val="left"/>
        </w:tabs>
        <w:autoSpaceDE w:val="0"/>
        <w:widowControl/>
        <w:spacing w:line="314" w:lineRule="exact" w:before="3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462. LETTER TO PADMAJA NAIDU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24, 1937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PLAYMATE,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are you going to be fit for play? It is a shame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bedridden so often. Not enough for me that you can laugh at your </w:t>
      </w:r>
      <w:r>
        <w:rPr>
          <w:rFonts w:ascii="Times" w:hAnsi="Times" w:eastAsia="Times"/>
          <w:b w:val="0"/>
          <w:i w:val="0"/>
          <w:color w:val="000000"/>
          <w:sz w:val="22"/>
        </w:rPr>
        <w:t>illness. Love.</w:t>
      </w:r>
    </w:p>
    <w:p>
      <w:pPr>
        <w:autoSpaceDN w:val="0"/>
        <w:autoSpaceDE w:val="0"/>
        <w:widowControl/>
        <w:spacing w:line="330" w:lineRule="exact" w:before="0" w:after="0"/>
        <w:ind w:left="10" w:right="20" w:firstLine="60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550" w:val="left"/>
          <w:tab w:pos="1130" w:val="left"/>
          <w:tab w:pos="4730" w:val="left"/>
          <w:tab w:pos="5730" w:val="left"/>
        </w:tabs>
        <w:autoSpaceDE w:val="0"/>
        <w:widowControl/>
        <w:spacing w:line="324" w:lineRule="exact" w:before="3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463. LETTER TO VIDYA A. HINGORANI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24, 1937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way to despair because of your illness. Illness is sent </w:t>
      </w:r>
      <w:r>
        <w:rPr>
          <w:rFonts w:ascii="Times" w:hAnsi="Times" w:eastAsia="Times"/>
          <w:b w:val="0"/>
          <w:i w:val="0"/>
          <w:color w:val="000000"/>
          <w:sz w:val="22"/>
        </w:rPr>
        <w:t>only to test us. You have to be patient. God will help you.</w:t>
      </w:r>
    </w:p>
    <w:p>
      <w:pPr>
        <w:autoSpaceDN w:val="0"/>
        <w:tabs>
          <w:tab w:pos="550" w:val="left"/>
          <w:tab w:pos="5330" w:val="left"/>
          <w:tab w:pos="5690" w:val="left"/>
        </w:tabs>
        <w:autoSpaceDE w:val="0"/>
        <w:widowControl/>
        <w:spacing w:line="31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</w:t>
      </w:r>
    </w:p>
    <w:p>
      <w:pPr>
        <w:autoSpaceDN w:val="0"/>
        <w:autoSpaceDE w:val="0"/>
        <w:widowControl/>
        <w:spacing w:line="24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TRAVANCORE TEMPLE-ENTRY RULES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rules and regulations on temple-entry have been issued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sign manual of H.H. the Maharaja of Travancore: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we have by Proclamation issued under date November 12 declared,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ordained and commanded that, subject to rules and conditions that we may impose,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shall be placed on any Hindu entering and worshipping at temples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controlled by us and our Government, we are hereby pleased to enact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rules: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expression ‘temple’ occurring in these rules shall include not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and sub-shrines but also mandapams and other buildings as well as tanks or </w:t>
      </w:r>
      <w:r>
        <w:rPr>
          <w:rFonts w:ascii="Times" w:hAnsi="Times" w:eastAsia="Times"/>
          <w:b w:val="0"/>
          <w:i w:val="0"/>
          <w:color w:val="000000"/>
          <w:sz w:val="18"/>
        </w:rPr>
        <w:t>wells appurtenant to the temple.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expression ‘Chief Officer of the Devaswom’ occurring in these rules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mean the officer in charge of the Devaswom. It shall also include every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 to him and having jurisdiction when such superior officer exercises the </w:t>
      </w:r>
      <w:r>
        <w:rPr>
          <w:rFonts w:ascii="Times" w:hAnsi="Times" w:eastAsia="Times"/>
          <w:b w:val="0"/>
          <w:i w:val="0"/>
          <w:color w:val="000000"/>
          <w:sz w:val="18"/>
        </w:rPr>
        <w:t>powers of the Chief Officer of the Devaswom.</w:t>
      </w:r>
    </w:p>
    <w:p>
      <w:pPr>
        <w:autoSpaceDN w:val="0"/>
        <w:tabs>
          <w:tab w:pos="550" w:val="left"/>
          <w:tab w:pos="2990" w:val="left"/>
          <w:tab w:pos="4690" w:val="left"/>
          <w:tab w:pos="51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In order that the customs and usages obtaining in the several temples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control of His Highness the Maharaja and the Government in regard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Poojas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(service), </w:t>
      </w:r>
      <w:r>
        <w:rPr>
          <w:rFonts w:ascii="Times" w:hAnsi="Times" w:eastAsia="Times"/>
          <w:b w:val="0"/>
          <w:i/>
          <w:color w:val="000000"/>
          <w:sz w:val="18"/>
        </w:rPr>
        <w:t>Nivedyams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(offerings),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Vazhivadus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(gifts)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Nithy-anidhanam, </w:t>
      </w:r>
      <w:r>
        <w:rPr>
          <w:rFonts w:ascii="Times" w:hAnsi="Times" w:eastAsia="Times"/>
          <w:b w:val="0"/>
          <w:i/>
          <w:color w:val="000000"/>
          <w:sz w:val="18"/>
        </w:rPr>
        <w:t>Masavisesham, Attavisesham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(special ceremonies),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Utsavam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(festival),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and special ceremonies and rituals shall continue to be observed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heretofore, it shall be competent to the Chief Officer of the Devaswom to give,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consistently with the objects of the Proclamation, such directions as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from time to time for regulating the time of entry and worship or limiting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those who may enter for worship at a time or maintaining such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customs and usages as are applicable to certain individuals and communities for </w:t>
      </w:r>
      <w:r>
        <w:rPr>
          <w:rFonts w:ascii="Times" w:hAnsi="Times" w:eastAsia="Times"/>
          <w:b w:val="0"/>
          <w:i w:val="0"/>
          <w:color w:val="000000"/>
          <w:sz w:val="18"/>
        </w:rPr>
        <w:t>specific purposes.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permission to enter temples shall not be exercised so as to empower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entrance into the </w:t>
      </w:r>
      <w:r>
        <w:rPr>
          <w:rFonts w:ascii="Times" w:hAnsi="Times" w:eastAsia="Times"/>
          <w:b w:val="0"/>
          <w:i/>
          <w:color w:val="000000"/>
          <w:sz w:val="18"/>
        </w:rPr>
        <w:t>Srikoil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(sanctum sanctorum), </w:t>
      </w:r>
      <w:r>
        <w:rPr>
          <w:rFonts w:ascii="Times" w:hAnsi="Times" w:eastAsia="Times"/>
          <w:b w:val="0"/>
          <w:i/>
          <w:color w:val="000000"/>
          <w:sz w:val="18"/>
        </w:rPr>
        <w:t>Thidapally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(kitchen),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portions of the temple where specific restrictions even now exist in regard to all </w:t>
      </w:r>
      <w:r>
        <w:rPr>
          <w:rFonts w:ascii="Times" w:hAnsi="Times" w:eastAsia="Times"/>
          <w:b w:val="0"/>
          <w:i w:val="0"/>
          <w:color w:val="000000"/>
          <w:sz w:val="18"/>
        </w:rPr>
        <w:t>persons except those who are allowed to use those portions by custom.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All worshippers are bound to conform to the directions given by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of the Devaswom in regard to the carrying out of the objects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 and these Rules and in regard to places which have to be reserved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being for the proper conduct of the rituals in the temple or observances such as </w:t>
      </w:r>
      <w:r>
        <w:rPr>
          <w:rFonts w:ascii="Times" w:hAnsi="Times" w:eastAsia="Times"/>
          <w:b w:val="0"/>
          <w:i w:val="0"/>
          <w:color w:val="000000"/>
          <w:sz w:val="18"/>
        </w:rPr>
        <w:t>the feeding of persons as heretofore conducted.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classes of persons mentioned hereunder shall not enter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compound walls of a temple, or its premises in case there is no compound wall: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20 OCTBER,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Persons who are not Hindus; (b) persons under pollution arising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 or death in their families; (c) women at such time during which they are not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 and usage allowed to enter temples; (d) drunken or disorderly persons; (e)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suffering from any loathsome or contagious disease; (f) persons of unsound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except when taken for worship under proper control and with the sanction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Chief Officer of the Devaswom concerned; and (g) professional beggars.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No person shall enter into any temple premises unless he wears clean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of such materials and in such manner as may be customary. The directions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Chief Officer of the Devaswom concerned shall prevail until set aside by a higher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authority. None shall be allowed to enter temple premises with any footwear, except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 are allowed to do so by custom and usage obtaining in the temple.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No person shall, within the temple and premises, spit, chew betel, tobacco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similar article or smoke or carry with him any article for smoking, or take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fish, eggs, meat, flesh, toddy, arrack or other intoxicants or any other article or </w:t>
      </w:r>
      <w:r>
        <w:rPr>
          <w:rFonts w:ascii="Times" w:hAnsi="Times" w:eastAsia="Times"/>
          <w:b w:val="0"/>
          <w:i w:val="0"/>
          <w:color w:val="000000"/>
          <w:sz w:val="18"/>
        </w:rPr>
        <w:t>animal inappropriate according to custom and usage to be introduced into the temple.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No person shall enter the </w:t>
      </w:r>
      <w:r>
        <w:rPr>
          <w:rFonts w:ascii="Times" w:hAnsi="Times" w:eastAsia="Times"/>
          <w:b w:val="0"/>
          <w:i/>
          <w:color w:val="000000"/>
          <w:sz w:val="18"/>
        </w:rPr>
        <w:t>Belikkalpura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hall in which the main altar-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stone is installed), </w:t>
      </w:r>
      <w:r>
        <w:rPr>
          <w:rFonts w:ascii="Times" w:hAnsi="Times" w:eastAsia="Times"/>
          <w:b w:val="0"/>
          <w:i/>
          <w:color w:val="000000"/>
          <w:sz w:val="18"/>
        </w:rPr>
        <w:t>Valiambalam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(central shrine), </w:t>
      </w:r>
      <w:r>
        <w:rPr>
          <w:rFonts w:ascii="Times" w:hAnsi="Times" w:eastAsia="Times"/>
          <w:b w:val="0"/>
          <w:i/>
          <w:color w:val="000000"/>
          <w:sz w:val="18"/>
        </w:rPr>
        <w:t>Nalambalam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(the halls on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sides) or the </w:t>
      </w:r>
      <w:r>
        <w:rPr>
          <w:rFonts w:ascii="Times" w:hAnsi="Times" w:eastAsia="Times"/>
          <w:b w:val="0"/>
          <w:i/>
          <w:color w:val="000000"/>
          <w:sz w:val="18"/>
        </w:rPr>
        <w:t>Elamathil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in some temples takes the place of a </w:t>
      </w:r>
      <w:r>
        <w:rPr>
          <w:rFonts w:ascii="Times" w:hAnsi="Times" w:eastAsia="Times"/>
          <w:b w:val="0"/>
          <w:i/>
          <w:color w:val="000000"/>
          <w:sz w:val="18"/>
        </w:rPr>
        <w:t>Nalambalam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coat, shirt, vest or such other garment, except women who may wear their usual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dress. No head-dress shall be worn except by those who are allowed to do so by </w:t>
      </w:r>
      <w:r>
        <w:rPr>
          <w:rFonts w:ascii="Times" w:hAnsi="Times" w:eastAsia="Times"/>
          <w:b w:val="0"/>
          <w:i w:val="0"/>
          <w:color w:val="000000"/>
          <w:sz w:val="18"/>
        </w:rPr>
        <w:t>custom and usage obtaining in the temple. No one shall take therein any cloth-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umbrella, kerosene-light or other article inappropriate to be introduced into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by custom or usage. In temples where the above restrictions obtain even in </w:t>
      </w:r>
      <w:r>
        <w:rPr>
          <w:rFonts w:ascii="Times" w:hAnsi="Times" w:eastAsia="Times"/>
          <w:b w:val="0"/>
          <w:i w:val="0"/>
          <w:color w:val="000000"/>
          <w:sz w:val="18"/>
        </w:rPr>
        <w:t>regard to entering within the compound walls, the same shall be observed.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(1) No one shall enter the portions of a temple specified in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preceding rule without having, in accordance with custom and usage, bathed,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customary caste-mark and without wearing clean clothes of such material </w:t>
      </w:r>
      <w:r>
        <w:rPr>
          <w:rFonts w:ascii="Times" w:hAnsi="Times" w:eastAsia="Times"/>
          <w:b w:val="0"/>
          <w:i w:val="0"/>
          <w:color w:val="000000"/>
          <w:sz w:val="18"/>
        </w:rPr>
        <w:t>and in such manner as may be customary in the temple concerned.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No one except a Hindu shall enter a tank appurtenant to a temple, and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permitted to enter a tank shall obey such directions as may be given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Officer of the Devaswom concerned. The direction of the Chief Officer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Devaswom shall prevail until set aside by a higher authority.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Tanks reserved for the exclusive use of particular functionaries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temple shall continue to be so reserved.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Restrictions as to entry and worship, which according to usage and custom </w:t>
      </w:r>
      <w:r>
        <w:rPr>
          <w:rFonts w:ascii="Times" w:hAnsi="Times" w:eastAsia="Times"/>
          <w:b w:val="0"/>
          <w:i w:val="0"/>
          <w:color w:val="000000"/>
          <w:sz w:val="18"/>
        </w:rPr>
        <w:t>apply to all communities alike, shall continue to apply.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No one shall interrupt the worship in a temple by loud conversation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demonstration which would derogate from the solemnity and the proper </w:t>
      </w:r>
      <w:r>
        <w:rPr>
          <w:rFonts w:ascii="Times" w:hAnsi="Times" w:eastAsia="Times"/>
          <w:b w:val="0"/>
          <w:i w:val="0"/>
          <w:color w:val="000000"/>
          <w:sz w:val="18"/>
        </w:rPr>
        <w:t>atmosphere of the temple.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It shall not be lawful to any person to use the temple buildings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 for purposes not connected with or arising from worship, usages and </w:t>
      </w:r>
      <w:r>
        <w:rPr>
          <w:rFonts w:ascii="Times" w:hAnsi="Times" w:eastAsia="Times"/>
          <w:b w:val="0"/>
          <w:i w:val="0"/>
          <w:color w:val="000000"/>
          <w:sz w:val="18"/>
        </w:rPr>
        <w:t>observances of such temples.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No one shall do any act which would tend to derogate from the purity and </w:t>
      </w:r>
      <w:r>
        <w:rPr>
          <w:rFonts w:ascii="Times" w:hAnsi="Times" w:eastAsia="Times"/>
          <w:b w:val="0"/>
          <w:i w:val="0"/>
          <w:color w:val="000000"/>
          <w:sz w:val="18"/>
        </w:rPr>
        <w:t>cleanliness of the temple and its premises.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If any doubt arises in regard to the applicability of, or conformity to,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provisions, the decision of the Chief Officer of the Devaswom concerned </w:t>
      </w:r>
      <w:r>
        <w:rPr>
          <w:rFonts w:ascii="Times" w:hAnsi="Times" w:eastAsia="Times"/>
          <w:b w:val="0"/>
          <w:i w:val="0"/>
          <w:color w:val="000000"/>
          <w:sz w:val="18"/>
        </w:rPr>
        <w:t>shall prevail until set aside by a higher authority.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It shall be lawful for the Chief Officer of the Dewaswom concerned to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any person who contravenes or is suspected or believed by the Chief Officer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Devaswom to have contravened any of the provisions of these rules, or disobeys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lawful direction given to him, shall remove himself from the temple and, in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person does not so remove himself, to cause him to be removed from the temple.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case he resists such removal, or in case when asked to give his name and address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refuses to do so or gives information which is not believed to be true, he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liable to be arrested and removed by any Police Officer not below the rank of a Head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Constable, and to be dealt with as if he had been arrested under Section 38 of the Code </w:t>
      </w:r>
      <w:r>
        <w:rPr>
          <w:rFonts w:ascii="Times" w:hAnsi="Times" w:eastAsia="Times"/>
          <w:b w:val="0"/>
          <w:i w:val="0"/>
          <w:color w:val="000000"/>
          <w:sz w:val="18"/>
        </w:rPr>
        <w:t>of Criminal Procedure.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If any person contravenes any of the provisions of these rules,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disobeys any direction lawfully given in pursuance thereof, and thereby renders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any purificatory ceremonies, according to the customs and usages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temple, such person shall be liable to pay the cost of the necessary purificatory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ceremonies at the approved rates, and the same shall be recoverable from him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arrears of public or land revenue or otherwise. A person thus contravening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disobeying shall, besides being subject to any penalty to which he may be 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any other law, be also punishable on conviction by a Magistrate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of either description for a term which may extend to three months or </w:t>
      </w:r>
      <w:r>
        <w:rPr>
          <w:rFonts w:ascii="Times" w:hAnsi="Times" w:eastAsia="Times"/>
          <w:b w:val="0"/>
          <w:i w:val="0"/>
          <w:color w:val="000000"/>
          <w:sz w:val="18"/>
        </w:rPr>
        <w:t>with fine or with both.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18. No prosecution under these rules shall lie except on a complaint by a </w:t>
      </w:r>
      <w:r>
        <w:rPr>
          <w:rFonts w:ascii="Times" w:hAnsi="Times" w:eastAsia="Times"/>
          <w:b w:val="0"/>
          <w:i w:val="0"/>
          <w:color w:val="000000"/>
          <w:sz w:val="18"/>
        </w:rPr>
        <w:t>Gazetted Officer having jurisdiction in respect of the temple.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19. No action shall lie against any Devaswom Officer or other public servant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</w:t>
      </w:r>
      <w:r>
        <w:rPr>
          <w:rFonts w:ascii="Times" w:hAnsi="Times" w:eastAsia="Times"/>
          <w:b w:val="0"/>
          <w:i/>
          <w:color w:val="000000"/>
          <w:sz w:val="18"/>
        </w:rPr>
        <w:t>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does any act in pursuance of these rules, and no action in a Criminal </w:t>
      </w:r>
      <w:r>
        <w:rPr>
          <w:rFonts w:ascii="Times" w:hAnsi="Times" w:eastAsia="Times"/>
          <w:b w:val="0"/>
          <w:i w:val="0"/>
          <w:color w:val="000000"/>
          <w:sz w:val="18"/>
        </w:rPr>
        <w:t>Court shall lie without sanction of Government.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20. In case of any doubt or dispute regarding the interpretation or the carrying </w:t>
      </w:r>
      <w:r>
        <w:rPr>
          <w:rFonts w:ascii="Times" w:hAnsi="Times" w:eastAsia="Times"/>
          <w:b w:val="0"/>
          <w:i w:val="0"/>
          <w:color w:val="000000"/>
          <w:sz w:val="18"/>
        </w:rPr>
        <w:t>out of any provisions of these rules, the decision of the Dewan thereon shall be final.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21. In cases of emergencies and unforeseen difficulties that may arise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out the provisions and objects of the Proclamation or of these rules, the </w:t>
      </w:r>
      <w:r>
        <w:rPr>
          <w:rFonts w:ascii="Times" w:hAnsi="Times" w:eastAsia="Times"/>
          <w:b w:val="0"/>
          <w:i w:val="0"/>
          <w:color w:val="000000"/>
          <w:sz w:val="18"/>
        </w:rPr>
        <w:t>Dewan shall be competent to pass such orders as he may deem fit.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 5-12-1936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70 : 20 OCTBER, 1936 -  24 BEBRUARY,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sectPr w:rsidR="00FC693F" w:rsidRPr="0006063C" w:rsidSect="00034616">
      <w:pgSz w:w="9360" w:h="12960"/>
      <w:pgMar w:top="524" w:right="1412" w:bottom="34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